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His_PRP$</w:t>
      </w:r>
      <w:r>
        <w:t xml:space="preserve"> </w:t>
      </w:r>
      <w:r>
        <w:t>name_NN</w:t>
      </w:r>
      <w:r>
        <w:t xml:space="preserve"> </w:t>
      </w:r>
      <w:r>
        <w:t>is_VBZ</w:t>
      </w:r>
      <w:r>
        <w:t xml:space="preserve"> </w:t>
      </w:r>
      <w:r>
        <w:t>Ken_NNP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Ken_NNP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Ken_NNP</w:t>
      </w:r>
      <w:r>
        <w:t xml:space="preserve"> </w:t>
      </w:r>
      <w:r>
        <w:t>Tong_NNP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Whoever_WP</w:t>
      </w:r>
      <w:r>
        <w:t xml:space="preserve"> </w:t>
      </w:r>
      <w:r>
        <w:t>will_MD</w:t>
      </w:r>
      <w:r>
        <w:t xml:space="preserve"> </w:t>
      </w:r>
      <w:r>
        <w:t>say_VB</w:t>
      </w:r>
      <w:r>
        <w:t xml:space="preserve"> </w:t>
      </w:r>
      <w:r>
        <w:t>Ken_NNP</w:t>
      </w:r>
      <w:r>
        <w:t xml:space="preserve"> </w:t>
      </w:r>
      <w:r>
        <w:t>Tong_NNP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silly_JJ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Anyway_RB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talking_VBG</w:t>
      </w:r>
      <w:r>
        <w:t xml:space="preserve"> </w:t>
      </w:r>
      <w:r>
        <w:t>about_IN</w:t>
      </w:r>
      <w:r>
        <w:t xml:space="preserve"> </w:t>
      </w:r>
      <w:r>
        <w:t>work_NN</w:t>
      </w:r>
      <w:r>
        <w:t xml:space="preserve"> </w:t>
      </w:r>
      <w:r>
        <w:t>and_CC</w:t>
      </w:r>
      <w:r>
        <w:t xml:space="preserve"> </w:t>
      </w:r>
      <w:r>
        <w:t>all_DT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not_RB</w:t>
      </w:r>
      <w:r>
        <w:t xml:space="preserve"> </w:t>
      </w:r>
      <w:r>
        <w:t>doing_VBG</w:t>
      </w:r>
      <w:r>
        <w:t xml:space="preserve"> </w:t>
      </w:r>
      <w:r>
        <w:t>his_PRP$</w:t>
      </w:r>
      <w:r>
        <w:t xml:space="preserve"> </w:t>
      </w:r>
      <w:r>
        <w:t>work_NN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reading_VBG</w:t>
      </w:r>
      <w:r>
        <w:t xml:space="preserve"> </w:t>
      </w:r>
      <w:r>
        <w:t>up_RP</w:t>
      </w:r>
      <w:r>
        <w:t xml:space="preserve"> </w:t>
      </w:r>
      <w:r>
        <w:t>books_NNS</w:t>
      </w:r>
      <w:r>
        <w:t xml:space="preserve"> </w:t>
      </w:r>
      <w:r>
        <w:t>on_IN</w:t>
      </w:r>
      <w:r>
        <w:t xml:space="preserve"> </w:t>
      </w:r>
      <w:r>
        <w:t>Japan_NNP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even_RB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tell_VB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not_RB</w:t>
      </w:r>
      <w:r>
        <w:t xml:space="preserve"> </w:t>
      </w:r>
      <w:r>
        <w:t>doing_VBG</w:t>
      </w:r>
      <w:r>
        <w:t xml:space="preserve"> </w:t>
      </w:r>
      <w:r>
        <w:t>work_NN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nice_JJ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He_PRP</w:t>
      </w:r>
      <w:r>
        <w:t xml:space="preserve"> </w:t>
      </w:r>
      <w:r>
        <w:t>looks_VBZ</w:t>
      </w:r>
      <w:r>
        <w:t xml:space="preserve"> </w:t>
      </w:r>
      <w:r>
        <w:t>quite_RB</w:t>
      </w:r>
      <w:r>
        <w:t xml:space="preserve"> </w:t>
      </w:r>
      <w:r>
        <w:t>okay_JJ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Marianne_NNP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colleague_NN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t>in_IN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capacity_NN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we_PRP</w:t>
      </w:r>
      <w:r>
        <w:t xml:space="preserve"> </w:t>
      </w:r>
      <w:r>
        <w:t>must_MD</w:t>
      </w:r>
      <w:r>
        <w:t xml:space="preserve"> </w:t>
      </w:r>
      <w:r>
        <w:t>really_RB</w:t>
      </w:r>
      <w:r>
        <w:t xml:space="preserve"> </w:t>
      </w:r>
      <w:r>
        <w:t>ask_VB</w:t>
      </w:r>
      <w:r>
        <w:t xml:space="preserve"> </w:t>
      </w:r>
      <w:r>
        <w:t>Marianne_NNP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she_PRP</w:t>
      </w:r>
      <w:r>
        <w:t xml:space="preserve"> </w:t>
      </w:r>
      <w:r>
        <w:t>doing_VBG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Her_PRP$</w:t>
      </w:r>
      <w:r>
        <w:t xml:space="preserve"> </w:t>
      </w:r>
      <w:r>
        <w:t>job_NN</w:t>
      </w:r>
      <w:r>
        <w:t xml:space="preserve"> </w:t>
      </w:r>
      <w:r>
        <w:rPr>
          <w:highlight w:val="yellow"/>
        </w:rPr>
        <w:t>sounds_VBZ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research_NN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secretarial_JJ</w:t>
      </w:r>
      <w:r>
        <w:t xml:space="preserve"> </w:t>
      </w:r>
      <w:r>
        <w:t>or_CC</w:t>
      </w:r>
      <w:r>
        <w:t xml:space="preserve"> </w:t>
      </w:r>
      <w:r>
        <w:t>administrative_JJ</w:t>
      </w:r>
      <w:r>
        <w:t xml:space="preserve"> </w:t>
      </w:r>
      <w:r>
        <w:t>support_NN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her_PRP$</w:t>
      </w:r>
      <w:r>
        <w:t xml:space="preserve"> </w:t>
      </w:r>
      <w:r>
        <w:t>boss_NN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doing_VBG</w:t>
      </w:r>
      <w:r>
        <w:t xml:space="preserve"> </w:t>
      </w:r>
      <w:r>
        <w:rPr>
          <w:highlight w:val="yellow"/>
        </w:rPr>
        <w:t>Are_VBP</w:t>
      </w:r>
      <w:r>
        <w:t xml:space="preserve"> </w:t>
      </w:r>
      <w:r>
        <w:t>they_PRP</w:t>
      </w:r>
      <w:r>
        <w:t xml:space="preserve"> </w:t>
      </w:r>
      <w:r>
        <w:t>a_DT</w:t>
      </w:r>
      <w:r>
        <w:t xml:space="preserve"> </w:t>
      </w:r>
      <w:r>
        <w:t>research_NN</w:t>
      </w:r>
      <w:r>
        <w:t xml:space="preserve"> </w:t>
      </w:r>
      <w:r>
        <w:t>group_NN</w:t>
      </w:r>
      <w:r>
        <w:t xml:space="preserve"> </w:t>
      </w:r>
      <w:r>
        <w:t>or_CC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Andersen_NNP</w:t>
      </w:r>
      <w:r>
        <w:t xml:space="preserve"> </w:t>
      </w:r>
      <w:r>
        <w:t>Consulting_NNP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these_DT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clients_NNS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clients_NNS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t>them_PRP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computer_NN</w:t>
      </w:r>
      <w:r>
        <w:t xml:space="preserve"> </w:t>
      </w:r>
      <w:r>
        <w:t>packages_NNS</w:t>
      </w:r>
      <w:r>
        <w:t xml:space="preserve"> </w:t>
      </w:r>
      <w:r>
        <w:t>for_IN</w:t>
      </w:r>
      <w:r>
        <w:t xml:space="preserve"> </w:t>
      </w:r>
      <w:r>
        <w:t>them_PRP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training_NN</w:t>
      </w:r>
      <w:r>
        <w:t xml:space="preserve"> </w:t>
      </w:r>
      <w:r>
        <w:t>sessions_NNS</w:t>
      </w:r>
      <w:r>
        <w:t xml:space="preserve"> </w:t>
      </w:r>
      <w:r>
        <w:t>and_CC</w:t>
      </w:r>
      <w:r>
        <w:t xml:space="preserve"> </w:t>
      </w:r>
      <w:r>
        <w:t>stuff_NN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present_VB</w:t>
      </w:r>
      <w:r>
        <w:t xml:space="preserve"> </w:t>
      </w:r>
      <w:r>
        <w:t>proposals_NNS</w:t>
      </w:r>
      <w:r>
        <w:t xml:space="preserve"> </w:t>
      </w:r>
      <w:r>
        <w:t>and_CC</w:t>
      </w:r>
      <w:r>
        <w:t xml:space="preserve"> </w:t>
      </w:r>
      <w:r>
        <w:t>all_DT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t>will_MD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think_VBP</w:t>
      </w:r>
      <w:r>
        <w:t xml:space="preserve"> </w:t>
      </w:r>
      <w:r>
        <w:t>provides_VBZ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support_NN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administrative_JJ</w:t>
      </w:r>
      <w:r>
        <w:t xml:space="preserve"> </w:t>
      </w:r>
      <w:r>
        <w:t>support_NN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need_VBP</w:t>
      </w:r>
      <w:r>
        <w:t xml:space="preserve"> </w:t>
      </w:r>
      <w:r>
        <w:t>certain_JJ</w:t>
      </w:r>
      <w:r>
        <w:t xml:space="preserve"> </w:t>
      </w:r>
      <w:r>
        <w:t>things_NNS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need_VBP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information_NN</w:t>
      </w:r>
      <w:r>
        <w:t xml:space="preserve"> </w:t>
      </w:r>
      <w:r>
        <w:t>on_IN</w:t>
      </w:r>
      <w:r>
        <w:t xml:space="preserve"> </w:t>
      </w:r>
      <w:r>
        <w:t>stuff_NN</w:t>
      </w:r>
      <w:r>
        <w:t xml:space="preserve"> </w:t>
      </w:r>
      <w:r>
        <w:t>like_IN</w:t>
      </w:r>
      <w:r>
        <w:t xml:space="preserve"> </w:t>
      </w:r>
      <w:r>
        <w:t>this_DT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come_VB</w:t>
      </w:r>
      <w:r>
        <w:t xml:space="preserve"> </w:t>
      </w:r>
      <w:r>
        <w:t>down_RP</w:t>
      </w:r>
      <w:r>
        <w:t xml:space="preserve"> </w:t>
      </w:r>
      <w:r>
        <w:t>and_CC</w:t>
      </w:r>
      <w:r>
        <w:t xml:space="preserve"> </w:t>
      </w:r>
      <w:r>
        <w:t>get_VB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actually_RB</w:t>
      </w:r>
      <w:r>
        <w:t xml:space="preserve"> </w:t>
      </w:r>
      <w:r>
        <w:t>the_DT</w:t>
      </w:r>
      <w:r>
        <w:t xml:space="preserve"> </w:t>
      </w:r>
      <w:r>
        <w:t>main_JJ</w:t>
      </w:r>
      <w:r>
        <w:t xml:space="preserve"> </w:t>
      </w:r>
      <w:r>
        <w:t>bulk_NN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work_NN</w:t>
      </w:r>
      <w:r>
        <w:t xml:space="preserve"> </w:t>
      </w:r>
      <w:r>
        <w:t>is_VBZ</w:t>
      </w:r>
      <w:r>
        <w:t xml:space="preserve"> </w:t>
      </w:r>
      <w:r>
        <w:t>done_VBN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consultants_NNS</w:t>
      </w:r>
      <w:r>
        <w:t xml:space="preserve"> </w:t>
      </w:r>
      <w:r>
        <w:t>Oh_UH</w:t>
      </w:r>
      <w:r>
        <w:t xml:space="preserve"> </w:t>
      </w:r>
      <w:r>
        <w:t>Consultants_NNS</w:t>
      </w:r>
      <w:r>
        <w:t xml:space="preserve"> </w:t>
      </w:r>
      <w:r>
        <w:t>they_PRP</w:t>
      </w:r>
      <w:r>
        <w:t xml:space="preserve"> </w:t>
      </w:r>
      <w:r>
        <w:t>pay_VBP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hope_VBP</w:t>
      </w:r>
      <w:r>
        <w:t xml:space="preserve"> </w:t>
      </w:r>
      <w:r>
        <w:t>will_MD</w:t>
      </w:r>
      <w:r>
        <w:t xml:space="preserve"> </w:t>
      </w:r>
      <w:r>
        <w:t>get_VB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hope_VBP</w:t>
      </w:r>
      <w:r>
        <w:t xml:space="preserve"> </w:t>
      </w:r>
      <w:r>
        <w:t>I_PRP</w:t>
      </w:r>
      <w:r>
        <w:t xml:space="preserve"> </w:t>
      </w:r>
      <w:r>
        <w:t>hope_VBP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actually_RB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t>see_VB</w:t>
      </w:r>
      <w:r>
        <w:t xml:space="preserve"> </w:t>
      </w:r>
      <w:r>
        <w:t>how_WRB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consultants_NNS</w:t>
      </w:r>
      <w:r>
        <w:t xml:space="preserve"> </w:t>
      </w:r>
      <w:r>
        <w:t>are_VBP</w:t>
      </w:r>
      <w:r>
        <w:t xml:space="preserve"> </w:t>
      </w:r>
      <w:r>
        <w:t>the_DT</w:t>
      </w:r>
      <w:r>
        <w:t xml:space="preserve"> </w:t>
      </w:r>
      <w:r>
        <w:t>ones_NNS</w:t>
      </w:r>
      <w:r>
        <w:t xml:space="preserve"> </w:t>
      </w:r>
      <w:r>
        <w:t>who_WP</w:t>
      </w:r>
      <w:r>
        <w:t xml:space="preserve"> </w:t>
      </w:r>
      <w:r>
        <w:t>actually_RB</w:t>
      </w:r>
      <w:r>
        <w:t xml:space="preserve"> </w:t>
      </w:r>
      <w:r>
        <w:t>do_VBP</w:t>
      </w:r>
      <w:r>
        <w:t xml:space="preserve"> </w:t>
      </w:r>
      <w:r>
        <w:t>up_RP</w:t>
      </w:r>
      <w:r>
        <w:t xml:space="preserve"> </w:t>
      </w:r>
      <w:r>
        <w:t>the_DT</w:t>
      </w:r>
      <w:r>
        <w:t xml:space="preserve"> </w:t>
      </w:r>
      <w:r>
        <w:t>proposal_NN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the_DT</w:t>
      </w:r>
      <w:r>
        <w:t xml:space="preserve"> </w:t>
      </w:r>
      <w:r>
        <w:t>information_NN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write_VBP</w:t>
      </w:r>
      <w:r>
        <w:t xml:space="preserve"> </w:t>
      </w:r>
      <w:r>
        <w:t>up_RP</w:t>
      </w:r>
      <w:r>
        <w:t xml:space="preserve"> </w:t>
      </w:r>
      <w:r>
        <w:t>the_DT</w:t>
      </w:r>
      <w:r>
        <w:t xml:space="preserve"> </w:t>
      </w:r>
      <w:r>
        <w:t>stuff_NN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she_PRP</w:t>
      </w:r>
      <w:r>
        <w:t xml:space="preserve"> </w:t>
      </w:r>
      <w:r>
        <w:t>just_RB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provides_VBZ</w:t>
      </w:r>
      <w:r>
        <w:t xml:space="preserve"> </w:t>
      </w:r>
      <w:r>
        <w:t>support_NN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she_PRP</w:t>
      </w:r>
      <w:r>
        <w:t xml:space="preserve"> </w:t>
      </w:r>
      <w:r>
        <w:t>does_VBZ</w:t>
      </w:r>
      <w:r>
        <w:t xml:space="preserve"> </w:t>
      </w:r>
      <w:r>
        <w:t>the_DT</w:t>
      </w:r>
      <w:r>
        <w:t xml:space="preserve"> </w:t>
      </w:r>
      <w:r>
        <w:t>running_VBG</w:t>
      </w:r>
      <w:r>
        <w:t xml:space="preserve"> </w:t>
      </w:r>
      <w:r>
        <w:rPr>
          <w:highlight w:val="yellow"/>
        </w:rPr>
        <w:t>about_IN</w:t>
      </w:r>
      <w:r>
        <w:t xml:space="preserve"> </w:t>
      </w:r>
      <w:r>
        <w:t>and_CC</w:t>
      </w:r>
      <w:r>
        <w:t xml:space="preserve"> </w:t>
      </w:r>
      <w:r>
        <w:t>gathering_VBG</w:t>
      </w:r>
      <w:r>
        <w:t xml:space="preserve"> </w:t>
      </w:r>
      <w:r>
        <w:t>the_DT</w:t>
      </w:r>
      <w:r>
        <w:t xml:space="preserve"> </w:t>
      </w:r>
      <w:r>
        <w:t>information_NN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running_VBG</w:t>
      </w:r>
      <w:r>
        <w:t xml:space="preserve"> </w:t>
      </w:r>
      <w:r>
        <w:t>about_IN</w:t>
      </w:r>
      <w:r>
        <w:t xml:space="preserve"> </w:t>
      </w:r>
      <w:r>
        <w:t>This_DT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heard_VBN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coming_VBG</w:t>
      </w:r>
      <w:r>
        <w:t xml:space="preserve"> </w:t>
      </w:r>
      <w:r>
        <w:t>here_RB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information_NN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probably_RB</w:t>
      </w:r>
      <w:r>
        <w:t xml:space="preserve"> </w:t>
      </w:r>
      <w:r>
        <w:t>the_DT</w:t>
      </w:r>
      <w:r>
        <w:t xml:space="preserve"> </w:t>
      </w:r>
      <w:r>
        <w:t>consultants_NNS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it_PRP</w:t>
      </w:r>
      <w:r>
        <w:t xml:space="preserve"> </w:t>
      </w:r>
      <w:r>
        <w:t>themselves_PRP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fun_JJ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hope_VBP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day_NN</w:t>
      </w:r>
      <w:r>
        <w:t xml:space="preserve"> </w:t>
      </w:r>
      <w:r>
        <w:t>she_PRP</w:t>
      </w:r>
      <w:r>
        <w:t xml:space="preserve"> </w:t>
      </w:r>
      <w:r>
        <w:t>become_VBD</w:t>
      </w:r>
      <w:r>
        <w:t xml:space="preserve"> </w:t>
      </w:r>
      <w:r>
        <w:t>a_DT</w:t>
      </w:r>
      <w:r>
        <w:t xml:space="preserve"> </w:t>
      </w:r>
      <w:r>
        <w:t>consultant_NN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hope_VBP</w:t>
      </w:r>
      <w:r>
        <w:t xml:space="preserve"> </w:t>
      </w:r>
      <w:r>
        <w:t>so_RB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Anywa_RB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sounds_VBZ</w:t>
      </w:r>
      <w:r>
        <w:t xml:space="preserve"> </w:t>
      </w:r>
      <w:r>
        <w:rPr>
          <w:highlight w:val="yellow"/>
        </w:rPr>
        <w:t>pretty_RB</w:t>
      </w:r>
      <w:r>
        <w:t xml:space="preserve"> </w:t>
      </w:r>
      <w:r>
        <w:t>interesting_JJ</w:t>
      </w:r>
      <w:r>
        <w:t xml:space="preserve"> </w:t>
      </w:r>
      <w:r>
        <w:t>Why_WRB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go_VB</w:t>
      </w:r>
      <w:r>
        <w:t xml:space="preserve"> </w:t>
      </w:r>
      <w:r>
        <w:t>into_IN</w:t>
      </w:r>
      <w:r>
        <w:t xml:space="preserve"> </w:t>
      </w:r>
      <w:r>
        <w:t>that_DT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do_VB</w:t>
      </w:r>
      <w:r>
        <w:t xml:space="preserve"> </w:t>
      </w:r>
      <w:r>
        <w:t>research_NN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Maybe_RB</w:t>
      </w:r>
      <w:r>
        <w:t xml:space="preserve"> </w:t>
      </w:r>
      <w:r>
        <w:t>they_PRP</w:t>
      </w:r>
      <w:r>
        <w:t xml:space="preserve"> </w:t>
      </w:r>
      <w:r>
        <w:t>want_VBP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accounting_NN</w:t>
      </w:r>
      <w:r>
        <w:t xml:space="preserve"> </w:t>
      </w:r>
      <w:r>
        <w:t>and_CC</w:t>
      </w:r>
      <w:r>
        <w:t xml:space="preserve"> </w:t>
      </w:r>
      <w:r>
        <w:t>and_CC</w:t>
      </w:r>
      <w:r>
        <w:t xml:space="preserve"> </w:t>
      </w:r>
      <w:r>
        <w:t>management_NN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They_PRP</w:t>
      </w:r>
      <w:r>
        <w:t xml:space="preserve"> </w:t>
      </w:r>
      <w:r>
        <w:t>take_VBP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t>BA_NNP</w:t>
      </w:r>
      <w:r>
        <w:t xml:space="preserve"> </w:t>
      </w:r>
      <w:r>
        <w:t>people_NNS</w:t>
      </w:r>
      <w:r>
        <w:t xml:space="preserve"> </w:t>
      </w:r>
      <w:r>
        <w:t>as_RB</w:t>
      </w:r>
      <w:r>
        <w:t xml:space="preserve"> </w:t>
      </w:r>
      <w:r>
        <w:t>well_RB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Lang_NNP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Then_RB</w:t>
      </w:r>
      <w:r>
        <w:t xml:space="preserve"> </w:t>
      </w:r>
      <w:r>
        <w:t>maybe_RB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ask_VB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t>If_IN</w:t>
      </w:r>
      <w:r>
        <w:t xml:space="preserve"> </w:t>
      </w:r>
      <w:r>
        <w:t>there_EX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vacancy_NN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write_VBP</w:t>
      </w:r>
      <w:r>
        <w:t xml:space="preserve"> </w:t>
      </w:r>
      <w:r>
        <w:t>in_IN</w:t>
      </w:r>
      <w:r>
        <w:t xml:space="preserve"> </w:t>
      </w:r>
      <w:r>
        <w:t>your_PRP$</w:t>
      </w:r>
      <w:r>
        <w:t xml:space="preserve"> </w:t>
      </w:r>
      <w:r>
        <w:t>resume_NN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or_CC</w:t>
      </w:r>
      <w:r>
        <w:t xml:space="preserve"> </w:t>
      </w:r>
      <w:r>
        <w:t>If_IN</w:t>
      </w:r>
      <w:r>
        <w:t xml:space="preserve"> </w:t>
      </w:r>
      <w:r>
        <w:t>there_EX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vacancy_NN</w:t>
      </w:r>
      <w:r>
        <w:t xml:space="preserve"> </w:t>
      </w:r>
      <w:r>
        <w:rPr>
          <w:highlight w:val="yellow"/>
        </w:rPr>
        <w:t>suh_UH</w:t>
      </w:r>
      <w:r>
        <w:t xml:space="preserve"> </w:t>
      </w:r>
      <w:r>
        <w:rPr>
          <w:highlight w:val="yellow"/>
        </w:rPr>
        <w:t>Itself_PRP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t>them_PRP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quite_RB</w:t>
      </w:r>
      <w:r>
        <w:t xml:space="preserve"> </w:t>
      </w:r>
      <w:r>
        <w:t>fun_JJ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quite_RB</w:t>
      </w:r>
      <w:r>
        <w:t xml:space="preserve"> </w:t>
      </w:r>
      <w:r>
        <w:t>fun_JJ</w:t>
      </w:r>
      <w:r>
        <w:t xml:space="preserve"> </w:t>
      </w:r>
      <w:r>
        <w:t>And_CC</w:t>
      </w:r>
      <w:r>
        <w:t xml:space="preserve"> </w:t>
      </w:r>
      <w:r>
        <w:t>they_PRP</w:t>
      </w:r>
      <w:r>
        <w:t xml:space="preserve"> </w:t>
      </w:r>
      <w:r>
        <w:t>pay_VBP</w:t>
      </w:r>
      <w:r>
        <w:t xml:space="preserve"> </w:t>
      </w:r>
      <w:r>
        <w:t>quite_RB</w:t>
      </w:r>
      <w:r>
        <w:t xml:space="preserve"> </w:t>
      </w:r>
      <w:r>
        <w:t>well_RB</w:t>
      </w:r>
      <w:r>
        <w:t xml:space="preserve"> </w:t>
      </w:r>
      <w:r>
        <w:t>So_RB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only_RB</w:t>
      </w:r>
      <w:r>
        <w:t xml:space="preserve"> </w:t>
      </w:r>
      <w:r>
        <w:t>for_IN</w:t>
      </w:r>
      <w:r>
        <w:t xml:space="preserve"> </w:t>
      </w:r>
      <w:r>
        <w:t>an_DT</w:t>
      </w:r>
      <w:r>
        <w:t xml:space="preserve"> </w:t>
      </w:r>
      <w:r>
        <w:t>ordinary_JJ</w:t>
      </w:r>
      <w:r>
        <w:t xml:space="preserve"> </w:t>
      </w:r>
      <w:r>
        <w:t>degree_NN</w:t>
      </w:r>
      <w:r>
        <w:t xml:space="preserve"> </w:t>
      </w:r>
      <w:r>
        <w:t>So_RB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masters_NN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that_DT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worth_JJ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t>I_PRP</w:t>
      </w:r>
      <w:r>
        <w:t xml:space="preserve"> </w:t>
      </w:r>
      <w:r>
        <w:t>could_MD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how_WRB</w:t>
      </w:r>
      <w:r>
        <w:t xml:space="preserve"> </w:t>
      </w:r>
      <w:r>
        <w:t>did_VBD</w:t>
      </w:r>
      <w:r>
        <w:t xml:space="preserve"> </w:t>
      </w:r>
      <w:r>
        <w:t>you_PRP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going_VBG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cash-on-line_NN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forgot_VBD</w:t>
      </w:r>
      <w:r>
        <w:t xml:space="preserve"> </w:t>
      </w:r>
      <w:r>
        <w:t>all_DT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t>Because_IN</w:t>
      </w:r>
      <w:r>
        <w:t xml:space="preserve"> </w:t>
      </w:r>
      <w:r>
        <w:t>she_PRP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bring_VB</w:t>
      </w:r>
      <w:r>
        <w:t xml:space="preserve"> </w:t>
      </w:r>
      <w:r>
        <w:t>her_PRP$</w:t>
      </w:r>
      <w:r>
        <w:t xml:space="preserve"> </w:t>
      </w:r>
      <w:r>
        <w:t>tickets_NNS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Phantom_NNP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Opera_NNP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really_RB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liquid_JJ</w:t>
      </w:r>
      <w:r>
        <w:t xml:space="preserve"> </w:t>
      </w:r>
      <w:r>
        <w:t>at_IN</w:t>
      </w:r>
      <w:r>
        <w:t xml:space="preserve"> </w:t>
      </w:r>
      <w:r>
        <w:t>all_DT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Totally_RB</w:t>
      </w:r>
      <w:r>
        <w:t xml:space="preserve"> </w:t>
      </w:r>
      <w:r>
        <w:t>not_RB</w:t>
      </w:r>
      <w:r>
        <w:t xml:space="preserve"> </w:t>
      </w:r>
      <w:r>
        <w:t>liquid_JJ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so_RB</w:t>
      </w:r>
      <w:r>
        <w:t xml:space="preserve"> </w:t>
      </w:r>
      <w:r>
        <w:t>sorry_JJ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so_RB</w:t>
      </w:r>
      <w:r>
        <w:t xml:space="preserve"> </w:t>
      </w:r>
      <w:r>
        <w:t>sorry_JJ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We_PRP</w:t>
      </w:r>
      <w:r>
        <w:t xml:space="preserve"> </w:t>
      </w:r>
      <w:r>
        <w:t>forgot_VBD</w:t>
      </w:r>
      <w:r>
        <w:t xml:space="preserve"> </w:t>
      </w:r>
      <w:r>
        <w:t>to_TO</w:t>
      </w:r>
      <w:r>
        <w:t xml:space="preserve"> </w:t>
      </w:r>
      <w:r>
        <w:t>ask_VB</w:t>
      </w:r>
      <w:r>
        <w:t xml:space="preserve"> </w:t>
      </w:r>
      <w:r>
        <w:t>my_PRP$</w:t>
      </w:r>
      <w:r>
        <w:t xml:space="preserve"> </w:t>
      </w:r>
      <w:r>
        <w:t>sister_NN</w:t>
      </w:r>
      <w:r>
        <w:t xml:space="preserve"> </w:t>
      </w:r>
      <w:r>
        <w:t>About_IN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ribbon_NN</w:t>
      </w:r>
      <w:r>
        <w:t xml:space="preserve"> </w:t>
      </w:r>
      <w:r>
        <w:t>The_DT</w:t>
      </w:r>
      <w:r>
        <w:t xml:space="preserve"> </w:t>
      </w:r>
      <w:r>
        <w:t>ribbon_NN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okay_JJ</w:t>
      </w:r>
      <w:r>
        <w:t xml:space="preserve"> </w:t>
      </w:r>
      <w:r>
        <w:rPr>
          <w:highlight w:val="yellow"/>
        </w:rPr>
        <w:t>Anyway_RB</w:t>
      </w:r>
      <w:r>
        <w:t xml:space="preserve"> </w:t>
      </w:r>
      <w:r>
        <w:t>we_PRP</w:t>
      </w:r>
      <w:r>
        <w:t xml:space="preserve"> </w:t>
      </w:r>
      <w:r>
        <w:t>met_VBD</w:t>
      </w:r>
      <w:r>
        <w:t xml:space="preserve"> </w:t>
      </w:r>
      <w:r>
        <w:t>Marianne_NNP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okay_JJ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wanted_VBD</w:t>
      </w:r>
      <w:r>
        <w:t xml:space="preserve"> </w:t>
      </w:r>
      <w:r>
        <w:t>to_TO</w:t>
      </w:r>
      <w:r>
        <w:t xml:space="preserve"> </w:t>
      </w:r>
      <w:r>
        <w:t>ask_VB</w:t>
      </w:r>
      <w:r>
        <w:t xml:space="preserve"> </w:t>
      </w:r>
      <w:r>
        <w:t>you_PRP</w:t>
      </w:r>
      <w:r>
        <w:t xml:space="preserve"> </w:t>
      </w:r>
      <w:r>
        <w:t>also_RB</w:t>
      </w:r>
      <w:r>
        <w:t xml:space="preserve"> </w:t>
      </w:r>
      <w:r>
        <w:t>about_IN</w:t>
      </w:r>
      <w:r>
        <w:t xml:space="preserve"> </w:t>
      </w:r>
      <w:r>
        <w:t>your_PRP$</w:t>
      </w:r>
      <w:r>
        <w:t xml:space="preserve"> </w:t>
      </w:r>
      <w:r>
        <w:t>sister_NN</w:t>
      </w:r>
      <w:r>
        <w:t xml:space="preserve"> </w:t>
      </w:r>
      <w:r>
        <w:t>whether_IN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We_PRP</w:t>
      </w:r>
      <w:r>
        <w:t xml:space="preserve"> </w:t>
      </w:r>
      <w:r>
        <w:t>spoke_VBD</w:t>
      </w:r>
      <w:r>
        <w:t xml:space="preserve"> </w:t>
      </w:r>
      <w:r>
        <w:t>with_IN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after_IN</w:t>
      </w:r>
      <w:r>
        <w:t xml:space="preserve"> </w:t>
      </w:r>
      <w:r>
        <w:t>she_PRP</w:t>
      </w:r>
      <w:r>
        <w:t xml:space="preserve"> </w:t>
      </w:r>
      <w:r>
        <w:t>met_VBD</w:t>
      </w:r>
      <w:r>
        <w:t xml:space="preserve"> </w:t>
      </w:r>
      <w:r>
        <w:t>Jokim_NNP</w:t>
      </w:r>
      <w:r>
        <w:t xml:space="preserve"> </w:t>
      </w:r>
      <w:r>
        <w:t>and_CC</w:t>
      </w:r>
      <w:r>
        <w:t xml:space="preserve"> </w:t>
      </w:r>
      <w:r>
        <w:t>how_WRB</w:t>
      </w:r>
      <w:r>
        <w:t xml:space="preserve"> </w:t>
      </w:r>
      <w:r>
        <w:t>she_PRP</w:t>
      </w:r>
      <w:r>
        <w:t xml:space="preserve"> </w:t>
      </w:r>
      <w:r>
        <w:t>feels_VBZ</w:t>
      </w:r>
      <w:r>
        <w:t xml:space="preserve"> </w:t>
      </w:r>
      <w:r>
        <w:t>and_CC</w:t>
      </w:r>
      <w:r>
        <w:t xml:space="preserve"> </w:t>
      </w:r>
      <w:r>
        <w:t>stuff_NN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She_PRP</w:t>
      </w:r>
      <w:r>
        <w:t xml:space="preserve"> </w:t>
      </w:r>
      <w:r>
        <w:t>called_VBD</w:t>
      </w:r>
      <w:r>
        <w:t xml:space="preserve"> </w:t>
      </w:r>
      <w:r>
        <w:t>me_PRP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t>just_RB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She_PRP</w:t>
      </w:r>
      <w:r>
        <w:t xml:space="preserve"> </w:t>
      </w:r>
      <w:r>
        <w:t>likes_VBZ</w:t>
      </w:r>
      <w:r>
        <w:t xml:space="preserve"> </w:t>
      </w:r>
      <w:r>
        <w:t>Jokim_NNP</w:t>
      </w:r>
      <w:r>
        <w:t xml:space="preserve"> </w:t>
      </w:r>
      <w:r>
        <w:t>Because_IN</w:t>
      </w:r>
      <w:r>
        <w:t xml:space="preserve"> </w:t>
      </w:r>
      <w:r>
        <w:t>she_PRP</w:t>
      </w:r>
      <w:r>
        <w:t xml:space="preserve"> </w:t>
      </w:r>
      <w:r>
        <w:t>can_MD</w:t>
      </w:r>
      <w:r>
        <w:t xml:space="preserve"> </w:t>
      </w:r>
      <w:r>
        <w:t>talk_VB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Jokim_NNP</w:t>
      </w:r>
      <w:r>
        <w:t xml:space="preserve"> </w:t>
      </w:r>
      <w:r>
        <w:t>and_CC</w:t>
      </w:r>
      <w:r>
        <w:t xml:space="preserve"> </w:t>
      </w:r>
      <w:r>
        <w:t>everything_NN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t>like_IN</w:t>
      </w:r>
      <w:r>
        <w:t xml:space="preserve"> </w:t>
      </w:r>
      <w:r>
        <w:t>how_WRB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the_DT</w:t>
      </w:r>
      <w:r>
        <w:t xml:space="preserve"> </w:t>
      </w:r>
      <w:r>
        <w:t>hairstyling_NN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Very_RB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very_RB</w:t>
      </w:r>
      <w:r>
        <w:t xml:space="preserve"> </w:t>
      </w:r>
      <w:r>
        <w:t>impressed_JJ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like_IN</w:t>
      </w:r>
      <w:r>
        <w:t xml:space="preserve"> </w:t>
      </w:r>
      <w:r>
        <w:t>make-up_NN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looking_VBG</w:t>
      </w:r>
      <w:r>
        <w:t xml:space="preserve"> </w:t>
      </w:r>
      <w:r>
        <w:rPr>
          <w:highlight w:val="yellow"/>
        </w:rPr>
        <w:t>for_RP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actually_RB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expect_VB</w:t>
      </w:r>
      <w:r>
        <w:t xml:space="preserve"> </w:t>
      </w:r>
      <w:r>
        <w:t>like_IN</w:t>
      </w:r>
      <w:r>
        <w:t xml:space="preserve"> </w:t>
      </w:r>
      <w:r>
        <w:t>miracles_NNS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expect_VB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those_DT</w:t>
      </w:r>
      <w:r>
        <w:t xml:space="preserve"> </w:t>
      </w:r>
      <w:r>
        <w:t>artists_NNS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those_DT</w:t>
      </w:r>
      <w:r>
        <w:t xml:space="preserve"> </w:t>
      </w:r>
      <w:r>
        <w:t>Paris_NNP</w:t>
      </w:r>
      <w:r>
        <w:t xml:space="preserve"> </w:t>
      </w:r>
      <w:r>
        <w:rPr>
          <w:highlight w:val="yellow"/>
        </w:rPr>
        <w:t>make-up_NN</w:t>
      </w:r>
      <w:r>
        <w:t xml:space="preserve"> </w:t>
      </w:r>
      <w:r>
        <w:t>artists_NNS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like_IN</w:t>
      </w:r>
      <w:r>
        <w:t xml:space="preserve"> </w:t>
      </w:r>
      <w:r>
        <w:t>super-models_NNS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Those_DT</w:t>
      </w:r>
      <w:r>
        <w:t xml:space="preserve"> </w:t>
      </w:r>
      <w:r>
        <w:t>models_NNS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the_DT</w:t>
      </w:r>
      <w:r>
        <w:t xml:space="preserve"> </w:t>
      </w:r>
      <w:r>
        <w:t>photos_NNS</w:t>
      </w:r>
      <w:r>
        <w:t xml:space="preserve"> </w:t>
      </w:r>
      <w:r>
        <w:t>do_VBP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justice_NN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make-up_NN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also_RB</w:t>
      </w:r>
      <w:r>
        <w:t xml:space="preserve"> </w:t>
      </w:r>
      <w:r>
        <w:t>very_RB</w:t>
      </w:r>
      <w:r>
        <w:t xml:space="preserve"> </w:t>
      </w:r>
      <w:r>
        <w:t>important_JJ</w:t>
      </w:r>
      <w:r>
        <w:t xml:space="preserve"> </w:t>
      </w:r>
      <w:r>
        <w:t>to_TO</w:t>
      </w:r>
      <w:r>
        <w:t xml:space="preserve"> </w:t>
      </w:r>
      <w:r>
        <w:t>remember_VB</w:t>
      </w:r>
      <w:r>
        <w:t xml:space="preserve"> </w:t>
      </w:r>
      <w:r>
        <w:t>who_WP</w:t>
      </w:r>
      <w:r>
        <w:t xml:space="preserve"> </w:t>
      </w:r>
      <w:r>
        <w:t>the_DT</w:t>
      </w:r>
      <w:r>
        <w:t xml:space="preserve"> </w:t>
      </w:r>
      <w:r>
        <w:t>models_NNS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because_IN</w:t>
      </w:r>
      <w:r>
        <w:t xml:space="preserve"> </w:t>
      </w:r>
      <w:r>
        <w:t>they_PRP</w:t>
      </w:r>
      <w:r>
        <w:t xml:space="preserve"> </w:t>
      </w:r>
      <w:r>
        <w:t>are_VBP</w:t>
      </w:r>
      <w:r>
        <w:t xml:space="preserve"> </w:t>
      </w:r>
      <w:r>
        <w:t>like_IN</w:t>
      </w:r>
      <w:r>
        <w:t xml:space="preserve"> </w:t>
      </w:r>
      <w:r>
        <w:t>normal_JJ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Ordinary_JJ</w:t>
      </w:r>
      <w:r>
        <w:t xml:space="preserve"> </w:t>
      </w:r>
      <w:r>
        <w:t>people_NNS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Ordinary_JJ</w:t>
      </w:r>
      <w:r>
        <w:t xml:space="preserve"> </w:t>
      </w:r>
      <w:r>
        <w:t>people_NNS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not_RB</w:t>
      </w:r>
      <w:r>
        <w:t xml:space="preserve"> </w:t>
      </w:r>
      <w:r>
        <w:t>exactly_RB</w:t>
      </w:r>
      <w:r>
        <w:t xml:space="preserve"> </w:t>
      </w:r>
      <w:r>
        <w:t>like_IN</w:t>
      </w:r>
      <w:r>
        <w:t xml:space="preserve"> </w:t>
      </w:r>
      <w:r>
        <w:t>your_PRP$</w:t>
      </w:r>
      <w:r>
        <w:t xml:space="preserve"> </w:t>
      </w:r>
      <w:r>
        <w:rPr>
          <w:highlight w:val="cyan"/>
        </w:rPr>
        <w:t>Ah_NNP</w:t>
      </w:r>
      <w:r>
        <w:t xml:space="preserve"> </w:t>
      </w:r>
      <w:r>
        <w:t>Lian_NNP</w:t>
      </w:r>
      <w:r>
        <w:t xml:space="preserve"> </w:t>
      </w:r>
      <w:r>
        <w:rPr>
          <w:highlight w:val="cyan"/>
        </w:rPr>
        <w:t>Ah_NNP</w:t>
      </w:r>
      <w:r>
        <w:t xml:space="preserve"> </w:t>
      </w:r>
      <w:r>
        <w:t>Hui_NNP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sort_NN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and_CC</w:t>
      </w:r>
      <w:r>
        <w:t xml:space="preserve"> </w:t>
      </w:r>
      <w:r>
        <w:t>sometimes_RB</w:t>
      </w:r>
      <w:r>
        <w:t xml:space="preserve"> </w:t>
      </w:r>
      <w:r>
        <w:t>you_PRP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expect_VB</w:t>
      </w:r>
      <w:r>
        <w:t xml:space="preserve"> </w:t>
      </w:r>
      <w:r>
        <w:t>miracles_NNS</w:t>
      </w:r>
      <w:r>
        <w:t xml:space="preserve"> </w:t>
      </w:r>
      <w:r>
        <w:t>really_RB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rPr>
          <w:highlight w:val="yellow"/>
        </w:rPr>
        <w:t>course_RB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look_VB</w:t>
      </w:r>
      <w:r>
        <w:t xml:space="preserve"> </w:t>
      </w:r>
      <w:r>
        <w:t>good_JJ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these_DT</w:t>
      </w:r>
      <w:r>
        <w:t xml:space="preserve"> </w:t>
      </w:r>
      <w:r>
        <w:t>people_NNS</w:t>
      </w:r>
      <w:r>
        <w:t xml:space="preserve"> </w:t>
      </w:r>
      <w:r>
        <w:t>may_MD</w:t>
      </w:r>
      <w:r>
        <w:t xml:space="preserve"> </w:t>
      </w:r>
      <w:r>
        <w:t>not_RB</w:t>
      </w:r>
      <w:r>
        <w:t xml:space="preserve"> </w:t>
      </w:r>
      <w:r>
        <w:t>be_VB</w:t>
      </w:r>
      <w:r>
        <w:t xml:space="preserve"> </w:t>
      </w:r>
      <w:r>
        <w:t>photogenic_JJ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t>it_PRP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come_VB</w:t>
      </w:r>
      <w:r>
        <w:t xml:space="preserve"> </w:t>
      </w:r>
      <w:r>
        <w:t>off_RP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have_VB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those_DT</w:t>
      </w:r>
      <w:r>
        <w:t xml:space="preserve"> </w:t>
      </w:r>
      <w:r>
        <w:t>touch-ups_NNS</w:t>
      </w:r>
      <w:r>
        <w:t xml:space="preserve"> </w:t>
      </w:r>
      <w:r>
        <w:t>and_CC</w:t>
      </w:r>
      <w:r>
        <w:t xml:space="preserve"> </w:t>
      </w:r>
      <w:r>
        <w:t>photography_NN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your_PRP$</w:t>
      </w:r>
      <w:r>
        <w:t xml:space="preserve"> </w:t>
      </w:r>
      <w:r>
        <w:t>sis_NN</w:t>
      </w:r>
      <w:r>
        <w:t xml:space="preserve"> </w:t>
      </w:r>
      <w:r>
        <w:t>if_IN</w:t>
      </w:r>
      <w:r>
        <w:t xml:space="preserve"> </w:t>
      </w:r>
      <w:r>
        <w:t>she_PRP</w:t>
      </w:r>
      <w:r>
        <w:t xml:space="preserve"> </w:t>
      </w:r>
      <w:r>
        <w:t>wants_VBZ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she_PRP</w:t>
      </w:r>
      <w:r>
        <w:t xml:space="preserve"> </w:t>
      </w:r>
      <w:r>
        <w:t>can_MD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my_PRP$</w:t>
      </w:r>
      <w:r>
        <w:t xml:space="preserve"> </w:t>
      </w:r>
      <w:r>
        <w:t>place_NN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have_VB</w:t>
      </w:r>
      <w:r>
        <w:t xml:space="preserve"> </w:t>
      </w:r>
      <w:r>
        <w:t>a_DT</w:t>
      </w:r>
      <w:r>
        <w:t xml:space="preserve"> </w:t>
      </w:r>
      <w:r>
        <w:t>look_NN</w:t>
      </w:r>
      <w:r>
        <w:t xml:space="preserve"> </w:t>
      </w:r>
      <w:r>
        <w:t>at_IN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Dayspring_NNP</w:t>
      </w:r>
      <w:r>
        <w:t xml:space="preserve"> </w:t>
      </w:r>
      <w:r>
        <w:rPr>
          <w:highlight w:val="yellow"/>
        </w:rPr>
        <w:t>album_NN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Because_IN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to_TO</w:t>
      </w:r>
      <w:r>
        <w:t xml:space="preserve"> </w:t>
      </w:r>
      <w:r>
        <w:t>see_VB</w:t>
      </w:r>
      <w:r>
        <w:t xml:space="preserve"> </w:t>
      </w:r>
      <w:r>
        <w:t>if_IN</w:t>
      </w:r>
      <w:r>
        <w:t xml:space="preserve"> </w:t>
      </w:r>
      <w:r>
        <w:t>she_PRP</w:t>
      </w:r>
      <w:r>
        <w:t xml:space="preserve"> </w:t>
      </w:r>
      <w:r>
        <w:t>wants_VBZ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sort_NN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photographs_NNS</w:t>
      </w:r>
      <w:r>
        <w:t xml:space="preserve"> </w:t>
      </w:r>
      <w:r>
        <w:t>before_IN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signs_VBZ</w:t>
      </w:r>
      <w:r>
        <w:t xml:space="preserve"> </w:t>
      </w:r>
      <w:r>
        <w:rPr>
          <w:highlight w:val="yellow"/>
        </w:rPr>
        <w:t>up_RP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Otherwise_RB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if_IN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her_PRP$</w:t>
      </w:r>
      <w:r>
        <w:t xml:space="preserve"> </w:t>
      </w:r>
      <w:r>
        <w:t>expectation_NN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seven_CD</w:t>
      </w:r>
      <w:r>
        <w:t xml:space="preserve"> </w:t>
      </w:r>
      <w:r>
        <w:t>hundred_CD</w:t>
      </w:r>
      <w:r>
        <w:t xml:space="preserve"> </w:t>
      </w:r>
      <w:r>
        <w:t>and_CC</w:t>
      </w:r>
      <w:r>
        <w:t xml:space="preserve"> </w:t>
      </w:r>
      <w:r>
        <w:t>ninety_CD</w:t>
      </w:r>
      <w:r>
        <w:t xml:space="preserve"> </w:t>
      </w:r>
      <w:r>
        <w:t>dollars_NNS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money_NN</w:t>
      </w:r>
      <w:r>
        <w:t xml:space="preserve"> </w:t>
      </w:r>
      <w:r>
        <w:t>to_TO</w:t>
      </w:r>
      <w:r>
        <w:t xml:space="preserve"> </w:t>
      </w:r>
      <w:r>
        <w:t>spend_VB</w:t>
      </w:r>
      <w:r>
        <w:t xml:space="preserve"> </w:t>
      </w:r>
      <w:r>
        <w:t>for_IN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t>can_MD</w:t>
      </w:r>
      <w:r>
        <w:t xml:space="preserve"> </w:t>
      </w:r>
      <w:r>
        <w:t>also_RB</w:t>
      </w:r>
      <w:r>
        <w:t xml:space="preserve"> </w:t>
      </w:r>
      <w:r>
        <w:t>see_VB</w:t>
      </w:r>
      <w:r>
        <w:t xml:space="preserve"> </w:t>
      </w:r>
      <w:r>
        <w:t>the_DT</w:t>
      </w:r>
      <w:r>
        <w:t xml:space="preserve"> </w:t>
      </w:r>
      <w:r>
        <w:t>make-up_NN</w:t>
      </w:r>
      <w:r>
        <w:t xml:space="preserve"> </w:t>
      </w:r>
      <w:r>
        <w:t>I_PRP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rPr>
          <w:highlight w:val="yellow"/>
        </w:rPr>
        <w:t>Dayspring_NNP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make-up_NN</w:t>
      </w:r>
      <w:r>
        <w:t xml:space="preserve"> </w:t>
      </w:r>
      <w:r>
        <w:t>artist_NN</w:t>
      </w:r>
      <w:r>
        <w:t xml:space="preserve"> </w:t>
      </w:r>
      <w:r>
        <w:t>did_VBD</w:t>
      </w:r>
      <w:r>
        <w:t xml:space="preserve"> </w:t>
      </w:r>
      <w:r>
        <w:t>really_RB</w:t>
      </w:r>
      <w:r>
        <w:t xml:space="preserve"> </w:t>
      </w:r>
      <w:r>
        <w:t>Catherine_NNP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Lancome_NNP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t>separate_JJ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the_DT</w:t>
      </w:r>
      <w:r>
        <w:t xml:space="preserve"> </w:t>
      </w:r>
      <w:r>
        <w:t>studio_NN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because_IN</w:t>
      </w:r>
      <w:r>
        <w:t xml:space="preserve"> </w:t>
      </w:r>
      <w:r>
        <w:rPr>
          <w:highlight w:val="yellow"/>
        </w:rPr>
        <w:t>mine_PRP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whole_JJ</w:t>
      </w:r>
      <w:r>
        <w:t xml:space="preserve"> </w:t>
      </w:r>
      <w:r>
        <w:t>package_NN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together_RB</w:t>
      </w:r>
      <w:r>
        <w:t xml:space="preserve"> </w:t>
      </w:r>
      <w:r>
        <w:t>with_IN</w:t>
      </w:r>
      <w:r>
        <w:t xml:space="preserve"> </w:t>
      </w:r>
      <w:r>
        <w:t>studio_NN</w:t>
      </w:r>
      <w:r>
        <w:t xml:space="preserve"> </w:t>
      </w:r>
      <w:r>
        <w:t>make-up_NN</w:t>
      </w:r>
      <w:r>
        <w:t xml:space="preserve"> </w:t>
      </w:r>
      <w:r>
        <w:rPr>
          <w:highlight w:val="yellow"/>
        </w:rPr>
        <w:t>as_RB</w:t>
      </w:r>
      <w:r>
        <w:t xml:space="preserve"> </w:t>
      </w:r>
      <w:r>
        <w:t>well_RB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the_DT</w:t>
      </w:r>
      <w:r>
        <w:t xml:space="preserve"> </w:t>
      </w:r>
      <w:r>
        <w:t>lady_NN</w:t>
      </w:r>
      <w:r>
        <w:t xml:space="preserve"> </w:t>
      </w:r>
      <w:r>
        <w:t>did_VBD</w:t>
      </w:r>
      <w:r>
        <w:t xml:space="preserve"> </w:t>
      </w:r>
      <w:r>
        <w:t>it_PRP</w:t>
      </w:r>
      <w:r>
        <w:t xml:space="preserve"> </w:t>
      </w:r>
      <w:r>
        <w:t>very_RB</w:t>
      </w:r>
      <w:r>
        <w:t xml:space="preserve"> </w:t>
      </w:r>
      <w:r>
        <w:t>nicely_RB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even_RB</w:t>
      </w:r>
      <w:r>
        <w:t xml:space="preserve"> </w:t>
      </w:r>
      <w:r>
        <w:t>recognise_VB</w:t>
      </w:r>
      <w:r>
        <w:t xml:space="preserve"> </w:t>
      </w:r>
      <w:r>
        <w:t>myself_PRP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the_DT</w:t>
      </w:r>
      <w:r>
        <w:t xml:space="preserve"> </w:t>
      </w:r>
      <w:r>
        <w:t>photos_NNS</w:t>
      </w:r>
      <w:r>
        <w:t xml:space="preserve"> </w:t>
      </w:r>
      <w:r>
        <w:t>turned_VBD</w:t>
      </w:r>
      <w:r>
        <w:t xml:space="preserve"> </w:t>
      </w:r>
      <w:r>
        <w:t>out_RP</w:t>
      </w:r>
      <w:r>
        <w:t xml:space="preserve"> </w:t>
      </w:r>
      <w:r>
        <w:t>quite_RB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if_IN</w:t>
      </w:r>
      <w:r>
        <w:t xml:space="preserve"> </w:t>
      </w:r>
      <w:r>
        <w:t>she_PRP</w:t>
      </w:r>
      <w:r>
        <w:t xml:space="preserve"> </w:t>
      </w:r>
      <w:r>
        <w:t>wants_VBZ</w:t>
      </w:r>
      <w:r>
        <w:t xml:space="preserve"> </w:t>
      </w:r>
      <w:r>
        <w:t>to_TO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ask_VB</w:t>
      </w:r>
      <w:r>
        <w:t xml:space="preserve"> </w:t>
      </w:r>
      <w:r>
        <w:t>her_PRP$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In_IN</w:t>
      </w:r>
      <w:r>
        <w:t xml:space="preserve"> </w:t>
      </w:r>
      <w:r>
        <w:t>fact_NN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your_PRP$</w:t>
      </w:r>
      <w:r>
        <w:t xml:space="preserve"> </w:t>
      </w:r>
      <w:r>
        <w:t>photos_NNS</w:t>
      </w:r>
      <w:r>
        <w:t xml:space="preserve"> </w:t>
      </w:r>
      <w:r>
        <w:t>you_PRP</w:t>
      </w:r>
      <w:r>
        <w:t xml:space="preserve"> </w:t>
      </w:r>
      <w:r>
        <w:t>look_VBP</w:t>
      </w:r>
      <w:r>
        <w:t xml:space="preserve"> </w:t>
      </w:r>
      <w:r>
        <w:t>very_RB</w:t>
      </w:r>
      <w:r>
        <w:t xml:space="preserve"> </w:t>
      </w:r>
      <w:r>
        <w:t>good_JJ</w:t>
      </w:r>
      <w:r>
        <w:t xml:space="preserve"> </w:t>
      </w:r>
      <w:r>
        <w:t>in_IN</w:t>
      </w:r>
      <w:r>
        <w:t xml:space="preserve"> </w:t>
      </w:r>
      <w:r>
        <w:t>your_PRP$</w:t>
      </w:r>
      <w:r>
        <w:t xml:space="preserve"> </w:t>
      </w:r>
      <w:r>
        <w:rPr>
          <w:highlight w:val="yellow"/>
        </w:rPr>
        <w:t>photographs_NNS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studio_NN</w:t>
      </w:r>
      <w:r>
        <w:t xml:space="preserve"> </w:t>
      </w:r>
      <w:r>
        <w:t>photo_NN</w:t>
      </w:r>
      <w:r>
        <w:t xml:space="preserve"> </w:t>
      </w:r>
      <w:r>
        <w:t>I_PRP</w:t>
      </w:r>
      <w:r>
        <w:t xml:space="preserve"> </w:t>
      </w:r>
      <w:r>
        <w:t>take_VBP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Not_RB</w:t>
      </w:r>
      <w:r>
        <w:t xml:space="preserve"> </w:t>
      </w:r>
      <w:r>
        <w:t>like_IN</w:t>
      </w:r>
      <w:r>
        <w:t xml:space="preserve"> </w:t>
      </w:r>
      <w:r>
        <w:t>myself_PRP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Enhanced_VBD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Enhanced_VBD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Remember_VBP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Hans_NNP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enhanced_VBD</w:t>
      </w:r>
      <w:r>
        <w:t xml:space="preserve"> </w:t>
      </w:r>
      <w:r>
        <w:rPr>
          <w:highlight w:val="yellow"/>
        </w:rPr>
        <w:t>Enhanced_VBD</w:t>
      </w:r>
      <w:r>
        <w:t xml:space="preserve"> </w:t>
      </w:r>
      <w:r>
        <w:rPr>
          <w:highlight w:val="yellow"/>
        </w:rPr>
        <w:t>Hans_NNP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Hans_NNP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goldfish_NN</w:t>
      </w:r>
      <w:r>
        <w:t xml:space="preserve"> </w:t>
      </w:r>
      <w:r>
        <w:t>eyes_NNS</w:t>
      </w:r>
      <w:r>
        <w:t xml:space="preserve"> </w:t>
      </w:r>
      <w:r>
        <w:t>He_PRP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get_VB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it_PRP</w:t>
      </w:r>
      <w:r>
        <w:t xml:space="preserve"> </w:t>
      </w:r>
      <w:r>
        <w:t>So_RB</w:t>
      </w:r>
      <w:r>
        <w:t xml:space="preserve"> </w:t>
      </w:r>
      <w:r>
        <w:t>like_IN</w:t>
      </w:r>
      <w:r>
        <w:t xml:space="preserve"> </w:t>
      </w:r>
      <w:r>
        <w:t>so_RB</w:t>
      </w:r>
      <w:r>
        <w:t xml:space="preserve"> </w:t>
      </w:r>
      <w:r>
        <w:t>sad_JJ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really_RB</w:t>
      </w:r>
      <w:r>
        <w:t xml:space="preserve"> </w:t>
      </w:r>
      <w:r>
        <w:t>the_DT</w:t>
      </w:r>
      <w:r>
        <w:t xml:space="preserve"> </w:t>
      </w:r>
      <w:r>
        <w:t>photogenic_JJ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the_DT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who_WP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say_VBP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got_VBD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t>photos_NNS</w:t>
      </w:r>
      <w:r>
        <w:t xml:space="preserve"> </w:t>
      </w:r>
      <w:r>
        <w:t>turned_VBD</w:t>
      </w:r>
      <w:r>
        <w:t xml:space="preserve"> </w:t>
      </w:r>
      <w:r>
        <w:t>out_RP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why_WRB</w:t>
      </w:r>
      <w:r>
        <w:t xml:space="preserve"> </w:t>
      </w:r>
      <w:r>
        <w:t>am_VBP</w:t>
      </w:r>
      <w:r>
        <w:t xml:space="preserve"> </w:t>
      </w:r>
      <w:r>
        <w:t>I_PRP</w:t>
      </w:r>
      <w:r>
        <w:t xml:space="preserve"> </w:t>
      </w:r>
      <w:r>
        <w:t>like_IN</w:t>
      </w:r>
      <w:r>
        <w:t xml:space="preserve"> </w:t>
      </w:r>
      <w:r>
        <w:t>staring_VBG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to_TO</w:t>
      </w:r>
      <w:r>
        <w:t xml:space="preserve"> </w:t>
      </w:r>
      <w:r>
        <w:t>find_VB</w:t>
      </w:r>
      <w:r>
        <w:t xml:space="preserve"> </w:t>
      </w:r>
      <w:r>
        <w:t>excuses_NNS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sleepy_JJ</w:t>
      </w:r>
      <w:r>
        <w:t xml:space="preserve"> </w:t>
      </w:r>
      <w:r>
        <w:t>that_DT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t>headache_NN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Maybe_RB</w:t>
      </w:r>
      <w:r>
        <w:t xml:space="preserve"> </w:t>
      </w:r>
      <w:r>
        <w:t>he_PRP</w:t>
      </w:r>
      <w:r>
        <w:t xml:space="preserve"> </w:t>
      </w:r>
      <w:r>
        <w:t>should_MD</w:t>
      </w:r>
      <w:r>
        <w:t xml:space="preserve"> </w:t>
      </w:r>
      <w:r>
        <w:t>have_VB</w:t>
      </w:r>
      <w:r>
        <w:t xml:space="preserve"> </w:t>
      </w:r>
      <w:r>
        <w:t>looked_VBN</w:t>
      </w:r>
      <w:r>
        <w:t xml:space="preserve"> </w:t>
      </w:r>
      <w:r>
        <w:t>into_IN</w:t>
      </w:r>
      <w:r>
        <w:t xml:space="preserve"> </w:t>
      </w:r>
      <w:r>
        <w:t>a_DT</w:t>
      </w:r>
      <w:r>
        <w:t xml:space="preserve"> </w:t>
      </w:r>
      <w:r>
        <w:t>flower_NN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disappointed_JJ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I_PRP</w:t>
      </w:r>
      <w:r>
        <w:t xml:space="preserve"> </w:t>
      </w:r>
      <w:r>
        <w:t>still_RB</w:t>
      </w:r>
      <w:r>
        <w:t xml:space="preserve"> </w:t>
      </w:r>
      <w:r>
        <w:t>think_VBP</w:t>
      </w:r>
      <w:r>
        <w:t xml:space="preserve"> </w:t>
      </w:r>
      <w:r>
        <w:t>he_PRP</w:t>
      </w:r>
      <w:r>
        <w:t xml:space="preserve"> </w:t>
      </w:r>
      <w:r>
        <w:t>looks_VBZ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really_RB</w:t>
      </w:r>
      <w:r>
        <w:t xml:space="preserve"> </w:t>
      </w:r>
      <w:r>
        <w:t>very_RB</w:t>
      </w:r>
      <w:r>
        <w:t xml:space="preserve"> </w:t>
      </w:r>
      <w:r>
        <w:t>photogenic_JJ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take_VBP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unawares_RB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he_PRP</w:t>
      </w:r>
      <w:r>
        <w:t xml:space="preserve"> </w:t>
      </w:r>
      <w:r>
        <w:t>comes_VBZ</w:t>
      </w:r>
      <w:r>
        <w:t xml:space="preserve"> </w:t>
      </w:r>
      <w:r>
        <w:t>out_RP</w:t>
      </w:r>
      <w:r>
        <w:t xml:space="preserve"> </w:t>
      </w:r>
      <w:r>
        <w:t>very_RB</w:t>
      </w:r>
      <w:r>
        <w:t xml:space="preserve"> </w:t>
      </w:r>
      <w:r>
        <w:t>nicely_RB</w:t>
      </w:r>
      <w:r>
        <w:t xml:space="preserve"> </w:t>
      </w:r>
      <w:r>
        <w:t>for_IN</w:t>
      </w:r>
      <w:r>
        <w:t xml:space="preserve"> </w:t>
      </w:r>
      <w:r>
        <w:t>some_DT</w:t>
      </w:r>
      <w:r>
        <w:t xml:space="preserve"> </w:t>
      </w:r>
      <w:r>
        <w:t>reason_NN</w:t>
      </w:r>
      <w:r>
        <w:t xml:space="preserve"> </w:t>
      </w:r>
      <w:r>
        <w:t>or_CC</w:t>
      </w:r>
      <w:r>
        <w:t xml:space="preserve"> </w:t>
      </w:r>
      <w:r>
        <w:t>other_JJ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you_PRP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pin_VBP</w:t>
      </w:r>
      <w:r>
        <w:t xml:space="preserve"> </w:t>
      </w:r>
      <w:r>
        <w:t>up_RP</w:t>
      </w:r>
      <w:r>
        <w:t xml:space="preserve"> </w:t>
      </w:r>
      <w:r>
        <w:t>his_PRP$</w:t>
      </w:r>
      <w:r>
        <w:t xml:space="preserve"> </w:t>
      </w:r>
      <w:r>
        <w:t>hair_NN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t>Some_DT</w:t>
      </w:r>
      <w:r>
        <w:t xml:space="preserve"> </w:t>
      </w:r>
      <w:r>
        <w:t>people_NNS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this_DT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whether_IN</w:t>
      </w:r>
      <w:r>
        <w:t xml:space="preserve"> </w:t>
      </w:r>
      <w:r>
        <w:t>the_DT</w:t>
      </w:r>
      <w:r>
        <w:t xml:space="preserve"> </w:t>
      </w:r>
      <w:r>
        <w:t>camera_NN</w:t>
      </w:r>
      <w:r>
        <w:t xml:space="preserve"> </w:t>
      </w:r>
      <w:r>
        <w:t>likes_VBZ</w:t>
      </w:r>
      <w:r>
        <w:t xml:space="preserve"> </w:t>
      </w:r>
      <w:r>
        <w:t>you_PRP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Some_DT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turns_VBZ</w:t>
      </w:r>
      <w:r>
        <w:t xml:space="preserve"> </w:t>
      </w:r>
      <w:r>
        <w:t>out_RP</w:t>
      </w:r>
      <w:r>
        <w:t xml:space="preserve"> </w:t>
      </w:r>
      <w:r>
        <w:t>really_RB</w:t>
      </w:r>
      <w:r>
        <w:t xml:space="preserve"> </w:t>
      </w:r>
      <w:r>
        <w:t>good_JJ</w:t>
      </w:r>
      <w:r>
        <w:t xml:space="preserve"> </w:t>
      </w:r>
      <w:r>
        <w:t>And_CC</w:t>
      </w:r>
      <w:r>
        <w:t xml:space="preserve"> </w:t>
      </w:r>
      <w:r>
        <w:t>also_RB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t>depends_VBZ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photographer_NN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skill_NN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background_NN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there_EX</w:t>
      </w:r>
      <w:r>
        <w:t xml:space="preserve"> </w:t>
      </w:r>
      <w:r>
        <w:t>was_VBD</w:t>
      </w:r>
      <w:r>
        <w:t xml:space="preserve"> </w:t>
      </w:r>
      <w:r>
        <w:t>once_RB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wore_VBD</w:t>
      </w:r>
      <w:r>
        <w:t xml:space="preserve"> </w:t>
      </w:r>
      <w:r>
        <w:t>this_DT</w:t>
      </w:r>
      <w:r>
        <w:t xml:space="preserve"> </w:t>
      </w:r>
      <w:r>
        <w:t>red_JJ</w:t>
      </w:r>
      <w:r>
        <w:t xml:space="preserve"> </w:t>
      </w:r>
      <w:r>
        <w:t>dress_NN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this_DT</w:t>
      </w:r>
      <w:r>
        <w:t xml:space="preserve"> </w:t>
      </w:r>
      <w:r>
        <w:t>friend_NN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wedding_NN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she_PRP</w:t>
      </w:r>
      <w:r>
        <w:t xml:space="preserve"> </w:t>
      </w:r>
      <w:r>
        <w:t>took_VBD</w:t>
      </w:r>
      <w:r>
        <w:t xml:space="preserve"> </w:t>
      </w:r>
      <w:r>
        <w:rPr>
          <w:highlight w:val="yellow"/>
        </w:rPr>
        <w:t>photographer_NN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looked_VBD</w:t>
      </w:r>
      <w:r>
        <w:t xml:space="preserve"> </w:t>
      </w:r>
      <w:r>
        <w:t>normal_JJ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goggy_NN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afternoon_NN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a_DT</w:t>
      </w:r>
      <w:r>
        <w:t xml:space="preserve"> </w:t>
      </w:r>
      <w:r>
        <w:t>passport_NN</w:t>
      </w:r>
      <w:r>
        <w:t xml:space="preserve"> </w:t>
      </w:r>
      <w:r>
        <w:t>photograph_NN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IC_NN</w:t>
      </w:r>
      <w:r>
        <w:t xml:space="preserve"> </w:t>
      </w:r>
      <w:r>
        <w:t>photo_NN</w:t>
      </w:r>
      <w:r>
        <w:t xml:space="preserve"> </w:t>
      </w:r>
      <w:r>
        <w:t>then_RB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telling_VBG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suppose_VBP</w:t>
      </w:r>
      <w:r>
        <w:t xml:space="preserve"> </w:t>
      </w:r>
      <w:r>
        <w:t>it_PRP</w:t>
      </w:r>
      <w:r>
        <w:t xml:space="preserve"> </w:t>
      </w:r>
      <w:r>
        <w:t>depends_VBZ</w:t>
      </w:r>
      <w:r>
        <w:t xml:space="preserve"> </w:t>
      </w:r>
      <w:r>
        <w:t>on_IN</w:t>
      </w:r>
      <w:r>
        <w:t xml:space="preserve"> </w:t>
      </w:r>
      <w:r>
        <w:t>who_WP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taking_VBG</w:t>
      </w:r>
      <w:r>
        <w:t xml:space="preserve"> </w:t>
      </w:r>
      <w:r>
        <w:t>it_PRP</w:t>
      </w:r>
      <w:r>
        <w:t xml:space="preserve"> </w:t>
      </w:r>
      <w:r>
        <w:t>as_RB</w:t>
      </w:r>
      <w:r>
        <w:t xml:space="preserve"> </w:t>
      </w:r>
      <w:r>
        <w:t>well_RB</w:t>
      </w:r>
      <w:r>
        <w:t xml:space="preserve"> </w:t>
      </w:r>
      <w:r>
        <w:t>as_IN</w:t>
      </w:r>
      <w:r>
        <w:t xml:space="preserve"> </w:t>
      </w:r>
      <w:r>
        <w:t>the_DT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background_NN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factors_NNS</w:t>
      </w:r>
      <w:r>
        <w:t xml:space="preserve"> </w:t>
      </w:r>
      <w:r>
        <w:t>whether_IN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outside_JJ</w:t>
      </w:r>
      <w:r>
        <w:t xml:space="preserve"> </w:t>
      </w:r>
      <w:r>
        <w:rPr>
          <w:highlight w:val="yellow"/>
        </w:rPr>
        <w:t>indoors_JJ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outdoors_JJ</w:t>
      </w:r>
      <w:r>
        <w:t xml:space="preserve"> </w:t>
      </w:r>
      <w:r>
        <w:t>so_RB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Burn_VB</w:t>
      </w:r>
      <w:r>
        <w:t xml:space="preserve"> </w:t>
      </w:r>
      <w:r>
        <w:t>must_MD</w:t>
      </w:r>
      <w:r>
        <w:t xml:space="preserve"> </w:t>
      </w:r>
      <w:r>
        <w:t>bear_VB</w:t>
      </w:r>
      <w:r>
        <w:t xml:space="preserve"> </w:t>
      </w:r>
      <w:r>
        <w:t>in_IN</w:t>
      </w:r>
      <w:r>
        <w:t xml:space="preserve"> </w:t>
      </w:r>
      <w:r>
        <w:t>mind_NN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she_PRP</w:t>
      </w:r>
      <w:r>
        <w:t xml:space="preserve"> </w:t>
      </w:r>
      <w:r>
        <w:t>can_MD</w:t>
      </w:r>
      <w:r>
        <w:t xml:space="preserve"> </w:t>
      </w:r>
      <w:r>
        <w:t>look_VB</w:t>
      </w:r>
      <w:r>
        <w:t xml:space="preserve"> </w:t>
      </w:r>
      <w:r>
        <w:t>really_RB</w:t>
      </w:r>
      <w:r>
        <w:t xml:space="preserve"> </w:t>
      </w:r>
      <w:r>
        <w:t>wonderful_JJ</w:t>
      </w:r>
      <w:r>
        <w:t xml:space="preserve"> </w:t>
      </w:r>
      <w:r>
        <w:t>for_IN</w:t>
      </w:r>
      <w:r>
        <w:t xml:space="preserve"> </w:t>
      </w:r>
      <w:r>
        <w:t>studio_NN</w:t>
      </w:r>
      <w:r>
        <w:t xml:space="preserve"> </w:t>
      </w:r>
      <w:r>
        <w:t>and_CC</w:t>
      </w:r>
      <w:r>
        <w:t xml:space="preserve"> </w:t>
      </w:r>
      <w:r>
        <w:t>she_PRP</w:t>
      </w:r>
      <w:r>
        <w:t xml:space="preserve"> </w:t>
      </w:r>
      <w:r>
        <w:t>may_MD</w:t>
      </w:r>
      <w:r>
        <w:t xml:space="preserve"> </w:t>
      </w:r>
      <w:r>
        <w:t>look_VB</w:t>
      </w:r>
      <w:r>
        <w:t xml:space="preserve"> </w:t>
      </w:r>
      <w:r>
        <w:t>really_RB</w:t>
      </w:r>
      <w:r>
        <w:t xml:space="preserve"> </w:t>
      </w:r>
      <w:r>
        <w:t>wonderful_JJ</w:t>
      </w:r>
      <w:r>
        <w:t xml:space="preserve"> </w:t>
      </w:r>
      <w:r>
        <w:t>on_IN</w:t>
      </w:r>
      <w:r>
        <w:t xml:space="preserve"> </w:t>
      </w:r>
      <w:r>
        <w:t>that_DT</w:t>
      </w:r>
      <w:r>
        <w:t xml:space="preserve"> </w:t>
      </w:r>
      <w:r>
        <w:t>day_NN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photos_NNS</w:t>
      </w:r>
      <w:r>
        <w:t xml:space="preserve"> </w:t>
      </w:r>
      <w:r>
        <w:t>may_MD</w:t>
      </w:r>
      <w:r>
        <w:t xml:space="preserve"> </w:t>
      </w:r>
      <w:r>
        <w:t>not_RB</w:t>
      </w:r>
      <w:r>
        <w:t xml:space="preserve"> </w:t>
      </w:r>
      <w:r>
        <w:t>turn_VB</w:t>
      </w:r>
      <w:r>
        <w:t xml:space="preserve"> </w:t>
      </w:r>
      <w:r>
        <w:t>out_RP</w:t>
      </w:r>
      <w:r>
        <w:t xml:space="preserve"> </w:t>
      </w:r>
      <w:r>
        <w:t>that_DT</w:t>
      </w:r>
      <w:r>
        <w:t xml:space="preserve"> </w:t>
      </w:r>
      <w:r>
        <w:t>well_RB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That_DT</w:t>
      </w:r>
      <w:r>
        <w:t xml:space="preserve"> </w:t>
      </w:r>
      <w:r>
        <w:t>s_VBZ</w:t>
      </w:r>
      <w:r>
        <w:t xml:space="preserve"> </w:t>
      </w:r>
      <w:r>
        <w:t>true_JJ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her_PRP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realistic_JJ</w:t>
      </w:r>
      <w:r>
        <w:t xml:space="preserve"> </w:t>
      </w:r>
      <w:r>
        <w:t>and_CC</w:t>
      </w:r>
      <w:r>
        <w:t xml:space="preserve"> </w:t>
      </w:r>
      <w:r>
        <w:t>wake_VB</w:t>
      </w:r>
      <w:r>
        <w:t xml:space="preserve"> </w:t>
      </w:r>
      <w:r>
        <w:t>up_RP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it_PRP</w:t>
      </w:r>
      <w:r>
        <w:t xml:space="preserve"> </w:t>
      </w:r>
      <w:r>
        <w:t>like_IN</w:t>
      </w:r>
      <w:r>
        <w:t xml:space="preserve"> </w:t>
      </w:r>
      <w:r>
        <w:t>she_PRP</w:t>
      </w:r>
      <w:r>
        <w:t xml:space="preserve"> </w:t>
      </w:r>
      <w:r>
        <w:t>must_MD</w:t>
      </w:r>
      <w:r>
        <w:t xml:space="preserve"> </w:t>
      </w:r>
      <w:r>
        <w:t>do_VB</w:t>
      </w:r>
      <w:r>
        <w:t xml:space="preserve"> </w:t>
      </w:r>
      <w:r>
        <w:t>her_PRP$</w:t>
      </w:r>
      <w:r>
        <w:t xml:space="preserve"> </w:t>
      </w:r>
      <w:r>
        <w:t>research_NN</w:t>
      </w:r>
      <w:r>
        <w:t xml:space="preserve"> </w:t>
      </w:r>
      <w:r>
        <w:t>all_DT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guess_VBP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a_DT</w:t>
      </w:r>
      <w:r>
        <w:t xml:space="preserve"> </w:t>
      </w:r>
      <w:r>
        <w:t>Because_IN</w:t>
      </w:r>
      <w:r>
        <w:t xml:space="preserve"> </w:t>
      </w:r>
      <w:r>
        <w:t>she_PRP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so_RB</w:t>
      </w:r>
      <w:r>
        <w:t xml:space="preserve"> </w:t>
      </w:r>
      <w:r>
        <w:t>too_RB</w:t>
      </w:r>
      <w:r>
        <w:t xml:space="preserve"> </w:t>
      </w:r>
      <w:r>
        <w:t>keen_JJ</w:t>
      </w:r>
      <w:r>
        <w:t xml:space="preserve"> </w:t>
      </w:r>
      <w:r>
        <w:t>on_IN</w:t>
      </w:r>
      <w:r>
        <w:t xml:space="preserve"> </w:t>
      </w:r>
      <w:r>
        <w:t>Jokim_NNP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She_PRP</w:t>
      </w:r>
      <w:r>
        <w:t xml:space="preserve"> </w:t>
      </w:r>
      <w:r>
        <w:t>wants_VBZ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gon_VBG</w:t>
      </w:r>
      <w:r>
        <w:t xml:space="preserve"> </w:t>
      </w:r>
      <w:r>
        <w:t>na_TO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rPr>
          <w:highlight w:val="yellow"/>
        </w:rPr>
        <w:t>wow_UH</w:t>
      </w:r>
      <w:r>
        <w:t xml:space="preserve"> </w:t>
      </w:r>
      <w:r>
        <w:t>about_IN</w:t>
      </w:r>
      <w:r>
        <w:t xml:space="preserve"> </w:t>
      </w:r>
      <w:r>
        <w:t>his_PRP$</w:t>
      </w:r>
      <w:r>
        <w:t xml:space="preserve"> </w:t>
      </w:r>
      <w:r>
        <w:t>make-up_NN</w:t>
      </w:r>
      <w:r>
        <w:t xml:space="preserve"> </w:t>
      </w:r>
      <w:r>
        <w:t>But_CC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on_RB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on_RB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If_IN</w:t>
      </w:r>
      <w:r>
        <w:t xml:space="preserve"> </w:t>
      </w:r>
      <w:r>
        <w:t>since_IN</w:t>
      </w:r>
      <w:r>
        <w:t xml:space="preserve"> </w:t>
      </w:r>
      <w:r>
        <w:t>he_PRP</w:t>
      </w:r>
      <w:r>
        <w:t xml:space="preserve"> </w:t>
      </w:r>
      <w:r>
        <w:t>agrees_VBZ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on_RB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Fine_UH</w:t>
      </w:r>
      <w:r>
        <w:t xml:space="preserve"> </w:t>
      </w:r>
      <w:r>
        <w:t>Like_IN</w:t>
      </w:r>
      <w:r>
        <w:t xml:space="preserve"> </w:t>
      </w:r>
      <w:r>
        <w:t>Jo_NNP</w:t>
      </w:r>
      <w:r>
        <w:t xml:space="preserve"> </w:t>
      </w:r>
      <w:r>
        <w:t>quite_RB</w:t>
      </w:r>
      <w:r>
        <w:t xml:space="preserve"> </w:t>
      </w:r>
      <w:r>
        <w:t>funny_JJ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Like_IN</w:t>
      </w:r>
      <w:r>
        <w:t xml:space="preserve"> </w:t>
      </w:r>
      <w:r>
        <w:t>he_PRP</w:t>
      </w:r>
      <w:r>
        <w:t xml:space="preserve"> </w:t>
      </w:r>
      <w:r>
        <w:t>just_RB</w:t>
      </w:r>
      <w:r>
        <w:t xml:space="preserve"> </w:t>
      </w:r>
      <w:r>
        <w:t>decides_VBZ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six_CD</w:t>
      </w:r>
      <w:r>
        <w:t xml:space="preserve"> </w:t>
      </w:r>
      <w:r>
        <w:t>hundred_CD</w:t>
      </w:r>
      <w:r>
        <w:t xml:space="preserve"> </w:t>
      </w:r>
      <w:r>
        <w:t>dollars_NNS</w:t>
      </w:r>
      <w:r>
        <w:t xml:space="preserve"> </w:t>
      </w:r>
      <w:r>
        <w:t>Maybe_RB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been_VBN</w:t>
      </w:r>
      <w:r>
        <w:t xml:space="preserve"> </w:t>
      </w:r>
      <w:r>
        <w:t>calculating_VBG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in_IN</w:t>
      </w:r>
      <w:r>
        <w:t xml:space="preserve"> </w:t>
      </w:r>
      <w:r>
        <w:t>his_PRP$</w:t>
      </w:r>
      <w:r>
        <w:t xml:space="preserve"> </w:t>
      </w:r>
      <w:r>
        <w:t>mind_NN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based_VBN</w:t>
      </w:r>
      <w:r>
        <w:t xml:space="preserve"> </w:t>
      </w:r>
      <w:r>
        <w:t>on_IN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of_IN</w:t>
      </w:r>
      <w:r>
        <w:t xml:space="preserve"> </w:t>
      </w:r>
      <w:r>
        <w:t>Jo_NNP</w:t>
      </w:r>
      <w:r>
        <w:t xml:space="preserve"> </w:t>
      </w:r>
      <w:r>
        <w:t>he_PRP</w:t>
      </w:r>
      <w:r>
        <w:t xml:space="preserve"> </w:t>
      </w:r>
      <w:r>
        <w:t>will_MD</w:t>
      </w:r>
      <w:r>
        <w:t xml:space="preserve"> </w:t>
      </w:r>
      <w:r>
        <w:t>like_VB</w:t>
      </w:r>
      <w:r>
        <w:t xml:space="preserve"> </w:t>
      </w:r>
      <w:r>
        <w:rPr>
          <w:highlight w:val="yellow"/>
        </w:rPr>
        <w:t>look_VB</w:t>
      </w:r>
      <w:r>
        <w:t xml:space="preserve"> </w:t>
      </w:r>
      <w:r>
        <w:t>at_IN</w:t>
      </w:r>
      <w:r>
        <w:t xml:space="preserve"> </w:t>
      </w:r>
      <w:r>
        <w:t>you_PRP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person_NN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thinks_VBZ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work_VB</w:t>
      </w:r>
      <w:r>
        <w:t xml:space="preserve"> </w:t>
      </w:r>
      <w:r>
        <w:t>with_IN</w:t>
      </w:r>
      <w:r>
        <w:t xml:space="preserve"> </w:t>
      </w:r>
      <w:r>
        <w:t>you_PRP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afford_VB</w:t>
      </w:r>
      <w:r>
        <w:t xml:space="preserve"> </w:t>
      </w:r>
      <w:r>
        <w:t>it_PRP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mean_VBP</w:t>
      </w:r>
      <w:r>
        <w:t xml:space="preserve"> </w:t>
      </w:r>
      <w:r>
        <w:t>your_PRP$</w:t>
      </w:r>
      <w:r>
        <w:t xml:space="preserve"> </w:t>
      </w:r>
      <w:r>
        <w:t>budget_NN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will_MD</w:t>
      </w:r>
      <w:r>
        <w:t xml:space="preserve"> </w:t>
      </w:r>
      <w:r>
        <w:t>like_VB</w:t>
      </w:r>
      <w:r>
        <w:t xml:space="preserve"> </w:t>
      </w:r>
      <w:r>
        <w:rPr>
          <w:highlight w:val="yellow"/>
        </w:rPr>
        <w:t>talk_VB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you_PRP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if_IN</w:t>
      </w:r>
      <w:r>
        <w:t xml:space="preserve"> </w:t>
      </w:r>
      <w:r>
        <w:t>he_PRP</w:t>
      </w:r>
      <w:r>
        <w:t xml:space="preserve"> </w:t>
      </w:r>
      <w:r>
        <w:t>thinks_VBZ</w:t>
      </w:r>
      <w:r>
        <w:t xml:space="preserve"> </w:t>
      </w:r>
      <w:r>
        <w:t>he_PRP</w:t>
      </w:r>
      <w:r>
        <w:t xml:space="preserve"> </w:t>
      </w:r>
      <w:r>
        <w:t>likes_VBZ</w:t>
      </w:r>
      <w:r>
        <w:t xml:space="preserve"> </w:t>
      </w:r>
      <w:r>
        <w:t>working_VBG</w:t>
      </w:r>
      <w:r>
        <w:t xml:space="preserve"> </w:t>
      </w:r>
      <w:r>
        <w:t>with_IN</w:t>
      </w:r>
      <w:r>
        <w:t xml:space="preserve"> </w:t>
      </w:r>
      <w:r>
        <w:t>you_PRP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mind_VB</w:t>
      </w:r>
      <w:r>
        <w:t xml:space="preserve"> </w:t>
      </w:r>
      <w:r>
        <w:t>The_DT</w:t>
      </w:r>
      <w:r>
        <w:t xml:space="preserve"> </w:t>
      </w:r>
      <w:r>
        <w:t>money_NN</w:t>
      </w:r>
      <w:r>
        <w:t xml:space="preserve"> </w:t>
      </w:r>
      <w:r>
        <w:t>is_VBZ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important_JJ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rPr>
          <w:highlight w:val="yellow"/>
        </w:rPr>
        <w:t>s_PRP</w:t>
      </w:r>
      <w:r>
        <w:t xml:space="preserve"> </w:t>
      </w:r>
      <w:r>
        <w:t>say_VB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you_PRP</w:t>
      </w:r>
      <w:r>
        <w:t xml:space="preserve"> </w:t>
      </w:r>
      <w:r>
        <w:t>very_RB</w:t>
      </w:r>
      <w:r>
        <w:t xml:space="preserve"> </w:t>
      </w:r>
      <w:r>
        <w:t>much_RB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thinks_VBZ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very_RB</w:t>
      </w:r>
      <w:r>
        <w:t xml:space="preserve"> </w:t>
      </w:r>
      <w:r>
        <w:t>calculative_JJ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that_DT</w:t>
      </w:r>
      <w:r>
        <w:t xml:space="preserve"> </w:t>
      </w:r>
      <w:r>
        <w:t>sort_NN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click_VB</w:t>
      </w:r>
      <w:r>
        <w:t xml:space="preserve"> </w:t>
      </w:r>
      <w:r>
        <w:t>with_IN</w:t>
      </w:r>
      <w:r>
        <w:t xml:space="preserve"> </w:t>
      </w:r>
      <w:r>
        <w:t>you_PRP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he_PRP</w:t>
      </w:r>
      <w:r>
        <w:t xml:space="preserve"> </w:t>
      </w:r>
      <w:r>
        <w:t>will_MD</w:t>
      </w:r>
      <w:r>
        <w:t xml:space="preserve"> </w:t>
      </w:r>
      <w:r>
        <w:t>give_VB</w:t>
      </w:r>
      <w:r>
        <w:t xml:space="preserve"> </w:t>
      </w:r>
      <w:r>
        <w:t>you_PRP</w:t>
      </w:r>
      <w:r>
        <w:t xml:space="preserve"> </w:t>
      </w:r>
      <w:r>
        <w:t>the_DT</w:t>
      </w:r>
      <w:r>
        <w:t xml:space="preserve"> </w:t>
      </w:r>
      <w:r>
        <w:t>discount_NN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how_WRB</w:t>
      </w:r>
      <w:r>
        <w:t xml:space="preserve"> </w:t>
      </w:r>
      <w:r>
        <w:t>he_PRP</w:t>
      </w:r>
      <w:r>
        <w:t xml:space="preserve"> </w:t>
      </w:r>
      <w:r>
        <w:t>works_VBZ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told_VBN</w:t>
      </w:r>
      <w:r>
        <w:t xml:space="preserve"> </w:t>
      </w:r>
      <w:r>
        <w:t>him_PRP</w:t>
      </w:r>
      <w:r>
        <w:t xml:space="preserve"> </w:t>
      </w:r>
      <w:r>
        <w:t>this_DT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observing_VBG</w:t>
      </w:r>
      <w:r>
        <w:t xml:space="preserve"> </w:t>
      </w:r>
      <w:r>
        <w:t>him_PRP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Aah_UH</w:t>
      </w:r>
      <w:r>
        <w:t xml:space="preserve"> </w:t>
      </w:r>
      <w:r>
        <w:t>So_RB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mighty_JJ</w:t>
      </w:r>
      <w:r>
        <w:t xml:space="preserve"> </w:t>
      </w:r>
      <w:r>
        <w:t>generous_JJ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quite_RB</w:t>
      </w:r>
      <w:r>
        <w:t xml:space="preserve"> </w:t>
      </w:r>
      <w:r>
        <w:t>fun_JJ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he_PRP</w:t>
      </w:r>
      <w:r>
        <w:t xml:space="preserve"> </w:t>
      </w:r>
      <w:r>
        <w:t>will_MD</w:t>
      </w:r>
      <w:r>
        <w:t xml:space="preserve"> </w:t>
      </w:r>
      <w:r>
        <w:t>do_VB</w:t>
      </w:r>
      <w:r>
        <w:t xml:space="preserve"> </w:t>
      </w:r>
      <w:r>
        <w:t>that_DT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sake_NN</w:t>
      </w:r>
      <w:r>
        <w:t xml:space="preserve"> </w:t>
      </w:r>
      <w:r>
        <w:t>of_IN</w:t>
      </w:r>
      <w:r>
        <w:t xml:space="preserve"> </w:t>
      </w:r>
      <w:r>
        <w:t>friendship_NN</w:t>
      </w:r>
      <w:r>
        <w:t xml:space="preserve"> </w:t>
      </w:r>
      <w:r>
        <w:t>or_CC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sake_NN</w:t>
      </w:r>
      <w:r>
        <w:t xml:space="preserve"> </w:t>
      </w:r>
      <w:r>
        <w:t>of_IN</w:t>
      </w:r>
      <w:r>
        <w:t xml:space="preserve"> </w:t>
      </w:r>
      <w:r>
        <w:t>feelings_NNS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you_NN</w:t>
      </w:r>
      <w:r>
        <w:t xml:space="preserve"> </w:t>
      </w:r>
      <w:r>
        <w:rPr>
          <w:highlight w:val="yellow"/>
        </w:rPr>
        <w:t>qing_NN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type_NN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yau_NN</w:t>
      </w:r>
      <w:r>
        <w:t xml:space="preserve"> </w:t>
      </w:r>
      <w:r>
        <w:rPr>
          <w:highlight w:val="yellow"/>
        </w:rPr>
        <w:t>qeng_NN</w:t>
      </w:r>
      <w:r>
        <w:t xml:space="preserve"> </w:t>
      </w:r>
      <w:r>
        <w:t>Because_IN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first_RB</w:t>
      </w:r>
      <w:r>
        <w:t xml:space="preserve"> </w:t>
      </w:r>
      <w:r>
        <w:t>met_VBD</w:t>
      </w:r>
      <w:r>
        <w:t xml:space="preserve"> </w:t>
      </w:r>
      <w:r>
        <w:t>him_PRP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like_IN</w:t>
      </w:r>
      <w:r>
        <w:t xml:space="preserve"> </w:t>
      </w:r>
      <w:r>
        <w:t>he_PRP</w:t>
      </w:r>
      <w:r>
        <w:t xml:space="preserve"> </w:t>
      </w:r>
      <w:r>
        <w:t>like_IN</w:t>
      </w:r>
      <w:r>
        <w:t xml:space="preserve"> </w:t>
      </w:r>
      <w:r>
        <w:t>quite_RB</w:t>
      </w:r>
      <w:r>
        <w:t xml:space="preserve"> </w:t>
      </w:r>
      <w:r>
        <w:t>business-like_JJ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later_RB</w:t>
      </w:r>
      <w:r>
        <w:t xml:space="preserve"> </w:t>
      </w:r>
      <w:r>
        <w:rPr>
          <w:highlight w:val="yellow"/>
        </w:rPr>
        <w:t>on_RB</w:t>
      </w:r>
      <w:r>
        <w:t xml:space="preserve"> </w:t>
      </w:r>
      <w:r>
        <w:t>he_PRP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warmed_VBN</w:t>
      </w:r>
      <w:r>
        <w:t xml:space="preserve"> </w:t>
      </w:r>
      <w:r>
        <w:t>up_RP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became_VBD</w:t>
      </w:r>
      <w:r>
        <w:t xml:space="preserve"> </w:t>
      </w:r>
      <w:r>
        <w:t>himself_PRP</w:t>
      </w:r>
      <w:r>
        <w:t xml:space="preserve"> </w:t>
      </w:r>
      <w:r>
        <w:t>and_CC</w:t>
      </w:r>
      <w:r>
        <w:t xml:space="preserve"> </w:t>
      </w:r>
      <w:r>
        <w:t>showed_VBD</w:t>
      </w:r>
      <w:r>
        <w:t xml:space="preserve"> </w:t>
      </w:r>
      <w:r>
        <w:t>us_PRP</w:t>
      </w:r>
      <w:r>
        <w:t xml:space="preserve"> </w:t>
      </w:r>
      <w:r>
        <w:t>his_PRP$</w:t>
      </w:r>
      <w:r>
        <w:t xml:space="preserve"> </w:t>
      </w:r>
      <w:r>
        <w:t>topper_NN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t>was_VBD</w:t>
      </w:r>
      <w:r>
        <w:t xml:space="preserve"> </w:t>
      </w:r>
      <w:r>
        <w:t>very_RB</w:t>
      </w:r>
      <w:r>
        <w:t xml:space="preserve"> </w:t>
      </w:r>
      <w:r>
        <w:t>shocked_JJ</w:t>
      </w:r>
      <w:r>
        <w:t xml:space="preserve"> </w:t>
      </w:r>
      <w:r>
        <w:t>like_IN</w:t>
      </w:r>
      <w:r>
        <w:t xml:space="preserve"> </w:t>
      </w:r>
      <w:r>
        <w:t>he_PRP</w:t>
      </w:r>
      <w:r>
        <w:t xml:space="preserve"> </w:t>
      </w:r>
      <w:r>
        <w:t>really_RB</w:t>
      </w:r>
      <w:r>
        <w:t xml:space="preserve"> </w:t>
      </w:r>
      <w:r>
        <w:t>went_VBD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room_NN</w:t>
      </w:r>
      <w:r>
        <w:t xml:space="preserve"> </w:t>
      </w:r>
      <w:r>
        <w:t>and_CC</w:t>
      </w:r>
      <w:r>
        <w:t xml:space="preserve"> </w:t>
      </w:r>
      <w:r>
        <w:t>take_VB</w:t>
      </w:r>
      <w:r>
        <w:t xml:space="preserve"> </w:t>
      </w:r>
      <w:r>
        <w:t>out_RP</w:t>
      </w:r>
      <w:r>
        <w:t xml:space="preserve"> </w:t>
      </w:r>
      <w:r>
        <w:t>stuff_NN</w:t>
      </w:r>
      <w:r>
        <w:t xml:space="preserve"> </w:t>
      </w:r>
      <w:r>
        <w:t>and_CC</w:t>
      </w:r>
      <w:r>
        <w:t xml:space="preserve"> </w:t>
      </w:r>
      <w:r>
        <w:t>like_IN</w:t>
      </w:r>
      <w:r>
        <w:t xml:space="preserve"> </w:t>
      </w:r>
      <w:r>
        <w:t>showed_VBD</w:t>
      </w:r>
      <w:r>
        <w:t xml:space="preserve"> </w:t>
      </w:r>
      <w:r>
        <w:t>us_PRP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maybe_RB</w:t>
      </w:r>
      <w:r>
        <w:t xml:space="preserve"> </w:t>
      </w:r>
      <w:r>
        <w:t>Theresa_NNP</w:t>
      </w:r>
      <w:r>
        <w:t xml:space="preserve"> </w:t>
      </w:r>
      <w:r>
        <w:t>and_CC</w:t>
      </w:r>
      <w:r>
        <w:t xml:space="preserve"> </w:t>
      </w:r>
      <w:r>
        <w:t>him_PRP</w:t>
      </w:r>
      <w:r>
        <w:t xml:space="preserve"> </w:t>
      </w:r>
      <w:r>
        <w:t>are_VBP</w:t>
      </w:r>
      <w:r>
        <w:t xml:space="preserve"> </w:t>
      </w:r>
      <w:r>
        <w:t>maybe_RB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very_RB</w:t>
      </w:r>
      <w:r>
        <w:t xml:space="preserve"> </w:t>
      </w:r>
      <w:r>
        <w:t>good_JJ</w:t>
      </w:r>
      <w:r>
        <w:t xml:space="preserve"> </w:t>
      </w:r>
      <w:r>
        <w:t>friends_NNS</w:t>
      </w:r>
      <w:r>
        <w:t xml:space="preserve"> </w:t>
      </w:r>
      <w:r>
        <w:t>In_IN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t>right_JJ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Mean_VB</w:t>
      </w:r>
      <w:r>
        <w:t xml:space="preserve"> </w:t>
      </w:r>
      <w:r>
        <w:t>like_IN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never_RB</w:t>
      </w:r>
      <w:r>
        <w:t xml:space="preserve"> </w:t>
      </w:r>
      <w:r>
        <w:t>done_VBN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Normally_RB</w:t>
      </w:r>
      <w:r>
        <w:t xml:space="preserve"> </w:t>
      </w:r>
      <w:r>
        <w:t>we_PRP</w:t>
      </w:r>
      <w:r>
        <w:t xml:space="preserve"> </w:t>
      </w:r>
      <w:r>
        <w:t>are_VBP</w:t>
      </w:r>
      <w:r>
        <w:t xml:space="preserve"> </w:t>
      </w:r>
      <w:r>
        <w:t>quite_RB</w:t>
      </w:r>
      <w:r>
        <w:t xml:space="preserve"> </w:t>
      </w:r>
      <w:r>
        <w:t>sane_JJ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how_WRB</w:t>
      </w:r>
      <w:r>
        <w:t xml:space="preserve"> </w:t>
      </w:r>
      <w:r>
        <w:t>long_JJ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t>good_JJ</w:t>
      </w:r>
      <w:r>
        <w:t xml:space="preserve"> </w:t>
      </w:r>
      <w:r>
        <w:t>friends_NNS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rPr>
          <w:highlight w:val="yellow"/>
        </w:rPr>
        <w:t>share_VBP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Must_MD</w:t>
      </w:r>
      <w:r>
        <w:t xml:space="preserve"> </w:t>
      </w:r>
      <w:r>
        <w:t>be_VB</w:t>
      </w:r>
      <w:r>
        <w:t xml:space="preserve"> </w:t>
      </w:r>
      <w:r>
        <w:t>on_IN</w:t>
      </w:r>
      <w:r>
        <w:t xml:space="preserve"> </w:t>
      </w:r>
      <w:r>
        <w:t>Christian_JJ</w:t>
      </w:r>
      <w:r>
        <w:t xml:space="preserve"> </w:t>
      </w:r>
      <w:r>
        <w:t>stuff_NN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we_PRP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talk_VBP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quite_RB</w:t>
      </w:r>
      <w:r>
        <w:t xml:space="preserve"> </w:t>
      </w:r>
      <w:r>
        <w:t>strange_JJ</w:t>
      </w:r>
      <w:r>
        <w:t xml:space="preserve"> </w:t>
      </w:r>
      <w:r>
        <w:t>Because_IN</w:t>
      </w:r>
      <w:r>
        <w:t xml:space="preserve"> </w:t>
      </w:r>
      <w:r>
        <w:t>there_EX</w:t>
      </w:r>
      <w:r>
        <w:t xml:space="preserve"> </w:t>
      </w:r>
      <w:r>
        <w:t>are_VBP</w:t>
      </w:r>
      <w:r>
        <w:t xml:space="preserve"> </w:t>
      </w:r>
      <w:r>
        <w:t>some_DT</w:t>
      </w:r>
      <w:r>
        <w:t xml:space="preserve"> </w:t>
      </w:r>
      <w:r>
        <w:t>things_NNS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knows_VBZ</w:t>
      </w:r>
      <w:r>
        <w:t xml:space="preserve"> </w:t>
      </w:r>
      <w:r>
        <w:t>And_CC</w:t>
      </w:r>
      <w:r>
        <w:t xml:space="preserve"> </w:t>
      </w:r>
      <w:r>
        <w:t>there_EX</w:t>
      </w:r>
      <w:r>
        <w:t xml:space="preserve"> </w:t>
      </w:r>
      <w:r>
        <w:t>are_VBP</w:t>
      </w:r>
      <w:r>
        <w:t xml:space="preserve"> </w:t>
      </w:r>
      <w:r>
        <w:t>some_DT</w:t>
      </w:r>
      <w:r>
        <w:t xml:space="preserve"> </w:t>
      </w:r>
      <w:r>
        <w:t>things_NNS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t>like_IN</w:t>
      </w:r>
      <w:r>
        <w:t xml:space="preserve"> </w:t>
      </w:r>
      <w:r>
        <w:t>siblings_NNS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sons_NNS</w:t>
      </w:r>
      <w:r>
        <w:t xml:space="preserve"> </w:t>
      </w:r>
      <w:r>
        <w:t>and_CC</w:t>
      </w:r>
      <w:r>
        <w:t xml:space="preserve"> </w:t>
      </w:r>
      <w:r>
        <w:t>daughters_NNS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children_NNS</w:t>
      </w:r>
      <w:r>
        <w:t xml:space="preserve"> </w:t>
      </w:r>
      <w:r>
        <w:rPr>
          <w:highlight w:val="yellow"/>
        </w:rPr>
        <w:t>Sisters_NNS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so_RB</w:t>
      </w:r>
      <w:r>
        <w:t xml:space="preserve"> </w:t>
      </w:r>
      <w:r>
        <w:t>cute_JJ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say_VBP</w:t>
      </w:r>
      <w:r>
        <w:t xml:space="preserve"> </w:t>
      </w:r>
      <w:r>
        <w:t>psychosomatic_JJ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that_DT</w:t>
      </w:r>
      <w:r>
        <w:t xml:space="preserve"> </w:t>
      </w:r>
      <w:r>
        <w:t>about_IN</w:t>
      </w:r>
      <w:r>
        <w:t xml:space="preserve"> </w:t>
      </w:r>
      <w:r>
        <w:t>him_PRP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very_RB</w:t>
      </w:r>
      <w:r>
        <w:t xml:space="preserve"> </w:t>
      </w:r>
      <w:r>
        <w:t>frank_JJ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put_VB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airs_NNS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Unpretentious_JJ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quite_RB</w:t>
      </w:r>
      <w:r>
        <w:t xml:space="preserve"> </w:t>
      </w:r>
      <w:r>
        <w:t>unpretentious_JJ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why_WRB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always_RB</w:t>
      </w:r>
      <w:r>
        <w:t xml:space="preserve"> </w:t>
      </w:r>
      <w:r>
        <w:rPr>
          <w:highlight w:val="yellow"/>
        </w:rPr>
        <w:t>enjoy_VBP</w:t>
      </w:r>
      <w:r>
        <w:t xml:space="preserve"> </w:t>
      </w:r>
      <w:r>
        <w:t>my_PRP$</w:t>
      </w:r>
      <w:r>
        <w:t xml:space="preserve"> </w:t>
      </w:r>
      <w:r>
        <w:t>sessions_NNS</w:t>
      </w:r>
      <w:r>
        <w:t xml:space="preserve"> </w:t>
      </w:r>
      <w:r>
        <w:t>with_IN</w:t>
      </w:r>
      <w:r>
        <w:t xml:space="preserve"> </w:t>
      </w:r>
      <w:r>
        <w:t>him_PRP</w:t>
      </w:r>
      <w:r>
        <w:t xml:space="preserve"> </w:t>
      </w:r>
      <w:r>
        <w:t>Even_RB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call_VBP</w:t>
      </w:r>
      <w:r>
        <w:t xml:space="preserve"> </w:t>
      </w:r>
      <w:r>
        <w:t>him_PRP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scared_JJ</w:t>
      </w:r>
      <w:r>
        <w:t xml:space="preserve"> </w:t>
      </w:r>
      <w:r>
        <w:t>Because_IN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feel_VBP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like_IN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stand-offish_JJ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Even_RB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call_VBP</w:t>
      </w:r>
      <w:r>
        <w:t xml:space="preserve"> </w:t>
      </w:r>
      <w:r>
        <w:t>him_PRP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Jo_NNP</w:t>
      </w:r>
      <w:r>
        <w:t xml:space="preserve"> </w:t>
      </w:r>
      <w:r>
        <w:t>I_PRP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cut_VB</w:t>
      </w:r>
      <w:r>
        <w:t xml:space="preserve"> </w:t>
      </w:r>
      <w:r>
        <w:t>my_PRP$</w:t>
      </w:r>
      <w:r>
        <w:t xml:space="preserve"> </w:t>
      </w:r>
      <w:r>
        <w:t>hair_NN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see_VB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like_IN</w:t>
      </w:r>
      <w:r>
        <w:t xml:space="preserve"> </w:t>
      </w:r>
      <w:r>
        <w:t>we_PRP</w:t>
      </w:r>
      <w:r>
        <w:t xml:space="preserve"> </w:t>
      </w:r>
      <w:r>
        <w:t>never_RB</w:t>
      </w:r>
      <w:r>
        <w:t xml:space="preserve"> </w:t>
      </w:r>
      <w:r>
        <w:rPr>
          <w:highlight w:val="yellow"/>
        </w:rPr>
        <w:t>joke_VBP</w:t>
      </w:r>
      <w:r>
        <w:t xml:space="preserve"> </w:t>
      </w:r>
      <w:r>
        <w:t>and_CC</w:t>
      </w:r>
      <w:r>
        <w:t xml:space="preserve"> </w:t>
      </w:r>
      <w:r>
        <w:t>we_PRP</w:t>
      </w:r>
      <w:r>
        <w:t xml:space="preserve"> </w:t>
      </w:r>
      <w:r>
        <w:t>never_RB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talk_VBP</w:t>
      </w:r>
      <w:r>
        <w:t xml:space="preserve"> </w:t>
      </w:r>
      <w:r>
        <w:t>properly_RB</w:t>
      </w:r>
      <w:r>
        <w:t xml:space="preserve"> </w:t>
      </w:r>
      <w:r>
        <w:t>over_IN</w:t>
      </w:r>
      <w:r>
        <w:t xml:space="preserve"> </w:t>
      </w:r>
      <w:r>
        <w:t>the_DT</w:t>
      </w:r>
      <w:r>
        <w:t xml:space="preserve"> </w:t>
      </w:r>
      <w:r>
        <w:t>phone_NN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just_RB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business_NN</w:t>
      </w:r>
      <w:r>
        <w:t xml:space="preserve"> </w:t>
      </w:r>
      <w:r>
        <w:t>transaction_NN</w:t>
      </w:r>
      <w:r>
        <w:t xml:space="preserve"> </w:t>
      </w:r>
      <w:r>
        <w:t>then_RB</w:t>
      </w:r>
      <w:r>
        <w:t xml:space="preserve"> </w:t>
      </w:r>
      <w:r>
        <w:t>That_DT</w:t>
      </w:r>
      <w:r>
        <w:t xml:space="preserve"> </w:t>
      </w:r>
      <w:r>
        <w:t>was_VBD</w:t>
      </w:r>
      <w:r>
        <w:t xml:space="preserve"> </w:t>
      </w:r>
      <w:r>
        <w:t>how_WRB</w:t>
      </w:r>
      <w:r>
        <w:t xml:space="preserve"> </w:t>
      </w:r>
      <w:r>
        <w:t>my_PRP$</w:t>
      </w:r>
      <w:r>
        <w:t xml:space="preserve"> </w:t>
      </w:r>
      <w:r>
        <w:t>sis_NN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only_RB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him_PRP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will_MD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talk_VB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him_PRP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okay_JJ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sort_NN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Because_IN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hello_UH</w:t>
      </w:r>
      <w:r>
        <w:t xml:space="preserve"> </w:t>
      </w:r>
      <w:r>
        <w:t>then_RB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like_IN</w:t>
      </w:r>
      <w:r>
        <w:t xml:space="preserve"> </w:t>
      </w:r>
      <w:r>
        <w:t>very_RB</w:t>
      </w:r>
      <w:r>
        <w:t xml:space="preserve"> </w:t>
      </w:r>
      <w:r>
        <w:t>Friendly_JJ</w:t>
      </w:r>
      <w:r>
        <w:t xml:space="preserve"> </w:t>
      </w:r>
      <w:r>
        <w:t>sort_NN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warm_VB</w:t>
      </w:r>
      <w:r>
        <w:t xml:space="preserve"> </w:t>
      </w:r>
      <w:r>
        <w:t>up_RP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maybe_RB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rude_JJ</w:t>
      </w:r>
      <w:r>
        <w:t xml:space="preserve"> </w:t>
      </w:r>
      <w:r>
        <w:t>somewhere_RB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feel_VBP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maybe_RB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imposing_VBG</w:t>
      </w:r>
      <w:r>
        <w:t xml:space="preserve"> </w:t>
      </w:r>
      <w:r>
        <w:t>on_IN</w:t>
      </w:r>
      <w:r>
        <w:t xml:space="preserve"> </w:t>
      </w:r>
      <w:r>
        <w:t>him_PRP</w:t>
      </w:r>
      <w:r>
        <w:t xml:space="preserve"> </w:t>
      </w:r>
      <w:r>
        <w:t>or_CC</w:t>
      </w:r>
      <w:r>
        <w:t xml:space="preserve"> </w:t>
      </w:r>
      <w:r>
        <w:t>like_IN</w:t>
      </w:r>
      <w:r>
        <w:t xml:space="preserve"> </w:t>
      </w:r>
      <w:r>
        <w:t>sometimes_RB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go_VBP</w:t>
      </w:r>
      <w:r>
        <w:t xml:space="preserve"> </w:t>
      </w:r>
      <w:r>
        <w:t>down_RP</w:t>
      </w:r>
      <w:r>
        <w:t xml:space="preserve"> </w:t>
      </w:r>
      <w:r>
        <w:t>at_IN</w:t>
      </w:r>
      <w:r>
        <w:t xml:space="preserve"> </w:t>
      </w:r>
      <w:r>
        <w:t>five_CD</w:t>
      </w:r>
      <w:r>
        <w:t xml:space="preserve"> </w:t>
      </w:r>
      <w:r>
        <w:t>minutes_NNS</w:t>
      </w:r>
      <w:r>
        <w:t xml:space="preserve"> </w:t>
      </w:r>
      <w:r>
        <w:t>late_JJ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whatever_WP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feel_VBP</w:t>
      </w:r>
      <w:r>
        <w:t xml:space="preserve"> </w:t>
      </w:r>
      <w:r>
        <w:t>so_RB</w:t>
      </w:r>
      <w:r>
        <w:t xml:space="preserve"> </w:t>
      </w:r>
      <w:r>
        <w:t>terrible_JJ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like_IN</w:t>
      </w:r>
      <w:r>
        <w:t xml:space="preserve"> </w:t>
      </w:r>
      <w:r>
        <w:t>oh_UH</w:t>
      </w:r>
      <w:r>
        <w:t xml:space="preserve"> </w:t>
      </w:r>
      <w:r>
        <w:t>never_RB</w:t>
      </w:r>
      <w:r>
        <w:t xml:space="preserve"> </w:t>
      </w:r>
      <w:r>
        <w:rPr>
          <w:highlight w:val="yellow"/>
        </w:rPr>
        <w:t>mind_VBP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okay_JJ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started_VBD</w:t>
      </w:r>
      <w:r>
        <w:t xml:space="preserve"> </w:t>
      </w:r>
      <w:r>
        <w:t>discouragingly_RB</w:t>
      </w:r>
      <w:r>
        <w:t xml:space="preserve"> </w:t>
      </w:r>
      <w:r>
        <w:t>and_CC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feel_VBP</w:t>
      </w:r>
      <w:r>
        <w:t xml:space="preserve"> </w:t>
      </w:r>
      <w:r>
        <w:t>like_IN</w:t>
      </w:r>
      <w:r>
        <w:t xml:space="preserve"> </w:t>
      </w:r>
      <w:r>
        <w:t>maybe_RB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offended_VBN</w:t>
      </w:r>
      <w:r>
        <w:t xml:space="preserve"> </w:t>
      </w:r>
      <w:r>
        <w:t>him_PRP</w:t>
      </w:r>
      <w:r>
        <w:t xml:space="preserve"> </w:t>
      </w:r>
      <w:r>
        <w:t>Maybe_RB</w:t>
      </w:r>
      <w:r>
        <w:t xml:space="preserve"> </w:t>
      </w:r>
      <w:r>
        <w:t>he_PRP</w:t>
      </w:r>
      <w:r>
        <w:t xml:space="preserve"> </w:t>
      </w:r>
      <w:r>
        <w:t>is_VBZ</w:t>
      </w:r>
      <w:r>
        <w:t xml:space="preserve"> </w:t>
      </w:r>
      <w:r>
        <w:t>angry_JJ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t>he_PRP</w:t>
      </w:r>
      <w:r>
        <w:t xml:space="preserve"> </w:t>
      </w:r>
      <w:r>
        <w:t>is_VBZ</w:t>
      </w:r>
      <w:r>
        <w:t xml:space="preserve"> </w:t>
      </w:r>
      <w:r>
        <w:t>angry_JJ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Exactly_RB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But_CC</w:t>
      </w:r>
      <w:r>
        <w:t xml:space="preserve"> </w:t>
      </w:r>
      <w:r>
        <w:t>after_IN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okay_JJ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