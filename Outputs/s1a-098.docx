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highlight w:val="yellow"/>
        </w:rPr>
        <w:t>Hello_UH</w:t>
      </w:r>
      <w:r>
        <w:t xml:space="preserve"> </w:t>
      </w:r>
      <w:r>
        <w:rPr>
          <w:highlight w:val="yellow"/>
        </w:rPr>
        <w:t>Hi_UH</w:t>
      </w:r>
      <w:r>
        <w:t xml:space="preserve"> </w:t>
      </w:r>
      <w:r>
        <w:rPr>
          <w:highlight w:val="yellow"/>
        </w:rPr>
        <w:t>Are_VBP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asleep_JJ</w:t>
      </w:r>
      <w:r>
        <w:t xml:space="preserve"> </w:t>
      </w:r>
      <w:r>
        <w:t>yet_RB</w:t>
      </w:r>
      <w:r>
        <w:t xml:space="preserve"> </w:t>
      </w:r>
      <w:r>
        <w:rPr>
          <w:highlight w:val="yellow"/>
        </w:rPr>
        <w:t>Hi_UH</w:t>
      </w:r>
      <w:r>
        <w:t xml:space="preserve"> </w:t>
      </w:r>
      <w:r>
        <w:rPr>
          <w:highlight w:val="yellow"/>
        </w:rPr>
        <w:t>Naw_UH</w:t>
      </w:r>
      <w:r>
        <w:t xml:space="preserve"> </w:t>
      </w:r>
      <w:r>
        <w:rPr>
          <w:highlight w:val="yellow"/>
        </w:rPr>
        <w:t>Going_VBG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rPr>
          <w:highlight w:val="yellow"/>
        </w:rPr>
        <w:t>A_DT</w:t>
      </w:r>
      <w:r>
        <w:t xml:space="preserve"> </w:t>
      </w:r>
      <w:r>
        <w:t>little_JJ</w:t>
      </w:r>
      <w:r>
        <w:t xml:space="preserve"> </w:t>
      </w:r>
      <w:r>
        <w:t>bit_NN</w:t>
      </w:r>
      <w:r>
        <w:t xml:space="preserve"> </w:t>
      </w:r>
      <w:r>
        <w:t>more_RBR</w:t>
      </w:r>
      <w:r>
        <w:t xml:space="preserve"> </w:t>
      </w:r>
      <w:r>
        <w:t>I_PRP</w:t>
      </w:r>
      <w:r>
        <w:t xml:space="preserve"> </w:t>
      </w:r>
      <w:r>
        <w:t>would_MD</w:t>
      </w:r>
      <w:r>
        <w:t xml:space="preserve"> </w:t>
      </w:r>
      <w:r>
        <w:t>have_VB</w:t>
      </w:r>
      <w:r>
        <w:t xml:space="preserve"> </w:t>
      </w:r>
      <w:r>
        <w:t>knocked_VBN</w:t>
      </w:r>
      <w:r>
        <w:t xml:space="preserve"> </w:t>
      </w:r>
      <w:r>
        <w:t>off_RP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Are_VBP</w:t>
      </w:r>
      <w:r>
        <w:t xml:space="preserve"> </w:t>
      </w:r>
      <w:r>
        <w:t>you_PRP</w:t>
      </w:r>
      <w:r>
        <w:t xml:space="preserve"> </w:t>
      </w:r>
      <w:r>
        <w:t>I_PRP</w:t>
      </w:r>
      <w:r>
        <w:t xml:space="preserve"> </w:t>
      </w:r>
      <w:r>
        <w:t>can_MD</w:t>
      </w:r>
      <w:r>
        <w:t xml:space="preserve"> </w:t>
      </w:r>
      <w:r>
        <w:rPr>
          <w:highlight w:val="yellow"/>
        </w:rPr>
        <w:t>Is_VBZ</w:t>
      </w:r>
      <w:r>
        <w:t xml:space="preserve"> </w:t>
      </w:r>
      <w:r>
        <w:t>she_PRP</w:t>
      </w:r>
      <w:r>
        <w:t xml:space="preserve"> </w:t>
      </w:r>
      <w:r>
        <w:t>being_VBG</w:t>
      </w:r>
      <w:r>
        <w:t xml:space="preserve"> </w:t>
      </w:r>
      <w:r>
        <w:t>recorded_VBN</w:t>
      </w:r>
      <w:r>
        <w:t xml:space="preserve"> </w:t>
      </w:r>
      <w:r>
        <w:t>now_RB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being_VBG</w:t>
      </w:r>
      <w:r>
        <w:t xml:space="preserve"> </w:t>
      </w:r>
      <w:r>
        <w:t>recorded_VBN</w:t>
      </w:r>
      <w:r>
        <w:t xml:space="preserve"> </w:t>
      </w:r>
      <w:r>
        <w:t>already_RB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rPr>
          <w:highlight w:val="yellow"/>
        </w:rPr>
        <w:t>Being_VBG</w:t>
      </w:r>
      <w:r>
        <w:t xml:space="preserve"> </w:t>
      </w:r>
      <w:r>
        <w:rPr>
          <w:highlight w:val="yellow"/>
        </w:rPr>
        <w:t>recorded_VBN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you_PRP</w:t>
      </w:r>
      <w:r>
        <w:t xml:space="preserve"> </w:t>
      </w:r>
      <w:r>
        <w:t>have_VBP</w:t>
      </w:r>
      <w:r>
        <w:t xml:space="preserve"> </w:t>
      </w:r>
      <w:r>
        <w:t>to_TO</w:t>
      </w:r>
      <w:r>
        <w:t xml:space="preserve"> </w:t>
      </w:r>
      <w:r>
        <w:t>start_VB</w:t>
      </w:r>
      <w:r>
        <w:t xml:space="preserve"> </w:t>
      </w:r>
      <w:r>
        <w:t>telling_VBG</w:t>
      </w:r>
      <w:r>
        <w:t xml:space="preserve"> </w:t>
      </w:r>
      <w:r>
        <w:t>me_PRP</w:t>
      </w:r>
      <w:r>
        <w:t xml:space="preserve"> </w:t>
      </w:r>
      <w:r>
        <w:t>all_DT</w:t>
      </w:r>
      <w:r>
        <w:t xml:space="preserve"> </w:t>
      </w:r>
      <w:r>
        <w:t>about_IN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you_PRP</w:t>
      </w:r>
      <w:r>
        <w:t xml:space="preserve"> </w:t>
      </w:r>
      <w:r>
        <w:t>ve_VBP</w:t>
      </w:r>
      <w:r>
        <w:t xml:space="preserve"> </w:t>
      </w:r>
      <w:r>
        <w:t>been_VBN</w:t>
      </w:r>
      <w:r>
        <w:t xml:space="preserve"> </w:t>
      </w:r>
      <w:r>
        <w:t>doing_VBG</w:t>
      </w:r>
      <w:r>
        <w:t xml:space="preserve"> </w:t>
      </w:r>
      <w:r>
        <w:t>during_IN</w:t>
      </w:r>
      <w:r>
        <w:t xml:space="preserve"> </w:t>
      </w:r>
      <w:r>
        <w:t>your_PRP$</w:t>
      </w:r>
      <w:r>
        <w:t xml:space="preserve"> </w:t>
      </w:r>
      <w:r>
        <w:t>holidays_NNS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rPr>
          <w:highlight w:val="yellow"/>
        </w:rPr>
        <w:t>got_VBN</w:t>
      </w:r>
      <w:r>
        <w:t xml:space="preserve"> </w:t>
      </w:r>
      <w:r>
        <w:t>to_TO</w:t>
      </w:r>
      <w:r>
        <w:t xml:space="preserve"> </w:t>
      </w:r>
      <w:r>
        <w:t>start_VB</w:t>
      </w:r>
      <w:r>
        <w:t xml:space="preserve"> </w:t>
      </w:r>
      <w:r>
        <w:t>telling_VBG</w:t>
      </w:r>
      <w:r>
        <w:t xml:space="preserve"> </w:t>
      </w:r>
      <w:r>
        <w:t>you_PRP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t>been_VBN</w:t>
      </w:r>
      <w:r>
        <w:t xml:space="preserve"> </w:t>
      </w:r>
      <w:r>
        <w:t>doing_VBG</w:t>
      </w:r>
      <w:r>
        <w:t xml:space="preserve"> </w:t>
      </w:r>
      <w:r>
        <w:t>during_IN</w:t>
      </w:r>
      <w:r>
        <w:t xml:space="preserve"> </w:t>
      </w:r>
      <w:r>
        <w:t>this_DT</w:t>
      </w:r>
      <w:r>
        <w:t xml:space="preserve"> </w:t>
      </w:r>
      <w:r>
        <w:t>holidays_NNS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Not_RB</w:t>
      </w:r>
      <w:r>
        <w:t xml:space="preserve"> </w:t>
      </w:r>
      <w:r>
        <w:t>very_RB</w:t>
      </w:r>
      <w:r>
        <w:t xml:space="preserve"> </w:t>
      </w:r>
      <w:r>
        <w:t>many_JJ</w:t>
      </w:r>
      <w:r>
        <w:t xml:space="preserve"> </w:t>
      </w:r>
      <w:r>
        <w:t>days_NNS</w:t>
      </w:r>
      <w:r>
        <w:t xml:space="preserve"> </w:t>
      </w:r>
      <w:r>
        <w:t>are_VBP</w:t>
      </w:r>
      <w:r>
        <w:t xml:space="preserve"> </w:t>
      </w:r>
      <w:r>
        <w:t>there_RB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You_PRP</w:t>
      </w:r>
      <w:r>
        <w:t xml:space="preserve"> </w:t>
      </w:r>
      <w:r>
        <w:t>mean_VBP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Kim_NNP</w:t>
      </w:r>
      <w:r>
        <w:t xml:space="preserve"> </w:t>
      </w:r>
      <w:r>
        <w:t>Tok_NNP</w:t>
      </w:r>
      <w:r>
        <w:t xml:space="preserve"> </w:t>
      </w:r>
      <w:r>
        <w:t>went_VBD</w:t>
      </w:r>
      <w:r>
        <w:t xml:space="preserve"> </w:t>
      </w:r>
      <w:r>
        <w:t>away_RB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holidays_NNS</w:t>
      </w:r>
      <w:r>
        <w:t xml:space="preserve"> </w:t>
      </w:r>
      <w:r>
        <w:t>began_VBD</w:t>
      </w:r>
      <w:r>
        <w:t xml:space="preserve"> </w:t>
      </w:r>
      <w:r>
        <w:t>already_RB</w:t>
      </w:r>
      <w:r>
        <w:t xml:space="preserve"> </w:t>
      </w:r>
      <w:r>
        <w:rPr>
          <w:highlight w:val="magenta"/>
        </w:rPr>
        <w:t>what_SFP</w:t>
      </w:r>
      <w:r>
        <w:t xml:space="preserve"> </w:t>
      </w:r>
      <w:r>
        <w:t>Kim_NNP</w:t>
      </w:r>
      <w:r>
        <w:t xml:space="preserve"> </w:t>
      </w:r>
      <w:r>
        <w:t>Tok_NNP</w:t>
      </w:r>
      <w:r>
        <w:t xml:space="preserve"> </w:t>
      </w:r>
      <w:r>
        <w:t>went_VBD</w:t>
      </w:r>
      <w:r>
        <w:t xml:space="preserve"> </w:t>
      </w:r>
      <w:r>
        <w:t>away_RB</w:t>
      </w:r>
      <w:r>
        <w:t xml:space="preserve"> </w:t>
      </w:r>
      <w:r>
        <w:t>on_IN</w:t>
      </w:r>
      <w:r>
        <w:t xml:space="preserve"> </w:t>
      </w:r>
      <w:r>
        <w:t>Saturday_NNP</w:t>
      </w:r>
      <w:r>
        <w:t xml:space="preserve"> </w:t>
      </w:r>
      <w:r>
        <w:t>night_NN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they_PRP</w:t>
      </w:r>
      <w:r>
        <w:t xml:space="preserve"> </w:t>
      </w:r>
      <w:r>
        <w:t>were_VBD</w:t>
      </w:r>
      <w:r>
        <w:t xml:space="preserve"> </w:t>
      </w:r>
      <w:r>
        <w:t>on_IN</w:t>
      </w:r>
      <w:r>
        <w:t xml:space="preserve"> </w:t>
      </w:r>
      <w:r>
        <w:t>holiday_NN</w:t>
      </w:r>
      <w:r>
        <w:t xml:space="preserve"> </w:t>
      </w:r>
      <w:r>
        <w:t>already_RB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yes_UH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Actually_RB</w:t>
      </w:r>
      <w:r>
        <w:t xml:space="preserve"> </w:t>
      </w:r>
      <w:r>
        <w:t>they_PRP</w:t>
      </w:r>
      <w:r>
        <w:t xml:space="preserve"> </w:t>
      </w:r>
      <w:r>
        <w:t>were_VBD</w:t>
      </w:r>
      <w:r>
        <w:t xml:space="preserve"> </w:t>
      </w:r>
      <w:r>
        <w:t>on_IN</w:t>
      </w:r>
      <w:r>
        <w:t xml:space="preserve"> </w:t>
      </w:r>
      <w:r>
        <w:t>holiday_NN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far_RB</w:t>
      </w:r>
      <w:r>
        <w:t xml:space="preserve"> </w:t>
      </w:r>
      <w:r>
        <w:t>actually_RB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did_VBD</w:t>
      </w:r>
      <w:r>
        <w:t xml:space="preserve"> </w:t>
      </w:r>
      <w:r>
        <w:t>we_PRP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them_PRP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But_CC</w:t>
      </w:r>
      <w:r>
        <w:t xml:space="preserve"> </w:t>
      </w:r>
      <w:r>
        <w:t>did_VBD</w:t>
      </w:r>
      <w:r>
        <w:t xml:space="preserve"> </w:t>
      </w:r>
      <w:r>
        <w:t>he_PRP</w:t>
      </w:r>
      <w:r>
        <w:t xml:space="preserve"> </w:t>
      </w:r>
      <w:r>
        <w:t>take_VB</w:t>
      </w:r>
      <w:r>
        <w:t xml:space="preserve"> </w:t>
      </w:r>
      <w:r>
        <w:rPr>
          <w:highlight w:val="yellow"/>
        </w:rPr>
        <w:t>leave_NN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He_PRP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But_CC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he_PRP</w:t>
      </w:r>
      <w:r>
        <w:t xml:space="preserve"> </w:t>
      </w:r>
      <w:r>
        <w:t>did_VBD</w:t>
      </w:r>
      <w:r>
        <w:t xml:space="preserve"> </w:t>
      </w:r>
      <w:r>
        <w:t>was_VBD</w:t>
      </w:r>
      <w:r>
        <w:t xml:space="preserve"> </w:t>
      </w:r>
      <w:r>
        <w:t>that_IN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he_PRP</w:t>
      </w:r>
      <w:r>
        <w:t xml:space="preserve"> </w:t>
      </w:r>
      <w:r>
        <w:t>stayed_VBD</w:t>
      </w:r>
      <w:r>
        <w:t xml:space="preserve"> </w:t>
      </w:r>
      <w:r>
        <w:rPr>
          <w:highlight w:val="yellow"/>
        </w:rPr>
        <w:t>back_RB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morning_NN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worked_VBD</w:t>
      </w:r>
      <w:r>
        <w:t xml:space="preserve"> </w:t>
      </w:r>
      <w:r>
        <w:t>here_RB</w:t>
      </w:r>
      <w:r>
        <w:t xml:space="preserve"> </w:t>
      </w:r>
      <w:r>
        <w:t>two_CD</w:t>
      </w:r>
      <w:r>
        <w:t xml:space="preserve"> </w:t>
      </w:r>
      <w:r>
        <w:t>hours_NNS</w:t>
      </w:r>
      <w:r>
        <w:t xml:space="preserve"> </w:t>
      </w:r>
      <w:r>
        <w:t>while_IN</w:t>
      </w:r>
      <w:r>
        <w:t xml:space="preserve"> </w:t>
      </w:r>
      <w:r>
        <w:t>I_PRP</w:t>
      </w:r>
      <w:r>
        <w:t xml:space="preserve"> </w:t>
      </w:r>
      <w:r>
        <w:t>went_VBD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t>my_PRP$</w:t>
      </w:r>
      <w:r>
        <w:t xml:space="preserve"> </w:t>
      </w:r>
      <w:r>
        <w:t>driving_NN</w:t>
      </w:r>
      <w:r>
        <w:t xml:space="preserve"> </w:t>
      </w:r>
      <w:r>
        <w:t>I_PRP</w:t>
      </w:r>
      <w:r>
        <w:t xml:space="preserve"> </w:t>
      </w:r>
      <w:r>
        <w:t>told_VBD</w:t>
      </w:r>
      <w:r>
        <w:t xml:space="preserve"> </w:t>
      </w:r>
      <w:r>
        <w:t>you_PRP</w:t>
      </w:r>
      <w:r>
        <w:t xml:space="preserve"> </w:t>
      </w:r>
      <w:r>
        <w:t>I_PRP</w:t>
      </w:r>
      <w:r>
        <w:t xml:space="preserve"> </w:t>
      </w:r>
      <w:r>
        <w:t>took_VBD</w:t>
      </w:r>
      <w:r>
        <w:t xml:space="preserve"> </w:t>
      </w:r>
      <w:r>
        <w:t>my_PRP$</w:t>
      </w:r>
      <w:r>
        <w:t xml:space="preserve"> </w:t>
      </w:r>
      <w:r>
        <w:t>test_NN</w:t>
      </w:r>
      <w:r>
        <w:t xml:space="preserve"> </w:t>
      </w:r>
      <w:r>
        <w:t>failed_VBD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right_JJ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right_JJ</w:t>
      </w:r>
      <w:r>
        <w:t xml:space="preserve"> </w:t>
      </w:r>
      <w:r>
        <w:t>So_RB</w:t>
      </w:r>
      <w:r>
        <w:t xml:space="preserve"> </w:t>
      </w:r>
      <w:r>
        <w:t>the_DT</w:t>
      </w:r>
      <w:r>
        <w:t xml:space="preserve"> </w:t>
      </w:r>
      <w:r>
        <w:t>last_JJ</w:t>
      </w:r>
      <w:r>
        <w:t xml:space="preserve"> </w:t>
      </w:r>
      <w:r>
        <w:t>week_NN</w:t>
      </w:r>
      <w:r>
        <w:t xml:space="preserve"> </w:t>
      </w:r>
      <w:r>
        <w:rPr>
          <w:highlight w:val="yellow"/>
        </w:rPr>
        <w:t>everyday_RB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rPr>
          <w:highlight w:val="yellow"/>
        </w:rPr>
        <w:t>out_JJ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road_NN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So_RB</w:t>
      </w:r>
      <w:r>
        <w:t xml:space="preserve"> </w:t>
      </w:r>
      <w:r>
        <w:t>you_PRP</w:t>
      </w:r>
      <w:r>
        <w:t xml:space="preserve"> </w:t>
      </w:r>
      <w:r>
        <w:t>mean_VBP</w:t>
      </w:r>
      <w:r>
        <w:t xml:space="preserve"> </w:t>
      </w:r>
      <w:r>
        <w:t>you_PRP</w:t>
      </w:r>
      <w:r>
        <w:t xml:space="preserve"> </w:t>
      </w:r>
      <w:r>
        <w:t>had_VBD</w:t>
      </w:r>
      <w:r>
        <w:t xml:space="preserve"> </w:t>
      </w:r>
      <w:r>
        <w:rPr>
          <w:highlight w:val="yellow"/>
        </w:rPr>
        <w:t>like_UH</w:t>
      </w:r>
      <w:r>
        <w:t xml:space="preserve"> </w:t>
      </w:r>
      <w:r>
        <w:t>intensive_JJ</w:t>
      </w:r>
      <w:r>
        <w:t xml:space="preserve"> </w:t>
      </w:r>
      <w:r>
        <w:t>training_NN</w:t>
      </w:r>
      <w:r>
        <w:t xml:space="preserve"> </w:t>
      </w:r>
      <w:r>
        <w:t>during_IN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had_VBD</w:t>
      </w:r>
      <w:r>
        <w:t xml:space="preserve"> </w:t>
      </w:r>
      <w:r>
        <w:t>I_PRP</w:t>
      </w:r>
      <w:r>
        <w:t xml:space="preserve"> </w:t>
      </w:r>
      <w:r>
        <w:t>had_VBD</w:t>
      </w:r>
      <w:r>
        <w:t xml:space="preserve"> </w:t>
      </w:r>
      <w:r>
        <w:t>a_DT</w:t>
      </w:r>
      <w:r>
        <w:t xml:space="preserve"> </w:t>
      </w:r>
      <w:r>
        <w:t>full_JJ</w:t>
      </w:r>
      <w:r>
        <w:t xml:space="preserve"> </w:t>
      </w:r>
      <w:r>
        <w:t>four_CD</w:t>
      </w:r>
      <w:r>
        <w:t xml:space="preserve"> </w:t>
      </w:r>
      <w:r>
        <w:t>days_NNS</w:t>
      </w:r>
      <w:r>
        <w:t xml:space="preserve"> </w:t>
      </w:r>
      <w:r>
        <w:t>or_CC</w:t>
      </w:r>
      <w:r>
        <w:t xml:space="preserve"> </w:t>
      </w:r>
      <w:r>
        <w:t>five_CD</w:t>
      </w:r>
      <w:r>
        <w:t xml:space="preserve"> </w:t>
      </w:r>
      <w:r>
        <w:t>days_NNS</w:t>
      </w:r>
      <w:r>
        <w:t xml:space="preserve"> </w:t>
      </w:r>
      <w:r>
        <w:rPr>
          <w:highlight w:val="yellow"/>
        </w:rPr>
        <w:t>prior_JJ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that_DT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there_EX</w:t>
      </w:r>
      <w:r>
        <w:t xml:space="preserve"> </w:t>
      </w:r>
      <w:r>
        <w:t>were_VBD</w:t>
      </w:r>
      <w:r>
        <w:t xml:space="preserve"> </w:t>
      </w:r>
      <w:r>
        <w:t>no_DT</w:t>
      </w:r>
      <w:r>
        <w:t xml:space="preserve"> </w:t>
      </w:r>
      <w:r>
        <w:t>baby-sitters_NNS</w:t>
      </w:r>
      <w:r>
        <w:t xml:space="preserve"> </w:t>
      </w:r>
      <w:r>
        <w:t>Because_IN</w:t>
      </w:r>
      <w:r>
        <w:t xml:space="preserve"> </w:t>
      </w:r>
      <w:r>
        <w:t>all_PDT</w:t>
      </w:r>
      <w:r>
        <w:t xml:space="preserve"> </w:t>
      </w:r>
      <w:r>
        <w:t>the_DT</w:t>
      </w:r>
      <w:r>
        <w:t xml:space="preserve"> </w:t>
      </w:r>
      <w:r>
        <w:t>Navigators_NNP</w:t>
      </w:r>
      <w:r>
        <w:t xml:space="preserve"> </w:t>
      </w:r>
      <w:r>
        <w:t>staff_NN</w:t>
      </w:r>
      <w:r>
        <w:t xml:space="preserve"> </w:t>
      </w:r>
      <w:r>
        <w:t>girls_NNS</w:t>
      </w:r>
      <w:r>
        <w:t xml:space="preserve"> </w:t>
      </w:r>
      <w:r>
        <w:t>were_VBD</w:t>
      </w:r>
      <w:r>
        <w:t xml:space="preserve"> </w:t>
      </w:r>
      <w:r>
        <w:t>in_IN</w:t>
      </w:r>
      <w:r>
        <w:t xml:space="preserve"> </w:t>
      </w:r>
      <w:r>
        <w:t>church_NN</w:t>
      </w:r>
      <w:r>
        <w:t xml:space="preserve"> </w:t>
      </w:r>
      <w:r>
        <w:t>camps_NNS</w:t>
      </w:r>
      <w:r>
        <w:t xml:space="preserve"> </w:t>
      </w:r>
      <w:r>
        <w:t>and_CC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Navigators_NNP</w:t>
      </w:r>
      <w:r>
        <w:t xml:space="preserve"> </w:t>
      </w:r>
      <w:r>
        <w:t>camp_NN</w:t>
      </w:r>
      <w:r>
        <w:t xml:space="preserve"> </w:t>
      </w:r>
      <w:r>
        <w:t>and_CC</w:t>
      </w:r>
      <w:r>
        <w:t xml:space="preserve"> </w:t>
      </w:r>
      <w:r>
        <w:t>Teen_NNP</w:t>
      </w:r>
      <w:r>
        <w:t xml:space="preserve"> </w:t>
      </w:r>
      <w:r>
        <w:t>NavTeens_NNP</w:t>
      </w:r>
      <w:r>
        <w:t xml:space="preserve"> </w:t>
      </w:r>
      <w:r>
        <w:t>camp_NN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Oh_UH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right_JJ</w:t>
      </w:r>
      <w:r>
        <w:t xml:space="preserve"> </w:t>
      </w:r>
      <w:r>
        <w:t>So_RB</w:t>
      </w:r>
      <w:r>
        <w:t xml:space="preserve"> </w:t>
      </w:r>
      <w:r>
        <w:t>I_PRP</w:t>
      </w:r>
      <w:r>
        <w:t xml:space="preserve"> </w:t>
      </w:r>
      <w:r>
        <w:t>told_VBD</w:t>
      </w:r>
      <w:r>
        <w:t xml:space="preserve"> </w:t>
      </w:r>
      <w:r>
        <w:t>him_PRP</w:t>
      </w:r>
      <w:r>
        <w:t xml:space="preserve"> </w:t>
      </w:r>
      <w:r>
        <w:rPr>
          <w:highlight w:val="yellow"/>
        </w:rPr>
        <w:t>please_UH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stay_VBP</w:t>
      </w:r>
      <w:r>
        <w:t xml:space="preserve"> </w:t>
      </w:r>
      <w:r>
        <w:t>back_RB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keep_VBP</w:t>
      </w:r>
      <w:r>
        <w:t xml:space="preserve"> </w:t>
      </w:r>
      <w:r>
        <w:t>an_DT</w:t>
      </w:r>
      <w:r>
        <w:t xml:space="preserve"> </w:t>
      </w:r>
      <w:r>
        <w:t>eye_NN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kids_NNS</w:t>
      </w:r>
      <w:r>
        <w:t xml:space="preserve"> </w:t>
      </w:r>
      <w:r>
        <w:t>and_CC</w:t>
      </w:r>
      <w:r>
        <w:t xml:space="preserve"> </w:t>
      </w:r>
      <w:r>
        <w:t>work_NN</w:t>
      </w:r>
      <w:r>
        <w:t xml:space="preserve"> </w:t>
      </w:r>
      <w:r>
        <w:t>here_RB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right_JJ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Actually_RB</w:t>
      </w:r>
      <w:r>
        <w:t xml:space="preserve"> </w:t>
      </w:r>
      <w:r>
        <w:t>they_PRP</w:t>
      </w:r>
      <w:r>
        <w:t xml:space="preserve"> </w:t>
      </w:r>
      <w:r>
        <w:t>re_VBP</w:t>
      </w:r>
      <w:r>
        <w:t xml:space="preserve"> </w:t>
      </w:r>
      <w:r>
        <w:rPr>
          <w:highlight w:val="yellow"/>
        </w:rPr>
        <w:t>alright_JJ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Just_RB</w:t>
      </w:r>
      <w:r>
        <w:t xml:space="preserve"> </w:t>
      </w:r>
      <w:r>
        <w:rPr>
          <w:highlight w:val="yellow"/>
        </w:rPr>
        <w:t>need_VBP</w:t>
      </w:r>
      <w:r>
        <w:t xml:space="preserve"> </w:t>
      </w:r>
      <w:r>
        <w:t>somebody_NN</w:t>
      </w:r>
      <w:r>
        <w:t xml:space="preserve"> </w:t>
      </w:r>
      <w:r>
        <w:t>to_TO</w:t>
      </w:r>
      <w:r>
        <w:t xml:space="preserve"> </w:t>
      </w:r>
      <w:r>
        <w:t>keep_VB</w:t>
      </w:r>
      <w:r>
        <w:t xml:space="preserve"> </w:t>
      </w:r>
      <w:r>
        <w:t>an_DT</w:t>
      </w:r>
      <w:r>
        <w:t xml:space="preserve"> </w:t>
      </w:r>
      <w:r>
        <w:t>eye_NN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right_JJ</w:t>
      </w:r>
      <w:r>
        <w:t xml:space="preserve"> </w:t>
      </w:r>
      <w:r>
        <w:t>So_RB</w:t>
      </w:r>
      <w:r>
        <w:t xml:space="preserve"> </w:t>
      </w:r>
      <w:r>
        <w:t>he_PRP</w:t>
      </w:r>
      <w:r>
        <w:t xml:space="preserve"> </w:t>
      </w:r>
      <w:r>
        <w:t>worked_VBD</w:t>
      </w:r>
      <w:r>
        <w:t xml:space="preserve"> </w:t>
      </w:r>
      <w:r>
        <w:t>here_RB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he_PRP</w:t>
      </w:r>
      <w:r>
        <w:t xml:space="preserve"> </w:t>
      </w:r>
      <w:r>
        <w:t>went_VBD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the_DT</w:t>
      </w:r>
      <w:r>
        <w:t xml:space="preserve"> </w:t>
      </w:r>
      <w:r>
        <w:t>office_NN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let_VBP</w:t>
      </w:r>
      <w:r>
        <w:t xml:space="preserve"> </w:t>
      </w:r>
      <w:r>
        <w:t>s_PRP</w:t>
      </w:r>
      <w:r>
        <w:t xml:space="preserve"> </w:t>
      </w:r>
      <w:r>
        <w:t>see_VB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But_CC</w:t>
      </w:r>
      <w:r>
        <w:t xml:space="preserve"> </w:t>
      </w:r>
      <w:r>
        <w:t>he_PRP</w:t>
      </w:r>
      <w:r>
        <w:t xml:space="preserve"> </w:t>
      </w:r>
      <w:r>
        <w:t>took_VBD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morning_NN</w:t>
      </w:r>
      <w:r>
        <w:t xml:space="preserve"> </w:t>
      </w:r>
      <w:r>
        <w:rPr>
          <w:highlight w:val="yellow"/>
        </w:rPr>
        <w:t>off_RB</w:t>
      </w:r>
      <w:r>
        <w:t xml:space="preserve"> </w:t>
      </w:r>
      <w:r>
        <w:t>to_TO</w:t>
      </w:r>
      <w:r>
        <w:t xml:space="preserve"> </w:t>
      </w:r>
      <w:r>
        <w:t>bring_VB</w:t>
      </w:r>
      <w:r>
        <w:t xml:space="preserve"> </w:t>
      </w:r>
      <w:r>
        <w:t>them_PRP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the_DT</w:t>
      </w:r>
      <w:r>
        <w:t xml:space="preserve"> </w:t>
      </w:r>
      <w:r>
        <w:t>beach_NN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to_TO</w:t>
      </w:r>
      <w:r>
        <w:t xml:space="preserve"> </w:t>
      </w:r>
      <w:r>
        <w:t>catch_VB</w:t>
      </w:r>
      <w:r>
        <w:t xml:space="preserve"> </w:t>
      </w:r>
      <w:r>
        <w:rPr>
          <w:highlight w:val="yellow"/>
        </w:rPr>
        <w:t>crabs_NNS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right_JJ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but_CC</w:t>
      </w:r>
      <w:r>
        <w:t xml:space="preserve"> </w:t>
      </w:r>
      <w:r>
        <w:t>then_RB</w:t>
      </w:r>
      <w:r>
        <w:t xml:space="preserve"> </w:t>
      </w:r>
      <w:r>
        <w:t>before_IN</w:t>
      </w:r>
      <w:r>
        <w:t xml:space="preserve"> </w:t>
      </w:r>
      <w:r>
        <w:t>that_DT</w:t>
      </w:r>
      <w:r>
        <w:t xml:space="preserve"> </w:t>
      </w:r>
      <w:r>
        <w:t>how_WRB</w:t>
      </w:r>
      <w:r>
        <w:t xml:space="preserve"> </w:t>
      </w:r>
      <w:r>
        <w:t>did_VBD</w:t>
      </w:r>
      <w:r>
        <w:t xml:space="preserve"> </w:t>
      </w:r>
      <w:r>
        <w:t>you_PRP</w:t>
      </w:r>
      <w:r>
        <w:t xml:space="preserve"> </w:t>
      </w:r>
      <w:r>
        <w:t>do_VB</w:t>
      </w:r>
      <w:r>
        <w:t xml:space="preserve"> </w:t>
      </w:r>
      <w:r>
        <w:t>your_PRP$</w:t>
      </w:r>
      <w:r>
        <w:t xml:space="preserve"> </w:t>
      </w:r>
      <w:r>
        <w:rPr>
          <w:highlight w:val="yellow"/>
        </w:rPr>
        <w:t>driving_NN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t>twice_RB</w:t>
      </w:r>
      <w:r>
        <w:t xml:space="preserve"> </w:t>
      </w:r>
      <w:r>
        <w:t>a_DT</w:t>
      </w:r>
      <w:r>
        <w:t xml:space="preserve"> </w:t>
      </w:r>
      <w:r>
        <w:t>week_NN</w:t>
      </w:r>
      <w:r>
        <w:t xml:space="preserve"> </w:t>
      </w:r>
      <w:r>
        <w:t>only_RB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Oh_UH</w:t>
      </w:r>
      <w:r>
        <w:t xml:space="preserve"> </w:t>
      </w:r>
      <w:r>
        <w:t>Then_RB</w:t>
      </w:r>
      <w:r>
        <w:t xml:space="preserve"> </w:t>
      </w:r>
      <w:r>
        <w:t>how_WRB</w:t>
      </w:r>
      <w:r>
        <w:t xml:space="preserve"> </w:t>
      </w:r>
      <w:r>
        <w:t>did_VBD</w:t>
      </w:r>
      <w:r>
        <w:t xml:space="preserve"> </w:t>
      </w:r>
      <w:r>
        <w:t>you_PRP</w:t>
      </w:r>
      <w:r>
        <w:t xml:space="preserve"> </w:t>
      </w:r>
      <w:r>
        <w:t>do_VB</w:t>
      </w:r>
      <w:r>
        <w:t xml:space="preserve"> </w:t>
      </w:r>
      <w:r>
        <w:t>it_PRP</w:t>
      </w:r>
      <w:r>
        <w:t xml:space="preserve"> </w:t>
      </w:r>
      <w:r>
        <w:t>When_WRB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Benjamin_NNP</w:t>
      </w:r>
      <w:r>
        <w:t xml:space="preserve"> </w:t>
      </w:r>
      <w:r>
        <w:t>is_VBZ</w:t>
      </w:r>
      <w:r>
        <w:t xml:space="preserve"> </w:t>
      </w:r>
      <w:r>
        <w:t>in_IN</w:t>
      </w:r>
      <w:r>
        <w:t xml:space="preserve"> </w:t>
      </w:r>
      <w:r>
        <w:t>school_NN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you_PRP</w:t>
      </w:r>
      <w:r>
        <w:t xml:space="preserve"> </w:t>
      </w:r>
      <w:r>
        <w:t>had_VBD</w:t>
      </w:r>
      <w:r>
        <w:t xml:space="preserve"> </w:t>
      </w:r>
      <w:r>
        <w:t>to_TO</w:t>
      </w:r>
      <w:r>
        <w:t xml:space="preserve"> </w:t>
      </w:r>
      <w:r>
        <w:t>arrange_VB</w:t>
      </w:r>
      <w:r>
        <w:t xml:space="preserve"> </w:t>
      </w:r>
      <w:r>
        <w:t>it_PRP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have_VB</w:t>
      </w:r>
      <w:r>
        <w:t xml:space="preserve"> </w:t>
      </w:r>
      <w:r>
        <w:t>to_TO</w:t>
      </w:r>
      <w:r>
        <w:t xml:space="preserve"> </w:t>
      </w:r>
      <w:r>
        <w:t>arrange_VB</w:t>
      </w:r>
      <w:r>
        <w:t xml:space="preserve"> </w:t>
      </w:r>
      <w:r>
        <w:t>it_PRP</w:t>
      </w:r>
      <w:r>
        <w:t xml:space="preserve"> </w:t>
      </w:r>
      <w:r>
        <w:t>Because_IN</w:t>
      </w:r>
      <w:r>
        <w:t xml:space="preserve"> </w:t>
      </w:r>
      <w:r>
        <w:t>Benjamin_NNP</w:t>
      </w:r>
      <w:r>
        <w:t xml:space="preserve"> </w:t>
      </w:r>
      <w:r>
        <w:t>goes_VBZ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school_NN</w:t>
      </w:r>
      <w:r>
        <w:t xml:space="preserve"> </w:t>
      </w:r>
      <w:r>
        <w:t>So_RB</w:t>
      </w:r>
      <w:r>
        <w:t xml:space="preserve"> </w:t>
      </w:r>
      <w:r>
        <w:t>I_PRP</w:t>
      </w:r>
      <w:r>
        <w:t xml:space="preserve"> </w:t>
      </w:r>
      <w:r>
        <w:t>timed_VBD</w:t>
      </w:r>
      <w:r>
        <w:t xml:space="preserve"> </w:t>
      </w:r>
      <w:r>
        <w:t>it_PRP</w:t>
      </w:r>
      <w:r>
        <w:t xml:space="preserve"> </w:t>
      </w:r>
      <w:r>
        <w:t>such_JJ</w:t>
      </w:r>
      <w:r>
        <w:t xml:space="preserve"> </w:t>
      </w:r>
      <w:r>
        <w:t>that_IN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t>will_MD</w:t>
      </w:r>
      <w:r>
        <w:t xml:space="preserve"> </w:t>
      </w:r>
      <w:r>
        <w:t>come_VB</w:t>
      </w:r>
      <w:r>
        <w:t xml:space="preserve"> </w:t>
      </w:r>
      <w:r>
        <w:t>back_RB</w:t>
      </w:r>
      <w:r>
        <w:t xml:space="preserve"> </w:t>
      </w:r>
      <w:r>
        <w:t>in_IN</w:t>
      </w:r>
      <w:r>
        <w:t xml:space="preserve"> </w:t>
      </w:r>
      <w:r>
        <w:t>time_NN</w:t>
      </w:r>
      <w:r>
        <w:t xml:space="preserve"> </w:t>
      </w:r>
      <w:r>
        <w:t>to_TO</w:t>
      </w:r>
      <w:r>
        <w:t xml:space="preserve"> </w:t>
      </w:r>
      <w:r>
        <w:t>make_VB</w:t>
      </w:r>
      <w:r>
        <w:t xml:space="preserve"> </w:t>
      </w:r>
      <w:r>
        <w:t>lunch_NN</w:t>
      </w:r>
      <w:r>
        <w:t xml:space="preserve"> </w:t>
      </w:r>
      <w:r>
        <w:t>for_IN</w:t>
      </w:r>
      <w:r>
        <w:t xml:space="preserve"> </w:t>
      </w:r>
      <w:r>
        <w:t>him_PRP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He_PRP</w:t>
      </w:r>
      <w:r>
        <w:t xml:space="preserve"> </w:t>
      </w:r>
      <w:r>
        <w:t>comes_VBZ</w:t>
      </w:r>
      <w:r>
        <w:t xml:space="preserve"> </w:t>
      </w:r>
      <w:r>
        <w:t>back_RB</w:t>
      </w:r>
      <w:r>
        <w:t xml:space="preserve"> </w:t>
      </w:r>
      <w:r>
        <w:t>by_IN</w:t>
      </w:r>
      <w:r>
        <w:t xml:space="preserve"> </w:t>
      </w:r>
      <w:r>
        <w:rPr>
          <w:highlight w:val="yellow"/>
        </w:rPr>
        <w:t>twelve_CD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means_VBZ</w:t>
      </w:r>
      <w:r>
        <w:t xml:space="preserve"> </w:t>
      </w:r>
      <w:r>
        <w:t>the_DT</w:t>
      </w:r>
      <w:r>
        <w:t xml:space="preserve"> </w:t>
      </w:r>
      <w:r>
        <w:t>instructor_NN</w:t>
      </w:r>
      <w:r>
        <w:t xml:space="preserve"> </w:t>
      </w:r>
      <w:r>
        <w:t>will_MD</w:t>
      </w:r>
      <w:r>
        <w:t xml:space="preserve"> </w:t>
      </w:r>
      <w:r>
        <w:t>come_VB</w:t>
      </w:r>
      <w:r>
        <w:t xml:space="preserve"> </w:t>
      </w:r>
      <w:r>
        <w:t>and_CC</w:t>
      </w:r>
      <w:r>
        <w:t xml:space="preserve"> </w:t>
      </w:r>
      <w:r>
        <w:t>pick_VB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I_PRP</w:t>
      </w:r>
      <w:r>
        <w:t xml:space="preserve"> </w:t>
      </w:r>
      <w:r>
        <w:t>go_VBP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driving_NN</w:t>
      </w:r>
      <w:r>
        <w:t xml:space="preserve"> </w:t>
      </w:r>
      <w:r>
        <w:t>school_NN</w:t>
      </w:r>
      <w:r>
        <w:t xml:space="preserve"> </w:t>
      </w:r>
      <w:r>
        <w:t>to_TO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they_PRP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take_VB</w:t>
      </w:r>
      <w:r>
        <w:t xml:space="preserve"> </w:t>
      </w:r>
      <w:r>
        <w:t>you_PRP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course_NN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Then_RB</w:t>
      </w:r>
      <w:r>
        <w:t xml:space="preserve"> </w:t>
      </w:r>
      <w:r>
        <w:t>they_PRP</w:t>
      </w:r>
      <w:r>
        <w:t xml:space="preserve"> </w:t>
      </w:r>
      <w:r>
        <w:t>take_VBP</w:t>
      </w:r>
      <w:r>
        <w:t xml:space="preserve"> </w:t>
      </w:r>
      <w:r>
        <w:t>me_PRP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course_NN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Then_RB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a_DT</w:t>
      </w:r>
      <w:r>
        <w:t xml:space="preserve"> </w:t>
      </w:r>
      <w:r>
        <w:rPr>
          <w:highlight w:val="yellow"/>
        </w:rPr>
        <w:t>one-hour_NN</w:t>
      </w:r>
      <w:r>
        <w:t xml:space="preserve"> </w:t>
      </w:r>
      <w:r>
        <w:rPr>
          <w:highlight w:val="yellow"/>
        </w:rPr>
        <w:t>forty_CD</w:t>
      </w:r>
      <w:r>
        <w:t xml:space="preserve"> </w:t>
      </w:r>
      <w:r>
        <w:t>minutes_NNS</w:t>
      </w:r>
      <w:r>
        <w:t xml:space="preserve"> </w:t>
      </w:r>
      <w:r>
        <w:rPr>
          <w:highlight w:val="yellow"/>
        </w:rPr>
        <w:t>deal_NN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hundred_CD</w:t>
      </w:r>
      <w:r>
        <w:t xml:space="preserve"> </w:t>
      </w:r>
      <w:r>
        <w:t>minutes_NNS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take_VB</w:t>
      </w:r>
      <w:r>
        <w:t xml:space="preserve"> </w:t>
      </w:r>
      <w:r>
        <w:t>a_DT</w:t>
      </w:r>
      <w:r>
        <w:t xml:space="preserve"> </w:t>
      </w:r>
      <w:r>
        <w:t>bus_NN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driving_NN</w:t>
      </w:r>
      <w:r>
        <w:t xml:space="preserve"> </w:t>
      </w:r>
      <w:r>
        <w:t>school_NN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s_VBZ</w:t>
      </w:r>
      <w:r>
        <w:t xml:space="preserve"> </w:t>
      </w:r>
      <w:r>
        <w:rPr>
          <w:highlight w:val="yellow"/>
        </w:rPr>
        <w:t>about_RB</w:t>
      </w:r>
      <w:r>
        <w:t xml:space="preserve"> </w:t>
      </w:r>
      <w:r>
        <w:rPr>
          <w:highlight w:val="yellow"/>
        </w:rPr>
        <w:t>twenty-five_CD</w:t>
      </w:r>
      <w:r>
        <w:t xml:space="preserve"> </w:t>
      </w:r>
      <w:r>
        <w:t>minutes_NNS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Where_WRB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Bukit_NNP</w:t>
      </w:r>
      <w:r>
        <w:t xml:space="preserve"> </w:t>
      </w:r>
      <w:r>
        <w:t>Batok_NNP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near_IN</w:t>
      </w:r>
      <w:r>
        <w:t xml:space="preserve"> </w:t>
      </w:r>
      <w:r>
        <w:t>Julie_NNP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t>house_NN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alright_JJ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Very_RB</w:t>
      </w:r>
      <w:r>
        <w:t xml:space="preserve"> </w:t>
      </w:r>
      <w:r>
        <w:rPr>
          <w:highlight w:val="yellow"/>
        </w:rPr>
        <w:t>near_JJ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So_RB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rPr>
          <w:highlight w:val="yellow"/>
        </w:rPr>
        <w:t>come_VB</w:t>
      </w:r>
      <w:r>
        <w:t xml:space="preserve"> </w:t>
      </w:r>
      <w:r>
        <w:t>back_RB</w:t>
      </w:r>
      <w:r>
        <w:t xml:space="preserve"> </w:t>
      </w:r>
      <w:r>
        <w:t>By_IN</w:t>
      </w:r>
      <w:r>
        <w:t xml:space="preserve"> </w:t>
      </w:r>
      <w:r>
        <w:t>the_DT</w:t>
      </w:r>
      <w:r>
        <w:t xml:space="preserve"> </w:t>
      </w:r>
      <w:r>
        <w:t>time_NN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I_PRP</w:t>
      </w:r>
      <w:r>
        <w:t xml:space="preserve"> </w:t>
      </w:r>
      <w:r>
        <w:t>come_VBP</w:t>
      </w:r>
      <w:r>
        <w:t xml:space="preserve"> </w:t>
      </w:r>
      <w:r>
        <w:t>back_RB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time_NN</w:t>
      </w:r>
      <w:r>
        <w:t xml:space="preserve"> </w:t>
      </w:r>
      <w:r>
        <w:t>to_TO</w:t>
      </w:r>
      <w:r>
        <w:t xml:space="preserve"> </w:t>
      </w:r>
      <w:r>
        <w:t>get_VB</w:t>
      </w:r>
      <w:r>
        <w:t xml:space="preserve"> </w:t>
      </w:r>
      <w:r>
        <w:rPr>
          <w:highlight w:val="yellow"/>
        </w:rPr>
        <w:t>lunch_NN</w:t>
      </w:r>
      <w:r>
        <w:t xml:space="preserve"> </w:t>
      </w:r>
      <w:r>
        <w:t>ready_JJ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Benjamin_NNP</w:t>
      </w:r>
      <w:r>
        <w:t xml:space="preserve"> </w:t>
      </w:r>
      <w:r>
        <w:t>will_MD</w:t>
      </w:r>
      <w:r>
        <w:t xml:space="preserve"> </w:t>
      </w:r>
      <w:r>
        <w:t>be_VB</w:t>
      </w:r>
      <w:r>
        <w:t xml:space="preserve"> </w:t>
      </w:r>
      <w:r>
        <w:rPr>
          <w:highlight w:val="yellow"/>
        </w:rPr>
        <w:t>home_RB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is_VBZ</w:t>
      </w:r>
      <w:r>
        <w:t xml:space="preserve"> </w:t>
      </w:r>
      <w:r>
        <w:t>the_DT</w:t>
      </w:r>
      <w:r>
        <w:t xml:space="preserve"> </w:t>
      </w:r>
      <w:r>
        <w:t>reason_NN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But_CC</w:t>
      </w:r>
      <w:r>
        <w:t xml:space="preserve"> </w:t>
      </w:r>
      <w:r>
        <w:t>it_PRP</w:t>
      </w:r>
      <w:r>
        <w:t xml:space="preserve"> </w:t>
      </w:r>
      <w:r>
        <w:t>costs_VBZ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yellow"/>
        </w:rPr>
        <w:t>Cost_VB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Does_VBZ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m_VBP</w:t>
      </w:r>
      <w:r>
        <w:t xml:space="preserve"> </w:t>
      </w:r>
      <w:r>
        <w:t>sure_JJ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Anyway_RB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right_JJ</w:t>
      </w:r>
      <w:r>
        <w:t xml:space="preserve"> </w:t>
      </w:r>
      <w:r>
        <w:t>Because_IN</w:t>
      </w:r>
      <w:r>
        <w:t xml:space="preserve"> </w:t>
      </w:r>
      <w:r>
        <w:t>like_IN</w:t>
      </w:r>
      <w:r>
        <w:t xml:space="preserve"> </w:t>
      </w:r>
      <w:r>
        <w:t>now_RB</w:t>
      </w:r>
      <w:r>
        <w:t xml:space="preserve"> </w:t>
      </w:r>
      <w:r>
        <w:t>the_DT</w:t>
      </w:r>
      <w:r>
        <w:t xml:space="preserve"> </w:t>
      </w:r>
      <w:r>
        <w:t>whole_JJ</w:t>
      </w:r>
      <w:r>
        <w:t xml:space="preserve"> </w:t>
      </w:r>
      <w:r>
        <w:t>thing_NN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know_VB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so_RB</w:t>
      </w:r>
      <w:r>
        <w:t xml:space="preserve"> </w:t>
      </w:r>
      <w:r>
        <w:t>costly_JJ</w:t>
      </w:r>
      <w:r>
        <w:t xml:space="preserve"> </w:t>
      </w:r>
      <w:r>
        <w:rPr>
          <w:highlight w:val="yellow"/>
        </w:rPr>
        <w:t>Thousand_CD</w:t>
      </w:r>
      <w:r>
        <w:t xml:space="preserve"> </w:t>
      </w:r>
      <w:r>
        <w:rPr>
          <w:highlight w:val="yellow"/>
        </w:rPr>
        <w:t>over_RB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Thousand_CD</w:t>
      </w:r>
      <w:r>
        <w:t xml:space="preserve"> </w:t>
      </w:r>
      <w:r>
        <w:rPr>
          <w:highlight w:val="yellow"/>
        </w:rPr>
        <w:t>over_RB</w:t>
      </w:r>
      <w:r>
        <w:t xml:space="preserve"> </w:t>
      </w:r>
      <w:r>
        <w:t>So_RB</w:t>
      </w:r>
      <w:r>
        <w:t xml:space="preserve"> </w:t>
      </w:r>
      <w:r>
        <w:t>if_IN</w:t>
      </w:r>
      <w:r>
        <w:t xml:space="preserve"> </w:t>
      </w:r>
      <w:r>
        <w:t>you_PRP</w:t>
      </w:r>
      <w:r>
        <w:t xml:space="preserve"> </w:t>
      </w:r>
      <w:r>
        <w:t>have_VBP</w:t>
      </w:r>
      <w:r>
        <w:t xml:space="preserve"> </w:t>
      </w:r>
      <w:r>
        <w:t>to_TO</w:t>
      </w:r>
      <w:r>
        <w:t xml:space="preserve"> </w:t>
      </w:r>
      <w:r>
        <w:t>take_VB</w:t>
      </w:r>
      <w:r>
        <w:t xml:space="preserve"> </w:t>
      </w:r>
      <w:r>
        <w:t>it_PRP</w:t>
      </w:r>
      <w:r>
        <w:t xml:space="preserve"> </w:t>
      </w:r>
      <w:r>
        <w:t>again_RB</w:t>
      </w:r>
      <w:r>
        <w:t xml:space="preserve"> </w:t>
      </w:r>
      <w:r>
        <w:rPr>
          <w:highlight w:val="yellow"/>
        </w:rPr>
        <w:t>No_DT</w:t>
      </w:r>
      <w:r>
        <w:t xml:space="preserve"> </w:t>
      </w:r>
      <w:r>
        <w:t>need_NN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Actually_RB</w:t>
      </w:r>
      <w:r>
        <w:t xml:space="preserve"> </w:t>
      </w:r>
      <w:r>
        <w:t>see_VB</w:t>
      </w:r>
      <w:r>
        <w:t xml:space="preserve"> </w:t>
      </w:r>
      <w:r>
        <w:t>the_DT</w:t>
      </w:r>
      <w:r>
        <w:t xml:space="preserve"> </w:t>
      </w:r>
      <w:r>
        <w:t>school_NN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thing_NN</w:t>
      </w:r>
      <w:r>
        <w:t xml:space="preserve"> </w:t>
      </w:r>
      <w:r>
        <w:rPr>
          <w:highlight w:val="yellow"/>
        </w:rPr>
        <w:t>that_IN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good_JJ</w:t>
      </w:r>
      <w:r>
        <w:t xml:space="preserve"> </w:t>
      </w:r>
      <w:r>
        <w:t>about_IN</w:t>
      </w:r>
      <w:r>
        <w:t xml:space="preserve"> </w:t>
      </w:r>
      <w:r>
        <w:t>them_PRP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they_PRP</w:t>
      </w:r>
      <w:r>
        <w:t xml:space="preserve"> </w:t>
      </w:r>
      <w:r>
        <w:t>do_VBP</w:t>
      </w:r>
      <w:r>
        <w:t xml:space="preserve"> </w:t>
      </w:r>
      <w:r>
        <w:t>is_VBZ</w:t>
      </w:r>
      <w:r>
        <w:t xml:space="preserve"> </w:t>
      </w:r>
      <w:r>
        <w:t>that_IN</w:t>
      </w:r>
      <w:r>
        <w:t xml:space="preserve"> </w:t>
      </w:r>
      <w:r>
        <w:t>they_PRP</w:t>
      </w:r>
      <w:r>
        <w:t xml:space="preserve"> </w:t>
      </w:r>
      <w:r>
        <w:t>bring_VBP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for_IN</w:t>
      </w:r>
      <w:r>
        <w:t xml:space="preserve"> </w:t>
      </w:r>
      <w:r>
        <w:t>the_DT</w:t>
      </w:r>
      <w:r>
        <w:t xml:space="preserve"> </w:t>
      </w:r>
      <w:r>
        <w:t>circuit_NN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about_IN</w:t>
      </w:r>
      <w:r>
        <w:t xml:space="preserve"> </w:t>
      </w:r>
      <w:r>
        <w:t>how_WRB</w:t>
      </w:r>
      <w:r>
        <w:t xml:space="preserve"> </w:t>
      </w:r>
      <w:r>
        <w:t>many_JJ</w:t>
      </w:r>
      <w:r>
        <w:t xml:space="preserve"> </w:t>
      </w:r>
      <w:r>
        <w:t>lessons_NNS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a_DT</w:t>
      </w:r>
      <w:r>
        <w:t xml:space="preserve"> </w:t>
      </w:r>
      <w:r>
        <w:t>bit_NN</w:t>
      </w:r>
      <w:r>
        <w:t xml:space="preserve"> </w:t>
      </w:r>
      <w:r>
        <w:t>slow_JJ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the_DT</w:t>
      </w:r>
      <w:r>
        <w:t xml:space="preserve"> </w:t>
      </w:r>
      <w:r>
        <w:t>younger_JJR</w:t>
      </w:r>
      <w:r>
        <w:t xml:space="preserve"> </w:t>
      </w:r>
      <w:r>
        <w:t>drivers_NNS</w:t>
      </w:r>
      <w:r>
        <w:t xml:space="preserve"> </w:t>
      </w:r>
      <w:r>
        <w:t>they_PRP</w:t>
      </w:r>
      <w:r>
        <w:t xml:space="preserve"> </w:t>
      </w:r>
      <w:r>
        <w:t>learn_VBP</w:t>
      </w:r>
      <w:r>
        <w:t xml:space="preserve"> </w:t>
      </w:r>
      <w:r>
        <w:t>it_PRP</w:t>
      </w:r>
      <w:r>
        <w:t xml:space="preserve"> </w:t>
      </w:r>
      <w:r>
        <w:t>for_IN</w:t>
      </w:r>
      <w:r>
        <w:t xml:space="preserve"> </w:t>
      </w:r>
      <w:r>
        <w:rPr>
          <w:highlight w:val="yellow"/>
        </w:rPr>
        <w:t>about_RB</w:t>
      </w:r>
      <w:r>
        <w:t xml:space="preserve"> </w:t>
      </w:r>
      <w:r>
        <w:rPr>
          <w:highlight w:val="yellow"/>
        </w:rPr>
        <w:t>half_RB</w:t>
      </w:r>
      <w:r>
        <w:t xml:space="preserve"> </w:t>
      </w:r>
      <w:r>
        <w:rPr>
          <w:highlight w:val="yellow"/>
        </w:rPr>
        <w:t>faster_JJR</w:t>
      </w:r>
      <w:r>
        <w:t xml:space="preserve"> </w:t>
      </w:r>
      <w:r>
        <w:t>than_IN</w:t>
      </w:r>
      <w:r>
        <w:t xml:space="preserve"> </w:t>
      </w:r>
      <w:r>
        <w:t>me_PRP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So_RB</w:t>
      </w:r>
      <w:r>
        <w:t xml:space="preserve"> </w:t>
      </w:r>
      <w:r>
        <w:t>you_PRP</w:t>
      </w:r>
      <w:r>
        <w:t xml:space="preserve"> </w:t>
      </w:r>
      <w:r>
        <w:t>mean_VBP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rPr>
          <w:highlight w:val="yellow"/>
        </w:rPr>
        <w:t>all_RB</w:t>
      </w:r>
      <w:r>
        <w:t xml:space="preserve"> </w:t>
      </w:r>
      <w:r>
        <w:t>in_IN</w:t>
      </w:r>
      <w:r>
        <w:t xml:space="preserve"> </w:t>
      </w:r>
      <w:r>
        <w:t>whether_IN</w:t>
      </w:r>
      <w:r>
        <w:t xml:space="preserve"> </w:t>
      </w:r>
      <w:r>
        <w:t>you_PRP</w:t>
      </w:r>
      <w:r>
        <w:t xml:space="preserve"> </w:t>
      </w:r>
      <w:r>
        <w:t>take_VBP</w:t>
      </w:r>
      <w:r>
        <w:t xml:space="preserve"> </w:t>
      </w:r>
      <w:r>
        <w:t>it_PRP</w:t>
      </w:r>
      <w:r>
        <w:t xml:space="preserve"> </w:t>
      </w:r>
      <w:r>
        <w:t>again_RB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t>and_CC</w:t>
      </w:r>
      <w:r>
        <w:t xml:space="preserve"> </w:t>
      </w:r>
      <w:r>
        <w:t>all_PDT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Actually_RB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up_RB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me_PRP</w:t>
      </w:r>
      <w:r>
        <w:t xml:space="preserve"> </w:t>
      </w:r>
      <w:r>
        <w:t>The_DT</w:t>
      </w:r>
      <w:r>
        <w:t xml:space="preserve"> </w:t>
      </w:r>
      <w:r>
        <w:t>base_NN</w:t>
      </w:r>
      <w:r>
        <w:t xml:space="preserve"> </w:t>
      </w:r>
      <w:r>
        <w:t>cost_NN</w:t>
      </w:r>
      <w:r>
        <w:t xml:space="preserve"> </w:t>
      </w:r>
      <w:r>
        <w:t>is_VBZ</w:t>
      </w:r>
      <w:r>
        <w:t xml:space="preserve"> </w:t>
      </w:r>
      <w:r>
        <w:t>the_DT</w:t>
      </w:r>
      <w:r>
        <w:t xml:space="preserve"> </w:t>
      </w:r>
      <w:r>
        <w:t>same_JJ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up_RB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me_PRP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For_IN</w:t>
      </w:r>
      <w:r>
        <w:t xml:space="preserve"> </w:t>
      </w:r>
      <w:r>
        <w:t>example_NN</w:t>
      </w:r>
      <w:r>
        <w:t xml:space="preserve"> </w:t>
      </w:r>
      <w:r>
        <w:t>I_PRP</w:t>
      </w:r>
      <w:r>
        <w:t xml:space="preserve"> </w:t>
      </w:r>
      <w:r>
        <w:t>took_VBD</w:t>
      </w:r>
      <w:r>
        <w:t xml:space="preserve"> </w:t>
      </w:r>
      <w:r>
        <w:t>about_RB</w:t>
      </w:r>
      <w:r>
        <w:t xml:space="preserve"> </w:t>
      </w:r>
      <w:r>
        <w:rPr>
          <w:highlight w:val="yellow"/>
        </w:rPr>
        <w:t>thirty_CD</w:t>
      </w:r>
      <w:r>
        <w:t xml:space="preserve"> </w:t>
      </w:r>
      <w:r>
        <w:t>two_CD</w:t>
      </w:r>
      <w:r>
        <w:t xml:space="preserve"> </w:t>
      </w:r>
      <w:r>
        <w:t>lessons_NNS</w:t>
      </w:r>
      <w:r>
        <w:t xml:space="preserve"> </w:t>
      </w:r>
      <w:r>
        <w:t>with_IN</w:t>
      </w:r>
      <w:r>
        <w:t xml:space="preserve"> </w:t>
      </w:r>
      <w:r>
        <w:t>them_PRP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So_RB</w:t>
      </w:r>
      <w:r>
        <w:t xml:space="preserve"> </w:t>
      </w:r>
      <w:r>
        <w:t>but_CC</w:t>
      </w:r>
      <w:r>
        <w:t xml:space="preserve"> </w:t>
      </w:r>
      <w:r>
        <w:t>out_IN</w:t>
      </w:r>
      <w:r>
        <w:t xml:space="preserve"> </w:t>
      </w:r>
      <w:r>
        <w:t>of_IN</w:t>
      </w:r>
      <w:r>
        <w:t xml:space="preserve"> </w:t>
      </w:r>
      <w:r>
        <w:rPr>
          <w:highlight w:val="yellow"/>
        </w:rPr>
        <w:t>thirty_CD</w:t>
      </w:r>
      <w:r>
        <w:t xml:space="preserve"> </w:t>
      </w:r>
      <w:r>
        <w:t>two_CD</w:t>
      </w:r>
      <w:r>
        <w:t xml:space="preserve"> </w:t>
      </w:r>
      <w:r>
        <w:t>lessons_NNS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fourteen_CD</w:t>
      </w:r>
      <w:r>
        <w:t xml:space="preserve"> </w:t>
      </w:r>
      <w:r>
        <w:t>lessons_NNS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fourteen_CD</w:t>
      </w:r>
      <w:r>
        <w:t xml:space="preserve"> </w:t>
      </w:r>
      <w:r>
        <w:t>or_CC</w:t>
      </w:r>
      <w:r>
        <w:t xml:space="preserve"> </w:t>
      </w:r>
      <w:r>
        <w:rPr>
          <w:highlight w:val="yellow"/>
        </w:rPr>
        <w:t>sixteen_CD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half_NN</w:t>
      </w:r>
      <w:r>
        <w:t xml:space="preserve"> </w:t>
      </w:r>
      <w:r>
        <w:t>of_IN</w:t>
      </w:r>
      <w:r>
        <w:t xml:space="preserve"> </w:t>
      </w:r>
      <w:r>
        <w:t>it_PRP</w:t>
      </w:r>
      <w:r>
        <w:t xml:space="preserve"> </w:t>
      </w:r>
      <w:r>
        <w:t>or_CC</w:t>
      </w:r>
      <w:r>
        <w:t xml:space="preserve"> </w:t>
      </w:r>
      <w:r>
        <w:t>more_JJR</w:t>
      </w:r>
      <w:r>
        <w:t xml:space="preserve"> </w:t>
      </w:r>
      <w:r>
        <w:t>than_IN</w:t>
      </w:r>
      <w:r>
        <w:t xml:space="preserve"> </w:t>
      </w:r>
      <w:r>
        <w:t>half_NN</w:t>
      </w:r>
      <w:r>
        <w:t xml:space="preserve"> </w:t>
      </w:r>
      <w:r>
        <w:t>were_VBD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circuit_NN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Oh_UH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That_DT</w:t>
      </w:r>
      <w:r>
        <w:t xml:space="preserve"> </w:t>
      </w:r>
      <w:r>
        <w:t>means_VBZ</w:t>
      </w:r>
      <w:r>
        <w:t xml:space="preserve"> </w:t>
      </w:r>
      <w:r>
        <w:t>they_PRP</w:t>
      </w:r>
      <w:r>
        <w:t xml:space="preserve"> </w:t>
      </w:r>
      <w:r>
        <w:t>teach_VBP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do_VB</w:t>
      </w:r>
      <w:r>
        <w:t xml:space="preserve"> </w:t>
      </w:r>
      <w:r>
        <w:rPr>
          <w:highlight w:val="yellow"/>
        </w:rPr>
        <w:t>all_PDT</w:t>
      </w:r>
      <w:r>
        <w:t xml:space="preserve"> </w:t>
      </w:r>
      <w:r>
        <w:t>those_DT</w:t>
      </w:r>
      <w:r>
        <w:t xml:space="preserve"> </w:t>
      </w:r>
      <w:r>
        <w:rPr>
          <w:highlight w:val="yellow"/>
        </w:rPr>
        <w:t>parking_NN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Which_WP</w:t>
      </w:r>
      <w:r>
        <w:t xml:space="preserve"> </w:t>
      </w:r>
      <w:r>
        <w:t>is_VBZ</w:t>
      </w:r>
      <w:r>
        <w:t xml:space="preserve"> </w:t>
      </w:r>
      <w:r>
        <w:t>the_DT</w:t>
      </w:r>
      <w:r>
        <w:t xml:space="preserve"> </w:t>
      </w:r>
      <w:r>
        <w:t>essential_JJ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the_DT</w:t>
      </w:r>
      <w:r>
        <w:t xml:space="preserve"> </w:t>
      </w:r>
      <w:r>
        <w:t>second_JJ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half_NN</w:t>
      </w:r>
      <w:r>
        <w:t xml:space="preserve"> </w:t>
      </w:r>
      <w:r>
        <w:t>of_IN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was_VBD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road_NN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So_RB</w:t>
      </w:r>
      <w:r>
        <w:t xml:space="preserve"> </w:t>
      </w:r>
      <w:r>
        <w:t>after_IN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at_IN</w:t>
      </w:r>
      <w:r>
        <w:t xml:space="preserve"> </w:t>
      </w:r>
      <w:r>
        <w:t>different_JJ</w:t>
      </w:r>
      <w:r>
        <w:t xml:space="preserve"> </w:t>
      </w:r>
      <w:r>
        <w:t>stages_NNS</w:t>
      </w:r>
      <w:r>
        <w:t xml:space="preserve"> </w:t>
      </w:r>
      <w:r>
        <w:t>they_PRP</w:t>
      </w:r>
      <w:r>
        <w:t xml:space="preserve"> </w:t>
      </w:r>
      <w:r>
        <w:t>pass_VBP</w:t>
      </w:r>
      <w:r>
        <w:t xml:space="preserve"> </w:t>
      </w:r>
      <w:r>
        <w:t>you_PRP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You_PRP</w:t>
      </w:r>
      <w:r>
        <w:t xml:space="preserve"> </w:t>
      </w:r>
      <w:r>
        <w:t>must_MD</w:t>
      </w:r>
      <w:r>
        <w:t xml:space="preserve"> </w:t>
      </w:r>
      <w:r>
        <w:t>pass_VB</w:t>
      </w:r>
      <w:r>
        <w:t xml:space="preserve"> </w:t>
      </w:r>
      <w:r>
        <w:t>the_DT</w:t>
      </w:r>
      <w:r>
        <w:t xml:space="preserve"> </w:t>
      </w:r>
      <w:r>
        <w:t>fourth_JJ</w:t>
      </w:r>
      <w:r>
        <w:t xml:space="preserve"> </w:t>
      </w:r>
      <w:r>
        <w:t>stage_NN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must_MD</w:t>
      </w:r>
      <w:r>
        <w:t xml:space="preserve"> </w:t>
      </w:r>
      <w:r>
        <w:t>get_VB</w:t>
      </w:r>
      <w:r>
        <w:t xml:space="preserve"> </w:t>
      </w:r>
      <w:r>
        <w:t>less_JJR</w:t>
      </w:r>
      <w:r>
        <w:t xml:space="preserve"> </w:t>
      </w:r>
      <w:r>
        <w:t>than_IN</w:t>
      </w:r>
      <w:r>
        <w:t xml:space="preserve"> </w:t>
      </w:r>
      <w:r>
        <w:rPr>
          <w:highlight w:val="yellow"/>
        </w:rPr>
        <w:t>thirty_CD</w:t>
      </w:r>
      <w:r>
        <w:t xml:space="preserve"> </w:t>
      </w:r>
      <w:r>
        <w:t>points_NNS</w:t>
      </w:r>
      <w:r>
        <w:t xml:space="preserve"> </w:t>
      </w:r>
      <w:r>
        <w:t>before_IN</w:t>
      </w:r>
      <w:r>
        <w:t xml:space="preserve"> </w:t>
      </w:r>
      <w:r>
        <w:t>they_PRP</w:t>
      </w:r>
      <w:r>
        <w:t xml:space="preserve"> </w:t>
      </w:r>
      <w:r>
        <w:t>allow_VBP</w:t>
      </w:r>
      <w:r>
        <w:t xml:space="preserve"> </w:t>
      </w:r>
      <w:r>
        <w:t>you_PRP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the_DT</w:t>
      </w:r>
      <w:r>
        <w:t xml:space="preserve"> </w:t>
      </w:r>
      <w:r>
        <w:t>fifth_JJ</w:t>
      </w:r>
      <w:r>
        <w:t xml:space="preserve"> </w:t>
      </w:r>
      <w:r>
        <w:t>stage_NN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you_PRP</w:t>
      </w:r>
      <w:r>
        <w:t xml:space="preserve"> </w:t>
      </w:r>
      <w:r>
        <w:t>finish_VBP</w:t>
      </w:r>
      <w:r>
        <w:t xml:space="preserve"> </w:t>
      </w:r>
      <w:r>
        <w:t>the_DT</w:t>
      </w:r>
      <w:r>
        <w:t xml:space="preserve"> </w:t>
      </w:r>
      <w:r>
        <w:t>fifth_JJ</w:t>
      </w:r>
      <w:r>
        <w:t xml:space="preserve"> </w:t>
      </w:r>
      <w:r>
        <w:t>stage_NN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supposed_VBN</w:t>
      </w:r>
      <w:r>
        <w:t xml:space="preserve"> </w:t>
      </w:r>
      <w:r>
        <w:t>to_TO</w:t>
      </w:r>
      <w:r>
        <w:t xml:space="preserve"> </w:t>
      </w:r>
      <w:r>
        <w:t>get_VB</w:t>
      </w:r>
      <w:r>
        <w:t xml:space="preserve"> </w:t>
      </w:r>
      <w:r>
        <w:t>less_JJR</w:t>
      </w:r>
      <w:r>
        <w:t xml:space="preserve"> </w:t>
      </w:r>
      <w:r>
        <w:t>than_IN</w:t>
      </w:r>
      <w:r>
        <w:t xml:space="preserve"> </w:t>
      </w:r>
      <w:r>
        <w:t>twenty_CD</w:t>
      </w:r>
      <w:r>
        <w:t xml:space="preserve"> </w:t>
      </w:r>
      <w:r>
        <w:t>points_NNS</w:t>
      </w:r>
      <w:r>
        <w:t xml:space="preserve"> </w:t>
      </w:r>
      <w:r>
        <w:t>before_IN</w:t>
      </w:r>
      <w:r>
        <w:t xml:space="preserve"> </w:t>
      </w:r>
      <w:r>
        <w:t>they_PRP</w:t>
      </w:r>
      <w:r>
        <w:t xml:space="preserve"> </w:t>
      </w:r>
      <w:r>
        <w:t>allow_VBP</w:t>
      </w:r>
      <w:r>
        <w:t xml:space="preserve"> </w:t>
      </w:r>
      <w:r>
        <w:t>you_PRP</w:t>
      </w:r>
      <w:r>
        <w:t xml:space="preserve"> </w:t>
      </w:r>
      <w:r>
        <w:t>to_TO</w:t>
      </w:r>
      <w:r>
        <w:t xml:space="preserve"> </w:t>
      </w:r>
      <w:r>
        <w:t>sit_VB</w:t>
      </w:r>
      <w:r>
        <w:t xml:space="preserve"> </w:t>
      </w:r>
      <w:r>
        <w:t>for_IN</w:t>
      </w:r>
      <w:r>
        <w:t xml:space="preserve"> </w:t>
      </w:r>
      <w:r>
        <w:t>the_DT</w:t>
      </w:r>
      <w:r>
        <w:t xml:space="preserve"> </w:t>
      </w:r>
      <w:r>
        <w:t>test_NN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So_RB</w:t>
      </w:r>
      <w:r>
        <w:t xml:space="preserve"> </w:t>
      </w:r>
      <w:r>
        <w:t>you_PRP</w:t>
      </w:r>
      <w:r>
        <w:t xml:space="preserve"> </w:t>
      </w:r>
      <w:r>
        <w:t>never_RB</w:t>
      </w:r>
      <w:r>
        <w:t xml:space="preserve"> </w:t>
      </w:r>
      <w:r>
        <w:t>had_VBD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road_NN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I_PRP</w:t>
      </w:r>
      <w:r>
        <w:t xml:space="preserve"> </w:t>
      </w:r>
      <w:r>
        <w:t>went_VBD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road_NN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You_PRP</w:t>
      </w:r>
      <w:r>
        <w:t xml:space="preserve"> </w:t>
      </w:r>
      <w:r>
        <w:t>did_VBD</w:t>
      </w:r>
      <w:r>
        <w:t xml:space="preserve"> </w:t>
      </w:r>
      <w:r>
        <w:t>I_PRP</w:t>
      </w:r>
      <w:r>
        <w:t xml:space="preserve"> </w:t>
      </w:r>
      <w:r>
        <w:t>did_VBD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means_VBZ</w:t>
      </w:r>
      <w:r>
        <w:t xml:space="preserve"> </w:t>
      </w:r>
      <w:r>
        <w:t>you_PRP</w:t>
      </w:r>
      <w:r>
        <w:t xml:space="preserve"> </w:t>
      </w:r>
      <w:r>
        <w:t>did_VBD</w:t>
      </w:r>
      <w:r>
        <w:t xml:space="preserve"> </w:t>
      </w:r>
      <w:r>
        <w:t>pass_VB</w:t>
      </w:r>
      <w:r>
        <w:t xml:space="preserve"> </w:t>
      </w:r>
      <w:r>
        <w:t>all_PDT</w:t>
      </w:r>
      <w:r>
        <w:t xml:space="preserve"> </w:t>
      </w:r>
      <w:r>
        <w:t>the_DT</w:t>
      </w:r>
      <w:r>
        <w:t xml:space="preserve"> </w:t>
      </w:r>
      <w:r>
        <w:t>stages_NNS</w:t>
      </w:r>
      <w:r>
        <w:t xml:space="preserve"> </w:t>
      </w:r>
      <w:r>
        <w:t>I_PRP</w:t>
      </w:r>
      <w:r>
        <w:t xml:space="preserve"> </w:t>
      </w:r>
      <w:r>
        <w:t>passed_VBD</w:t>
      </w:r>
      <w:r>
        <w:t xml:space="preserve"> </w:t>
      </w:r>
      <w:r>
        <w:t>all_PDT</w:t>
      </w:r>
      <w:r>
        <w:t xml:space="preserve"> </w:t>
      </w:r>
      <w:r>
        <w:t>the_DT</w:t>
      </w:r>
      <w:r>
        <w:t xml:space="preserve"> </w:t>
      </w:r>
      <w:r>
        <w:t>stages_NNS</w:t>
      </w:r>
      <w:r>
        <w:t xml:space="preserve"> </w:t>
      </w:r>
      <w:r>
        <w:rPr>
          <w:highlight w:val="yellow"/>
        </w:rPr>
        <w:t>Aiyoh_UH</w:t>
      </w:r>
      <w:r>
        <w:t xml:space="preserve"> </w:t>
      </w:r>
      <w:r>
        <w:t>So_RB</w:t>
      </w:r>
      <w:r>
        <w:t xml:space="preserve"> </w:t>
      </w:r>
      <w:r>
        <w:t>right_RB</w:t>
      </w:r>
      <w:r>
        <w:t xml:space="preserve"> </w:t>
      </w:r>
      <w:r>
        <w:t>now_RB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I_PRP</w:t>
      </w:r>
      <w:r>
        <w:t xml:space="preserve"> </w:t>
      </w:r>
      <w:r>
        <w:t>sat_VBD</w:t>
      </w:r>
      <w:r>
        <w:t xml:space="preserve"> </w:t>
      </w:r>
      <w:r>
        <w:t>for_IN</w:t>
      </w:r>
      <w:r>
        <w:t xml:space="preserve"> </w:t>
      </w:r>
      <w:r>
        <w:t>the_DT</w:t>
      </w:r>
      <w:r>
        <w:t xml:space="preserve"> </w:t>
      </w:r>
      <w:r>
        <w:t>exams_NNS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they_PRP</w:t>
      </w:r>
      <w:r>
        <w:t xml:space="preserve"> </w:t>
      </w:r>
      <w:r>
        <w:t>thought_VBD</w:t>
      </w:r>
      <w:r>
        <w:t xml:space="preserve"> </w:t>
      </w:r>
      <w:r>
        <w:t>that_IN</w:t>
      </w:r>
      <w:r>
        <w:t xml:space="preserve"> </w:t>
      </w:r>
      <w:r>
        <w:t>I_PRP</w:t>
      </w:r>
      <w:r>
        <w:t xml:space="preserve"> </w:t>
      </w:r>
      <w:r>
        <w:t>should_MD</w:t>
      </w:r>
      <w:r>
        <w:t xml:space="preserve"> </w:t>
      </w:r>
      <w:r>
        <w:t>be_VB</w:t>
      </w:r>
      <w:r>
        <w:t xml:space="preserve"> </w:t>
      </w:r>
      <w:r>
        <w:t>able_JJ</w:t>
      </w:r>
      <w:r>
        <w:t xml:space="preserve"> </w:t>
      </w:r>
      <w:r>
        <w:t>to_TO</w:t>
      </w:r>
      <w:r>
        <w:t xml:space="preserve"> </w:t>
      </w:r>
      <w:r>
        <w:t>make_VB</w:t>
      </w:r>
      <w:r>
        <w:t xml:space="preserve"> </w:t>
      </w:r>
      <w:r>
        <w:t>it_PRP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fifty_CD</w:t>
      </w:r>
      <w:r>
        <w:t xml:space="preserve"> </w:t>
      </w:r>
      <w:r>
        <w:t>percent_NN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as_IN</w:t>
      </w:r>
      <w:r>
        <w:t xml:space="preserve"> </w:t>
      </w:r>
      <w:r>
        <w:t>good_JJ</w:t>
      </w:r>
      <w:r>
        <w:t xml:space="preserve"> </w:t>
      </w:r>
      <w:r>
        <w:t>as_IN</w:t>
      </w:r>
      <w:r>
        <w:t xml:space="preserve"> </w:t>
      </w:r>
      <w:r>
        <w:t>that_DT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So_RB</w:t>
      </w:r>
      <w:r>
        <w:t xml:space="preserve"> </w:t>
      </w:r>
      <w:r>
        <w:t>now_RB</w:t>
      </w:r>
      <w:r>
        <w:t xml:space="preserve"> </w:t>
      </w:r>
      <w:r>
        <w:t>that_IN</w:t>
      </w:r>
      <w:r>
        <w:t xml:space="preserve"> </w:t>
      </w:r>
      <w:r>
        <w:t>I_PRP</w:t>
      </w:r>
      <w:r>
        <w:t xml:space="preserve"> </w:t>
      </w:r>
      <w:r>
        <w:t>fail_VBP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I_PRP</w:t>
      </w:r>
      <w:r>
        <w:t xml:space="preserve"> </w:t>
      </w:r>
      <w:r>
        <w:t>can_MD</w:t>
      </w:r>
      <w:r>
        <w:t xml:space="preserve"> </w:t>
      </w:r>
      <w:r>
        <w:t>just_RB</w:t>
      </w:r>
      <w:r>
        <w:t xml:space="preserve"> </w:t>
      </w:r>
      <w:r>
        <w:t>go_VB</w:t>
      </w:r>
      <w:r>
        <w:t xml:space="preserve"> </w:t>
      </w:r>
      <w:r>
        <w:t>back_RB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school_NN</w:t>
      </w:r>
      <w:r>
        <w:t xml:space="preserve"> </w:t>
      </w:r>
      <w:r>
        <w:t>and_CC</w:t>
      </w:r>
      <w:r>
        <w:t xml:space="preserve"> </w:t>
      </w:r>
      <w:r>
        <w:t>take_VB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lesson_NN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Oh_UH</w:t>
      </w:r>
      <w:r>
        <w:t xml:space="preserve"> </w:t>
      </w:r>
      <w:r>
        <w:rPr>
          <w:highlight w:val="yellow"/>
        </w:rPr>
        <w:t>Just_RB</w:t>
      </w:r>
      <w:r>
        <w:t xml:space="preserve"> </w:t>
      </w:r>
      <w:r>
        <w:t>the_DT</w:t>
      </w:r>
      <w:r>
        <w:t xml:space="preserve"> </w:t>
      </w:r>
      <w:r>
        <w:t>minimum_NN</w:t>
      </w:r>
      <w:r>
        <w:t xml:space="preserve"> </w:t>
      </w:r>
      <w:r>
        <w:t>of_IN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only_RB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But_CC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is_VBZ</w:t>
      </w:r>
      <w:r>
        <w:t xml:space="preserve"> </w:t>
      </w:r>
      <w:r>
        <w:t>that_IN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you_PRP</w:t>
      </w:r>
      <w:r>
        <w:t xml:space="preserve"> </w:t>
      </w:r>
      <w:r>
        <w:t>go_VBP</w:t>
      </w:r>
      <w:r>
        <w:t xml:space="preserve"> </w:t>
      </w:r>
      <w:r>
        <w:t>through_IN</w:t>
      </w:r>
      <w:r>
        <w:t xml:space="preserve"> </w:t>
      </w:r>
      <w:r>
        <w:t>the_DT</w:t>
      </w:r>
      <w:r>
        <w:t xml:space="preserve"> </w:t>
      </w:r>
      <w:r>
        <w:t>test_NN</w:t>
      </w:r>
      <w:r>
        <w:t xml:space="preserve"> </w:t>
      </w:r>
      <w:r>
        <w:rPr>
          <w:highlight w:val="yellow"/>
        </w:rPr>
        <w:t>suh_UH</w:t>
      </w:r>
      <w:r>
        <w:t xml:space="preserve"> </w:t>
      </w:r>
      <w:r>
        <w:t>you_PRP</w:t>
      </w:r>
      <w:r>
        <w:t xml:space="preserve"> </w:t>
      </w:r>
      <w:r>
        <w:t>have_VBP</w:t>
      </w:r>
      <w:r>
        <w:t xml:space="preserve"> </w:t>
      </w:r>
      <w:r>
        <w:t>to_TO</w:t>
      </w:r>
      <w:r>
        <w:t xml:space="preserve"> </w:t>
      </w:r>
      <w:r>
        <w:t>start_VB</w:t>
      </w:r>
      <w:r>
        <w:t xml:space="preserve"> </w:t>
      </w:r>
      <w:r>
        <w:rPr>
          <w:highlight w:val="yellow"/>
        </w:rPr>
        <w:t>all_RB</w:t>
      </w:r>
      <w:r>
        <w:t xml:space="preserve"> </w:t>
      </w:r>
      <w:r>
        <w:t>over_RB</w:t>
      </w:r>
      <w:r>
        <w:t xml:space="preserve"> </w:t>
      </w:r>
      <w:r>
        <w:t>again_RB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huh_UH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you_PRP</w:t>
      </w:r>
      <w:r>
        <w:t xml:space="preserve"> </w:t>
      </w:r>
      <w:r>
        <w:t>should_MD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take_VB</w:t>
      </w:r>
      <w:r>
        <w:t xml:space="preserve"> </w:t>
      </w:r>
      <w:r>
        <w:t>just_RB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You_PRP</w:t>
      </w:r>
      <w:r>
        <w:t xml:space="preserve"> </w:t>
      </w:r>
      <w:r>
        <w:t>should_MD</w:t>
      </w:r>
      <w:r>
        <w:t xml:space="preserve"> </w:t>
      </w:r>
      <w:r>
        <w:t>take_VB</w:t>
      </w:r>
      <w:r>
        <w:t xml:space="preserve"> </w:t>
      </w:r>
      <w:r>
        <w:rPr>
          <w:highlight w:val="yellow"/>
        </w:rPr>
        <w:t>more_RBR</w:t>
      </w:r>
      <w:r>
        <w:t xml:space="preserve"> </w:t>
      </w:r>
      <w:r>
        <w:t>than_IN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Because_IN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a_DT</w:t>
      </w:r>
      <w:r>
        <w:t xml:space="preserve"> </w:t>
      </w:r>
      <w:r>
        <w:t>matter_NN</w:t>
      </w:r>
      <w:r>
        <w:t xml:space="preserve"> </w:t>
      </w:r>
      <w:r>
        <w:t>of_IN</w:t>
      </w:r>
      <w:r>
        <w:t xml:space="preserve"> </w:t>
      </w:r>
      <w:r>
        <w:t>practice_NN</w:t>
      </w:r>
      <w:r>
        <w:t xml:space="preserve"> </w:t>
      </w:r>
      <w:r>
        <w:t>But_CC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so_RB</w:t>
      </w:r>
      <w:r>
        <w:t xml:space="preserve"> </w:t>
      </w:r>
      <w:r>
        <w:t>costly_JJ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I_PRP</w:t>
      </w:r>
      <w:r>
        <w:t xml:space="preserve"> </w:t>
      </w:r>
      <w:r>
        <w:t>know_VBP</w:t>
      </w:r>
      <w:r>
        <w:t xml:space="preserve"> </w:t>
      </w:r>
      <w:r>
        <w:t>But_CC</w:t>
      </w:r>
      <w:r>
        <w:t xml:space="preserve"> </w:t>
      </w:r>
      <w:r>
        <w:t>then_RB</w:t>
      </w:r>
      <w:r>
        <w:t xml:space="preserve"> </w:t>
      </w:r>
      <w:r>
        <w:t>the_DT</w:t>
      </w:r>
      <w:r>
        <w:t xml:space="preserve"> </w:t>
      </w:r>
      <w:r>
        <w:t>thing_NN</w:t>
      </w:r>
      <w:r>
        <w:t xml:space="preserve"> </w:t>
      </w:r>
      <w:r>
        <w:t>is_VBZ</w:t>
      </w:r>
      <w:r>
        <w:t xml:space="preserve"> </w:t>
      </w:r>
      <w:r>
        <w:t>that_IN</w:t>
      </w:r>
      <w:r>
        <w:t xml:space="preserve"> </w:t>
      </w:r>
      <w:r>
        <w:rPr>
          <w:highlight w:val="yellow"/>
        </w:rPr>
        <w:t>driving_NN</w:t>
      </w:r>
      <w:r>
        <w:t xml:space="preserve"> </w:t>
      </w:r>
      <w:r>
        <w:t>is_VBZ</w:t>
      </w:r>
      <w:r>
        <w:t xml:space="preserve"> </w:t>
      </w:r>
      <w:r>
        <w:t>practice_NN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Just_RB</w:t>
      </w:r>
      <w:r>
        <w:t xml:space="preserve"> </w:t>
      </w:r>
      <w:r>
        <w:t>more_JJR</w:t>
      </w:r>
      <w:r>
        <w:t xml:space="preserve"> </w:t>
      </w:r>
      <w:r>
        <w:t>time_NN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just_RB</w:t>
      </w:r>
      <w:r>
        <w:t xml:space="preserve"> </w:t>
      </w:r>
      <w:r>
        <w:t>practice_NN</w:t>
      </w:r>
      <w:r>
        <w:t xml:space="preserve"> </w:t>
      </w:r>
      <w:r>
        <w:t>Because_IN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even_RB</w:t>
      </w:r>
      <w:r>
        <w:t xml:space="preserve"> </w:t>
      </w:r>
      <w:r>
        <w:t>if_IN</w:t>
      </w:r>
      <w:r>
        <w:t xml:space="preserve"> </w:t>
      </w:r>
      <w:r>
        <w:t>you_PRP</w:t>
      </w:r>
      <w:r>
        <w:t xml:space="preserve"> </w:t>
      </w:r>
      <w:r>
        <w:t>pass_VBP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by_IN</w:t>
      </w:r>
      <w:r>
        <w:t xml:space="preserve"> </w:t>
      </w:r>
      <w:r>
        <w:t>chance_NN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then_RB</w:t>
      </w:r>
      <w:r>
        <w:t xml:space="preserve"> </w:t>
      </w:r>
      <w:r>
        <w:t>after_IN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confident_JJ</w:t>
      </w:r>
      <w:r>
        <w:t xml:space="preserve"> </w:t>
      </w:r>
      <w:r>
        <w:t>driving_VBG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road_NN</w:t>
      </w:r>
      <w:r>
        <w:t xml:space="preserve"> </w:t>
      </w:r>
      <w:r>
        <w:t>too_RB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a_DT</w:t>
      </w:r>
      <w:r>
        <w:t xml:space="preserve"> </w:t>
      </w:r>
      <w:r>
        <w:t>matter_NN</w:t>
      </w:r>
      <w:r>
        <w:t xml:space="preserve"> </w:t>
      </w:r>
      <w:r>
        <w:t>of_IN</w:t>
      </w:r>
      <w:r>
        <w:t xml:space="preserve"> </w:t>
      </w:r>
      <w:r>
        <w:t>practice_NN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true_JJ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why_WRB</w:t>
      </w:r>
      <w:r>
        <w:t xml:space="preserve"> </w:t>
      </w:r>
      <w:r>
        <w:t>actually_RB</w:t>
      </w:r>
      <w:r>
        <w:t xml:space="preserve"> </w:t>
      </w:r>
      <w:r>
        <w:t>you_PRP</w:t>
      </w:r>
      <w:r>
        <w:t xml:space="preserve"> </w:t>
      </w:r>
      <w:r>
        <w:t>might_MD</w:t>
      </w:r>
      <w:r>
        <w:t xml:space="preserve"> </w:t>
      </w:r>
      <w:r>
        <w:t>as_RB</w:t>
      </w:r>
      <w:r>
        <w:t xml:space="preserve"> </w:t>
      </w:r>
      <w:r>
        <w:t>well_RB</w:t>
      </w:r>
      <w:r>
        <w:t xml:space="preserve"> </w:t>
      </w:r>
      <w:r>
        <w:t>put_VB</w:t>
      </w:r>
      <w:r>
        <w:t xml:space="preserve"> </w:t>
      </w:r>
      <w:r>
        <w:rPr>
          <w:highlight w:val="yellow"/>
        </w:rPr>
        <w:t>in_RP</w:t>
      </w:r>
      <w:r>
        <w:t xml:space="preserve"> </w:t>
      </w:r>
      <w:r>
        <w:t>that_DT</w:t>
      </w:r>
      <w:r>
        <w:t xml:space="preserve"> </w:t>
      </w:r>
      <w:r>
        <w:t>effort_NN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get_VB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through_RB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rather_RB</w:t>
      </w:r>
      <w:r>
        <w:t xml:space="preserve"> </w:t>
      </w:r>
      <w:r>
        <w:t>than_IN</w:t>
      </w:r>
      <w:r>
        <w:t xml:space="preserve"> </w:t>
      </w:r>
      <w:r>
        <w:t>because_IN</w:t>
      </w:r>
      <w:r>
        <w:t xml:space="preserve"> </w:t>
      </w:r>
      <w:r>
        <w:t>if_IN</w:t>
      </w:r>
      <w:r>
        <w:t xml:space="preserve"> </w:t>
      </w:r>
      <w:r>
        <w:t>you_PRP</w:t>
      </w:r>
      <w:r>
        <w:t xml:space="preserve"> </w:t>
      </w:r>
      <w:r>
        <w:t>keep_VBP</w:t>
      </w:r>
      <w:r>
        <w:t xml:space="preserve"> </w:t>
      </w:r>
      <w:r>
        <w:t>delaying_VBG</w:t>
      </w:r>
      <w:r>
        <w:t xml:space="preserve"> </w:t>
      </w:r>
      <w:r>
        <w:t>it_PRP</w:t>
      </w:r>
      <w:r>
        <w:t xml:space="preserve"> </w:t>
      </w:r>
      <w:r>
        <w:t>also_RB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true_JJ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When_WRB</w:t>
      </w:r>
      <w:r>
        <w:t xml:space="preserve"> </w:t>
      </w:r>
      <w:r>
        <w:t>can_MD</w:t>
      </w:r>
      <w:r>
        <w:t xml:space="preserve"> </w:t>
      </w:r>
      <w:r>
        <w:t>you_PRP</w:t>
      </w:r>
      <w:r>
        <w:t xml:space="preserve"> </w:t>
      </w:r>
      <w:r>
        <w:t>take_VB</w:t>
      </w:r>
      <w:r>
        <w:t xml:space="preserve"> </w:t>
      </w:r>
      <w:r>
        <w:t>the_DT</w:t>
      </w:r>
      <w:r>
        <w:t xml:space="preserve"> </w:t>
      </w:r>
      <w:r>
        <w:t>next_JJ</w:t>
      </w:r>
      <w:r>
        <w:t xml:space="preserve"> </w:t>
      </w:r>
      <w:r>
        <w:t>test_NN</w:t>
      </w:r>
      <w:r>
        <w:t xml:space="preserve"> </w:t>
      </w:r>
      <w:r>
        <w:t>August_NNP</w:t>
      </w:r>
      <w:r>
        <w:t xml:space="preserve"> </w:t>
      </w:r>
      <w:r>
        <w:rPr>
          <w:highlight w:val="yellow"/>
        </w:rPr>
        <w:t>My_PRP$</w:t>
      </w:r>
      <w:r>
        <w:t xml:space="preserve"> </w:t>
      </w:r>
      <w:r>
        <w:t>next_JJ</w:t>
      </w:r>
      <w:r>
        <w:t xml:space="preserve"> </w:t>
      </w:r>
      <w:r>
        <w:t>test_NN</w:t>
      </w:r>
      <w:r>
        <w:t xml:space="preserve"> </w:t>
      </w:r>
      <w:r>
        <w:t>is_VBZ</w:t>
      </w:r>
      <w:r>
        <w:t xml:space="preserve"> </w:t>
      </w:r>
      <w:r>
        <w:t>in_IN</w:t>
      </w:r>
      <w:r>
        <w:t xml:space="preserve"> </w:t>
      </w:r>
      <w:r>
        <w:t>August_NNP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between_IN</w:t>
      </w:r>
      <w:r>
        <w:t xml:space="preserve"> </w:t>
      </w:r>
      <w:r>
        <w:t>then_RB</w:t>
      </w:r>
      <w:r>
        <w:t xml:space="preserve"> </w:t>
      </w:r>
      <w:r>
        <w:t>and_CC</w:t>
      </w:r>
      <w:r>
        <w:t xml:space="preserve"> </w:t>
      </w:r>
      <w:r>
        <w:t>now_RB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you_PRP</w:t>
      </w:r>
      <w:r>
        <w:t xml:space="preserve"> </w:t>
      </w:r>
      <w:r>
        <w:t>need_VBP</w:t>
      </w:r>
      <w:r>
        <w:t xml:space="preserve"> </w:t>
      </w:r>
      <w:r>
        <w:t>at_IN</w:t>
      </w:r>
      <w:r>
        <w:t xml:space="preserve"> </w:t>
      </w:r>
      <w:r>
        <w:t>least_JJS</w:t>
      </w:r>
      <w:r>
        <w:t xml:space="preserve"> </w:t>
      </w:r>
      <w:r>
        <w:t>to_TO</w:t>
      </w:r>
      <w:r>
        <w:t xml:space="preserve"> </w:t>
      </w:r>
      <w:r>
        <w:t>drive_VB</w:t>
      </w:r>
      <w:r>
        <w:t xml:space="preserve"> </w:t>
      </w:r>
      <w:r>
        <w:t>a_DT</w:t>
      </w:r>
      <w:r>
        <w:t xml:space="preserve"> </w:t>
      </w:r>
      <w:r>
        <w:t>couple_NN</w:t>
      </w:r>
      <w:r>
        <w:t xml:space="preserve"> </w:t>
      </w:r>
      <w:r>
        <w:t>of_IN</w:t>
      </w:r>
      <w:r>
        <w:t xml:space="preserve"> </w:t>
      </w:r>
      <w:r>
        <w:t>times_NNS</w:t>
      </w:r>
      <w:r>
        <w:t xml:space="preserve"> </w:t>
      </w:r>
      <w:r>
        <w:t>a_DT</w:t>
      </w:r>
      <w:r>
        <w:t xml:space="preserve"> </w:t>
      </w:r>
      <w:r>
        <w:t>month_NN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need_VB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need_VB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planning_VBG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rPr>
          <w:highlight w:val="yellow"/>
        </w:rPr>
        <w:t>do_VB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Since_IN</w:t>
      </w:r>
      <w:r>
        <w:t xml:space="preserve"> </w:t>
      </w:r>
      <w:r>
        <w:t>I_PRP</w:t>
      </w:r>
      <w:r>
        <w:t xml:space="preserve"> </w:t>
      </w:r>
      <w:r>
        <w:t>have_VBP</w:t>
      </w:r>
      <w:r>
        <w:t xml:space="preserve"> </w:t>
      </w:r>
      <w:r>
        <w:t>learnt_VBN</w:t>
      </w:r>
      <w:r>
        <w:t xml:space="preserve"> </w:t>
      </w:r>
      <w:r>
        <w:t>the_DT</w:t>
      </w:r>
      <w:r>
        <w:t xml:space="preserve"> </w:t>
      </w:r>
      <w:r>
        <w:t>basic_JJ</w:t>
      </w:r>
      <w:r>
        <w:t xml:space="preserve"> </w:t>
      </w:r>
      <w:r>
        <w:t>skills_NNS</w:t>
      </w:r>
      <w:r>
        <w:t xml:space="preserve"> </w:t>
      </w:r>
      <w:r>
        <w:t>from_IN</w:t>
      </w:r>
      <w:r>
        <w:t xml:space="preserve"> </w:t>
      </w:r>
      <w:r>
        <w:t>them_PRP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use_VBP</w:t>
      </w:r>
      <w:r>
        <w:t xml:space="preserve"> </w:t>
      </w:r>
      <w:r>
        <w:t>the_DT</w:t>
      </w:r>
      <w:r>
        <w:t xml:space="preserve"> </w:t>
      </w:r>
      <w:r>
        <w:t>same_JJ</w:t>
      </w:r>
      <w:r>
        <w:t xml:space="preserve"> </w:t>
      </w:r>
      <w:r>
        <w:t>skills_NNS</w:t>
      </w:r>
      <w:r>
        <w:t xml:space="preserve"> </w:t>
      </w:r>
      <w:r>
        <w:t>and_CC</w:t>
      </w:r>
      <w:r>
        <w:t xml:space="preserve"> </w:t>
      </w:r>
      <w:r>
        <w:t>go_VB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a_DT</w:t>
      </w:r>
      <w:r>
        <w:t xml:space="preserve"> </w:t>
      </w:r>
      <w:r>
        <w:t>private_JJ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s_VBZ</w:t>
      </w:r>
      <w:r>
        <w:t xml:space="preserve"> </w:t>
      </w:r>
      <w:r>
        <w:t>half_PDT</w:t>
      </w:r>
      <w:r>
        <w:t xml:space="preserve"> </w:t>
      </w:r>
      <w:r>
        <w:t>the_DT</w:t>
      </w:r>
      <w:r>
        <w:t xml:space="preserve"> </w:t>
      </w:r>
      <w:r>
        <w:t>cost_NN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means_VBZ</w:t>
      </w:r>
      <w:r>
        <w:t xml:space="preserve"> </w:t>
      </w:r>
      <w:r>
        <w:t>I_PRP</w:t>
      </w:r>
      <w:r>
        <w:t xml:space="preserve"> </w:t>
      </w:r>
      <w:r>
        <w:t>just_RB</w:t>
      </w:r>
      <w:r>
        <w:t xml:space="preserve"> </w:t>
      </w:r>
      <w:r>
        <w:t>need_VBP</w:t>
      </w:r>
      <w:r>
        <w:t xml:space="preserve"> </w:t>
      </w:r>
      <w:r>
        <w:t>confidence_NN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road_NN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right_JJ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right_JJ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the_DT</w:t>
      </w:r>
      <w:r>
        <w:t xml:space="preserve"> </w:t>
      </w:r>
      <w:r>
        <w:t>circuit_NN</w:t>
      </w:r>
      <w:r>
        <w:t xml:space="preserve"> </w:t>
      </w:r>
      <w:r>
        <w:t>is_VBZ</w:t>
      </w:r>
      <w:r>
        <w:t xml:space="preserve"> </w:t>
      </w:r>
      <w:r>
        <w:t>no_DT</w:t>
      </w:r>
      <w:r>
        <w:t xml:space="preserve"> </w:t>
      </w:r>
      <w:r>
        <w:t>problem_NN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even_RB</w:t>
      </w:r>
      <w:r>
        <w:t xml:space="preserve"> </w:t>
      </w:r>
      <w:r>
        <w:t>get_VB</w:t>
      </w:r>
      <w:r>
        <w:t xml:space="preserve"> </w:t>
      </w:r>
      <w:r>
        <w:t>a_DT</w:t>
      </w:r>
      <w:r>
        <w:t xml:space="preserve"> </w:t>
      </w:r>
      <w:r>
        <w:t>single_JJ</w:t>
      </w:r>
      <w:r>
        <w:t xml:space="preserve"> </w:t>
      </w:r>
      <w:r>
        <w:t>point_NN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circuit_NN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t>okay_JJ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right_JJ</w:t>
      </w:r>
      <w:r>
        <w:t xml:space="preserve"> </w:t>
      </w:r>
      <w:r>
        <w:rPr>
          <w:highlight w:val="yellow"/>
        </w:rPr>
        <w:t>Parking_NN</w:t>
      </w:r>
      <w:r>
        <w:t xml:space="preserve"> </w:t>
      </w:r>
      <w:r>
        <w:t>was_VBD</w:t>
      </w:r>
      <w:r>
        <w:t xml:space="preserve"> </w:t>
      </w:r>
      <w:r>
        <w:t>no_DT</w:t>
      </w:r>
      <w:r>
        <w:t xml:space="preserve"> </w:t>
      </w:r>
      <w:r>
        <w:t>problem_NN</w:t>
      </w:r>
      <w:r>
        <w:t xml:space="preserve"> </w:t>
      </w:r>
      <w:r>
        <w:t>even_RB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I_PRP</w:t>
      </w:r>
      <w:r>
        <w:t xml:space="preserve"> </w:t>
      </w:r>
      <w:r>
        <w:t>just_RB</w:t>
      </w:r>
      <w:r>
        <w:t xml:space="preserve"> </w:t>
      </w:r>
      <w:r>
        <w:t>need_VBP</w:t>
      </w:r>
      <w:r>
        <w:t xml:space="preserve"> </w:t>
      </w:r>
      <w:r>
        <w:t>that_DT</w:t>
      </w:r>
      <w:r>
        <w:t xml:space="preserve"> </w:t>
      </w:r>
      <w:r>
        <w:t>confidence_NN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half_JJ</w:t>
      </w:r>
      <w:r>
        <w:t xml:space="preserve"> </w:t>
      </w:r>
      <w:r>
        <w:t>hour_NN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You_PRP</w:t>
      </w:r>
      <w:r>
        <w:t xml:space="preserve"> </w:t>
      </w:r>
      <w:r>
        <w:t>mean_VBP</w:t>
      </w:r>
      <w:r>
        <w:t xml:space="preserve"> </w:t>
      </w:r>
      <w:r>
        <w:t>the_DT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you_PRP</w:t>
      </w:r>
      <w:r>
        <w:t xml:space="preserve"> </w:t>
      </w:r>
      <w:r>
        <w:t>go_VBP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is_VBZ</w:t>
      </w:r>
      <w:r>
        <w:t xml:space="preserve"> </w:t>
      </w:r>
      <w:r>
        <w:t>actually_RB</w:t>
      </w:r>
      <w:r>
        <w:t xml:space="preserve"> </w:t>
      </w:r>
      <w:r>
        <w:t>ran_VBN</w:t>
      </w:r>
      <w:r>
        <w:t xml:space="preserve"> </w:t>
      </w:r>
      <w:r>
        <w:t>by_IN</w:t>
      </w:r>
      <w:r>
        <w:t xml:space="preserve"> </w:t>
      </w:r>
      <w:r>
        <w:t>the_DT</w:t>
      </w:r>
      <w:r>
        <w:t xml:space="preserve"> </w:t>
      </w:r>
      <w:r>
        <w:t>government_NN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not_RB</w:t>
      </w:r>
      <w:r>
        <w:t xml:space="preserve"> </w:t>
      </w:r>
      <w:r>
        <w:t>a_DT</w:t>
      </w:r>
      <w:r>
        <w:t xml:space="preserve"> </w:t>
      </w:r>
      <w:r>
        <w:t>private_JJ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a_DT</w:t>
      </w:r>
      <w:r>
        <w:t xml:space="preserve"> </w:t>
      </w:r>
      <w:r>
        <w:t>private_JJ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Oh_UH</w:t>
      </w:r>
      <w:r>
        <w:t xml:space="preserve"> </w:t>
      </w:r>
      <w:r>
        <w:rPr>
          <w:highlight w:val="yellow"/>
        </w:rPr>
        <w:t>Same_JJ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But_CC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a_DT</w:t>
      </w:r>
      <w:r>
        <w:t xml:space="preserve"> </w:t>
      </w:r>
      <w:r>
        <w:t>big_JJ</w:t>
      </w:r>
      <w:r>
        <w:t xml:space="preserve"> </w:t>
      </w:r>
      <w:r>
        <w:t>private_JJ</w:t>
      </w:r>
      <w:r>
        <w:t xml:space="preserve"> </w:t>
      </w:r>
      <w:r>
        <w:t>company_NN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they_PRP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allow_VB</w:t>
      </w:r>
      <w:r>
        <w:t xml:space="preserve"> </w:t>
      </w:r>
      <w:r>
        <w:t>you_PRP</w:t>
      </w:r>
      <w:r>
        <w:t xml:space="preserve"> </w:t>
      </w:r>
      <w:r>
        <w:t>to_TO</w:t>
      </w:r>
      <w:r>
        <w:t xml:space="preserve"> </w:t>
      </w:r>
      <w:r>
        <w:t>take_VB</w:t>
      </w:r>
      <w:r>
        <w:t xml:space="preserve"> </w:t>
      </w:r>
      <w:r>
        <w:t>more_JJR</w:t>
      </w:r>
      <w:r>
        <w:t xml:space="preserve"> </w:t>
      </w:r>
      <w:r>
        <w:t>than_IN</w:t>
      </w:r>
      <w:r>
        <w:t xml:space="preserve"> </w:t>
      </w:r>
      <w:r>
        <w:t>two_CD</w:t>
      </w:r>
      <w:r>
        <w:t xml:space="preserve"> </w:t>
      </w:r>
      <w:r>
        <w:t>times_NNS</w:t>
      </w:r>
      <w:r>
        <w:t xml:space="preserve"> </w:t>
      </w:r>
      <w:r>
        <w:t>a_DT</w:t>
      </w:r>
      <w:r>
        <w:t xml:space="preserve"> </w:t>
      </w:r>
      <w:r>
        <w:t>week_NN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Oh_UH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book_VBP</w:t>
      </w:r>
      <w:r>
        <w:t xml:space="preserve"> </w:t>
      </w:r>
      <w:r>
        <w:t>with_IN</w:t>
      </w:r>
      <w:r>
        <w:t xml:space="preserve"> </w:t>
      </w:r>
      <w:r>
        <w:t>them_PRP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you_PRP</w:t>
      </w:r>
      <w:r>
        <w:t xml:space="preserve"> </w:t>
      </w:r>
      <w:r>
        <w:t>only_RB</w:t>
      </w:r>
      <w:r>
        <w:t xml:space="preserve"> </w:t>
      </w:r>
      <w:r>
        <w:t>got_VBD</w:t>
      </w:r>
      <w:r>
        <w:t xml:space="preserve"> </w:t>
      </w:r>
      <w:r>
        <w:rPr>
          <w:highlight w:val="yellow"/>
        </w:rPr>
        <w:t>maximum_NN</w:t>
      </w:r>
      <w:r>
        <w:t xml:space="preserve"> </w:t>
      </w:r>
      <w:r>
        <w:t>of_IN</w:t>
      </w:r>
      <w:r>
        <w:t xml:space="preserve"> </w:t>
      </w:r>
      <w:r>
        <w:t>two_CD</w:t>
      </w:r>
      <w:r>
        <w:t xml:space="preserve"> </w:t>
      </w:r>
      <w:r>
        <w:t>times_NNS</w:t>
      </w:r>
      <w:r>
        <w:t xml:space="preserve"> </w:t>
      </w:r>
      <w:r>
        <w:t>a_DT</w:t>
      </w:r>
      <w:r>
        <w:t xml:space="preserve"> </w:t>
      </w:r>
      <w:r>
        <w:t>week_NN</w:t>
      </w:r>
      <w:r>
        <w:t xml:space="preserve"> </w:t>
      </w:r>
      <w:r>
        <w:t>to_TO</w:t>
      </w:r>
      <w:r>
        <w:t xml:space="preserve"> </w:t>
      </w:r>
      <w:r>
        <w:t>take_VB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Oh_UH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So_RB</w:t>
      </w:r>
      <w:r>
        <w:t xml:space="preserve"> </w:t>
      </w:r>
      <w:r>
        <w:t>the_DT</w:t>
      </w:r>
      <w:r>
        <w:t xml:space="preserve"> </w:t>
      </w:r>
      <w:r>
        <w:t>private_JJ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it_PRP</w:t>
      </w:r>
      <w:r>
        <w:t xml:space="preserve"> </w:t>
      </w:r>
      <w:r>
        <w:t>means_VBZ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cheaper_JJR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The_DT</w:t>
      </w:r>
      <w:r>
        <w:t xml:space="preserve"> </w:t>
      </w:r>
      <w:r>
        <w:t>private_JJ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is_VBZ</w:t>
      </w:r>
      <w:r>
        <w:t xml:space="preserve"> </w:t>
      </w:r>
      <w:r>
        <w:t>cheaper_JJR</w:t>
      </w:r>
      <w:r>
        <w:t xml:space="preserve"> </w:t>
      </w:r>
      <w:r>
        <w:rPr>
          <w:highlight w:val="yellow"/>
        </w:rPr>
        <w:t>Private_JJ</w:t>
      </w:r>
      <w:r>
        <w:t xml:space="preserve"> </w:t>
      </w:r>
      <w:r>
        <w:rPr>
          <w:highlight w:val="yellow"/>
        </w:rPr>
        <w:t>means_NNS</w:t>
      </w:r>
      <w:r>
        <w:t xml:space="preserve"> </w:t>
      </w:r>
      <w:r>
        <w:t>individuals_NNS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those_DT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that_IN</w:t>
      </w:r>
      <w:r>
        <w:t xml:space="preserve"> </w:t>
      </w:r>
      <w:r>
        <w:t>you_PRP</w:t>
      </w:r>
      <w:r>
        <w:t xml:space="preserve"> </w:t>
      </w:r>
      <w:r>
        <w:t>used_VBD</w:t>
      </w:r>
      <w:r>
        <w:t xml:space="preserve"> </w:t>
      </w:r>
      <w:r>
        <w:t>to_TO</w:t>
      </w:r>
      <w:r>
        <w:t xml:space="preserve"> </w:t>
      </w:r>
      <w:r>
        <w:t>learn_VB</w:t>
      </w:r>
      <w:r>
        <w:t xml:space="preserve"> </w:t>
      </w:r>
      <w:r>
        <w:t>from_IN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right_JJ</w:t>
      </w:r>
      <w:r>
        <w:t xml:space="preserve"> </w:t>
      </w:r>
      <w:r>
        <w:rPr>
          <w:highlight w:val="yellow"/>
        </w:rPr>
        <w:t>Whereas_IN</w:t>
      </w:r>
      <w:r>
        <w:t xml:space="preserve"> </w:t>
      </w:r>
      <w:r>
        <w:t>the_DT</w:t>
      </w:r>
      <w:r>
        <w:t xml:space="preserve"> </w:t>
      </w:r>
      <w:r>
        <w:t>school_NN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they_PRP</w:t>
      </w:r>
      <w:r>
        <w:t xml:space="preserve"> </w:t>
      </w:r>
      <w:r>
        <w:t>already_RB</w:t>
      </w:r>
      <w:r>
        <w:t xml:space="preserve"> </w:t>
      </w:r>
      <w:r>
        <w:t>had_VBD</w:t>
      </w:r>
      <w:r>
        <w:t xml:space="preserve"> </w:t>
      </w:r>
      <w:r>
        <w:t>a_DT</w:t>
      </w:r>
      <w:r>
        <w:t xml:space="preserve"> </w:t>
      </w:r>
      <w:r>
        <w:t>system_NN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They_PRP</w:t>
      </w:r>
      <w:r>
        <w:t xml:space="preserve"> </w:t>
      </w:r>
      <w:r>
        <w:t>have_VBP</w:t>
      </w:r>
      <w:r>
        <w:t xml:space="preserve"> </w:t>
      </w:r>
      <w:r>
        <w:t>already_RB</w:t>
      </w:r>
      <w:r>
        <w:t xml:space="preserve"> </w:t>
      </w:r>
      <w:r>
        <w:t>worked_VBN</w:t>
      </w:r>
      <w:r>
        <w:t xml:space="preserve"> </w:t>
      </w:r>
      <w:r>
        <w:t>a_DT</w:t>
      </w:r>
      <w:r>
        <w:t xml:space="preserve"> </w:t>
      </w:r>
      <w:r>
        <w:t>system_NN</w:t>
      </w:r>
      <w:r>
        <w:t xml:space="preserve"> </w:t>
      </w:r>
      <w:r>
        <w:t>as_IN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how_WRB</w:t>
      </w:r>
      <w:r>
        <w:t xml:space="preserve"> </w:t>
      </w:r>
      <w:r>
        <w:t>you_PRP</w:t>
      </w:r>
      <w:r>
        <w:t xml:space="preserve"> </w:t>
      </w:r>
      <w:r>
        <w:t>should_MD</w:t>
      </w:r>
      <w:r>
        <w:t xml:space="preserve"> </w:t>
      </w:r>
      <w:r>
        <w:t>drive_VB</w:t>
      </w:r>
      <w:r>
        <w:t xml:space="preserve"> </w:t>
      </w:r>
      <w:r>
        <w:t>how_WRB</w:t>
      </w:r>
      <w:r>
        <w:t xml:space="preserve"> </w:t>
      </w:r>
      <w:r>
        <w:t>you_PRP</w:t>
      </w:r>
      <w:r>
        <w:t xml:space="preserve"> </w:t>
      </w:r>
      <w:r>
        <w:t>should_MD</w:t>
      </w:r>
      <w:r>
        <w:t xml:space="preserve"> </w:t>
      </w:r>
      <w:r>
        <w:t>see_VB</w:t>
      </w:r>
      <w:r>
        <w:t xml:space="preserve"> </w:t>
      </w:r>
      <w:r>
        <w:t>it_PRP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you_PRP</w:t>
      </w:r>
      <w:r>
        <w:t xml:space="preserve"> </w:t>
      </w:r>
      <w:r>
        <w:t>should_MD</w:t>
      </w:r>
      <w:r>
        <w:t xml:space="preserve"> </w:t>
      </w:r>
      <w:r>
        <w:t>notice_VB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they_PRP</w:t>
      </w:r>
      <w:r>
        <w:t xml:space="preserve"> </w:t>
      </w:r>
      <w:r>
        <w:t>almost_RB</w:t>
      </w:r>
      <w:r>
        <w:t xml:space="preserve"> </w:t>
      </w:r>
      <w:r>
        <w:t>like_IN</w:t>
      </w:r>
      <w:r>
        <w:t xml:space="preserve"> </w:t>
      </w:r>
      <w:r>
        <w:t>basically_RB</w:t>
      </w:r>
      <w:r>
        <w:t xml:space="preserve"> </w:t>
      </w:r>
      <w:r>
        <w:rPr>
          <w:highlight w:val="yellow"/>
        </w:rPr>
        <w:t>train_VB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instruct_VB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quite_RB</w:t>
      </w:r>
      <w:r>
        <w:t xml:space="preserve"> </w:t>
      </w:r>
      <w:r>
        <w:t>professional_JJ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Quite_JJ</w:t>
      </w:r>
      <w:r>
        <w:t xml:space="preserve"> </w:t>
      </w:r>
      <w:r>
        <w:t>professional_JJ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disadvantage_NN</w:t>
      </w:r>
      <w:r>
        <w:t xml:space="preserve"> </w:t>
      </w:r>
      <w:r>
        <w:t>I_PRP</w:t>
      </w:r>
      <w:r>
        <w:t xml:space="preserve"> </w:t>
      </w:r>
      <w:r>
        <w:t>find_VBP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I_PRP</w:t>
      </w:r>
      <w:r>
        <w:t xml:space="preserve"> </w:t>
      </w:r>
      <w:r>
        <w:t>took_VBD</w:t>
      </w:r>
      <w:r>
        <w:t xml:space="preserve"> </w:t>
      </w:r>
      <w:r>
        <w:t>a_DT</w:t>
      </w:r>
      <w:r>
        <w:t xml:space="preserve"> </w:t>
      </w:r>
      <w:r>
        <w:t>private_JJ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for_IN</w:t>
      </w:r>
      <w:r>
        <w:t xml:space="preserve"> </w:t>
      </w:r>
      <w:r>
        <w:rPr>
          <w:highlight w:val="yellow"/>
        </w:rPr>
        <w:t>about_RB</w:t>
      </w:r>
      <w:r>
        <w:t xml:space="preserve"> </w:t>
      </w:r>
      <w:r>
        <w:t>four_CD</w:t>
      </w:r>
      <w:r>
        <w:t xml:space="preserve"> </w:t>
      </w:r>
      <w:r>
        <w:t>times_NNS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just_RB</w:t>
      </w:r>
      <w:r>
        <w:t xml:space="preserve"> </w:t>
      </w:r>
      <w:r>
        <w:t>to_TO</w:t>
      </w:r>
      <w:r>
        <w:t xml:space="preserve"> </w:t>
      </w:r>
      <w:r>
        <w:t>ride_VB</w:t>
      </w:r>
      <w:r>
        <w:t xml:space="preserve"> </w:t>
      </w:r>
      <w:r>
        <w:rPr>
          <w:highlight w:val="yellow"/>
        </w:rPr>
        <w:t>drive_VB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know_VB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see_VB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the_DT</w:t>
      </w:r>
      <w:r>
        <w:t xml:space="preserve"> </w:t>
      </w:r>
      <w:r>
        <w:t>difference_NN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in_IN</w:t>
      </w:r>
      <w:r>
        <w:t xml:space="preserve"> </w:t>
      </w:r>
      <w:r>
        <w:t>terms_NNS</w:t>
      </w:r>
      <w:r>
        <w:t xml:space="preserve"> </w:t>
      </w:r>
      <w:r>
        <w:t>of_IN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skills_NNS</w:t>
      </w:r>
      <w:r>
        <w:t xml:space="preserve"> </w:t>
      </w:r>
      <w:r>
        <w:t>and_CC</w:t>
      </w:r>
      <w:r>
        <w:t xml:space="preserve"> </w:t>
      </w:r>
      <w:r>
        <w:t>technicalities_NNS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the_DT</w:t>
      </w:r>
      <w:r>
        <w:t xml:space="preserve"> </w:t>
      </w:r>
      <w:r>
        <w:t>school_NN</w:t>
      </w:r>
      <w:r>
        <w:t xml:space="preserve"> </w:t>
      </w:r>
      <w:r>
        <w:t>is_VBZ</w:t>
      </w:r>
      <w:r>
        <w:t xml:space="preserve"> </w:t>
      </w:r>
      <w:r>
        <w:t>superb_JJ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right_JJ</w:t>
      </w:r>
      <w:r>
        <w:t xml:space="preserve"> </w:t>
      </w:r>
      <w:r>
        <w:t>They_PRP</w:t>
      </w:r>
      <w:r>
        <w:t xml:space="preserve"> </w:t>
      </w:r>
      <w:r>
        <w:t>re_VBP</w:t>
      </w:r>
      <w:r>
        <w:t xml:space="preserve"> </w:t>
      </w:r>
      <w:r>
        <w:t>really_RB</w:t>
      </w:r>
      <w:r>
        <w:t xml:space="preserve"> </w:t>
      </w:r>
      <w:r>
        <w:rPr>
          <w:highlight w:val="yellow"/>
        </w:rPr>
        <w:t>superb_JJ</w:t>
      </w:r>
      <w:r>
        <w:t xml:space="preserve"> </w:t>
      </w:r>
      <w:r>
        <w:t>on_IN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But_CC</w:t>
      </w:r>
      <w:r>
        <w:t xml:space="preserve"> </w:t>
      </w:r>
      <w:r>
        <w:t>the_DT</w:t>
      </w:r>
      <w:r>
        <w:t xml:space="preserve"> </w:t>
      </w:r>
      <w:r>
        <w:t>problem_NN</w:t>
      </w:r>
      <w:r>
        <w:t xml:space="preserve"> </w:t>
      </w:r>
      <w:r>
        <w:t>is_VBZ</w:t>
      </w:r>
      <w:r>
        <w:t xml:space="preserve"> </w:t>
      </w:r>
      <w:r>
        <w:t>because_IN</w:t>
      </w:r>
      <w:r>
        <w:t xml:space="preserve"> </w:t>
      </w:r>
      <w:r>
        <w:t>they_PRP</w:t>
      </w:r>
      <w:r>
        <w:t xml:space="preserve"> </w:t>
      </w:r>
      <w:r>
        <w:t>re_VBP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trained_VBN</w:t>
      </w:r>
      <w:r>
        <w:t xml:space="preserve"> </w:t>
      </w:r>
      <w:r>
        <w:t>to_TO</w:t>
      </w:r>
      <w:r>
        <w:t xml:space="preserve"> </w:t>
      </w:r>
      <w:r>
        <w:t>teach_VB</w:t>
      </w:r>
      <w:r>
        <w:t xml:space="preserve"> </w:t>
      </w:r>
      <w:r>
        <w:t>you_PRP</w:t>
      </w:r>
      <w:r>
        <w:t xml:space="preserve"> </w:t>
      </w:r>
      <w:r>
        <w:t>they_PRP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give_VB</w:t>
      </w:r>
      <w:r>
        <w:t xml:space="preserve"> </w:t>
      </w:r>
      <w:r>
        <w:t>you_PRP</w:t>
      </w:r>
      <w:r>
        <w:t xml:space="preserve"> </w:t>
      </w:r>
      <w:r>
        <w:t>a_DT</w:t>
      </w:r>
      <w:r>
        <w:t xml:space="preserve"> </w:t>
      </w:r>
      <w:r>
        <w:t>chance_NN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to_TO</w:t>
      </w:r>
      <w:r>
        <w:t xml:space="preserve"> </w:t>
      </w:r>
      <w:r>
        <w:t>think_VB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to_TO</w:t>
      </w:r>
      <w:r>
        <w:t xml:space="preserve"> </w:t>
      </w:r>
      <w:r>
        <w:t>decide_VB</w:t>
      </w:r>
      <w:r>
        <w:t xml:space="preserve"> </w:t>
      </w:r>
      <w:r>
        <w:t>for_IN</w:t>
      </w:r>
      <w:r>
        <w:t xml:space="preserve"> </w:t>
      </w:r>
      <w:r>
        <w:t>yourself_PRP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right_JJ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I_PRP</w:t>
      </w:r>
      <w:r>
        <w:t xml:space="preserve"> </w:t>
      </w:r>
      <w:r>
        <w:t>drove_VBD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road_NN</w:t>
      </w:r>
      <w:r>
        <w:t xml:space="preserve"> </w:t>
      </w:r>
      <w:r>
        <w:t>with_IN</w:t>
      </w:r>
      <w:r>
        <w:t xml:space="preserve"> </w:t>
      </w:r>
      <w:r>
        <w:t>this_DT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private_JJ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t>very_RB</w:t>
      </w:r>
      <w:r>
        <w:t xml:space="preserve"> </w:t>
      </w:r>
      <w:r>
        <w:t>good_JJ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I_PRP</w:t>
      </w:r>
      <w:r>
        <w:t xml:space="preserve"> </w:t>
      </w:r>
      <w:r>
        <w:t>applied_VBD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learnt_VBD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He_PRP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say_VB</w:t>
      </w:r>
      <w:r>
        <w:t xml:space="preserve"> </w:t>
      </w:r>
      <w:r>
        <w:t>anything_NN</w:t>
      </w:r>
      <w:r>
        <w:t xml:space="preserve"> </w:t>
      </w:r>
      <w:r>
        <w:t>He_PRP</w:t>
      </w:r>
      <w:r>
        <w:t xml:space="preserve"> </w:t>
      </w:r>
      <w:r>
        <w:t>just_RB</w:t>
      </w:r>
      <w:r>
        <w:t xml:space="preserve"> </w:t>
      </w:r>
      <w:r>
        <w:t>let_VB</w:t>
      </w:r>
      <w:r>
        <w:t xml:space="preserve"> </w:t>
      </w:r>
      <w:r>
        <w:t>me_PRP</w:t>
      </w:r>
      <w:r>
        <w:t xml:space="preserve"> </w:t>
      </w:r>
      <w:r>
        <w:t>drive_VB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In_IN</w:t>
      </w:r>
      <w:r>
        <w:t xml:space="preserve"> </w:t>
      </w:r>
      <w:r>
        <w:t>fact_NN</w:t>
      </w:r>
      <w:r>
        <w:t xml:space="preserve"> </w:t>
      </w:r>
      <w:r>
        <w:t>they_PRP</w:t>
      </w:r>
      <w:r>
        <w:t xml:space="preserve"> </w:t>
      </w:r>
      <w:r>
        <w:t>were_VBD</w:t>
      </w:r>
      <w:r>
        <w:t xml:space="preserve"> </w:t>
      </w:r>
      <w:r>
        <w:t>so_RB</w:t>
      </w:r>
      <w:r>
        <w:t xml:space="preserve"> </w:t>
      </w:r>
      <w:r>
        <w:t>confident_JJ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rPr>
          <w:highlight w:val="yellow"/>
        </w:rPr>
        <w:t>pass_VB</w:t>
      </w:r>
      <w:r>
        <w:t xml:space="preserve"> </w:t>
      </w:r>
      <w:r>
        <w:t>all_DT</w:t>
      </w:r>
      <w:r>
        <w:t xml:space="preserve"> </w:t>
      </w:r>
      <w:r>
        <w:t>of_IN</w:t>
      </w:r>
      <w:r>
        <w:t xml:space="preserve"> </w:t>
      </w:r>
      <w:r>
        <w:t>them_PRP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God_NNP</w:t>
      </w:r>
      <w:r>
        <w:t xml:space="preserve"> </w:t>
      </w:r>
      <w:r>
        <w:t>just_RB</w:t>
      </w:r>
      <w:r>
        <w:t xml:space="preserve"> </w:t>
      </w:r>
      <w:r>
        <w:t>does_VBZ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want_VB</w:t>
      </w:r>
      <w:r>
        <w:t xml:space="preserve"> </w:t>
      </w:r>
      <w:r>
        <w:t>me_PRP</w:t>
      </w:r>
      <w:r>
        <w:t xml:space="preserve"> </w:t>
      </w:r>
      <w:r>
        <w:t>to_TO</w:t>
      </w:r>
      <w:r>
        <w:t xml:space="preserve"> </w:t>
      </w:r>
      <w:r>
        <w:t>kill_VB</w:t>
      </w:r>
      <w:r>
        <w:t xml:space="preserve"> </w:t>
      </w:r>
      <w:r>
        <w:t>anybody_NN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road_NN</w:t>
      </w:r>
      <w:r>
        <w:t xml:space="preserve"> </w:t>
      </w:r>
      <w:r>
        <w:t>or_CC</w:t>
      </w:r>
      <w:r>
        <w:t xml:space="preserve"> </w:t>
      </w:r>
      <w:r>
        <w:t>just_RB</w:t>
      </w:r>
      <w:r>
        <w:t xml:space="preserve"> </w:t>
      </w:r>
      <w:r>
        <w:t>kill_VB</w:t>
      </w:r>
      <w:r>
        <w:t xml:space="preserve"> </w:t>
      </w:r>
      <w:r>
        <w:t>myself_PRP</w:t>
      </w:r>
      <w:r>
        <w:t xml:space="preserve"> </w:t>
      </w:r>
      <w:r>
        <w:t>kill_VB</w:t>
      </w:r>
      <w:r>
        <w:t xml:space="preserve"> </w:t>
      </w:r>
      <w:r>
        <w:t>my_PRP$</w:t>
      </w:r>
      <w:r>
        <w:t xml:space="preserve"> </w:t>
      </w:r>
      <w:r>
        <w:t>children_NNS</w:t>
      </w:r>
      <w:r>
        <w:t xml:space="preserve"> </w:t>
      </w:r>
      <w:r>
        <w:rPr>
          <w:highlight w:val="yellow"/>
        </w:rPr>
        <w:t>whatever_UH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basically_RB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more_JJR</w:t>
      </w:r>
      <w:r>
        <w:t xml:space="preserve"> </w:t>
      </w:r>
      <w:r>
        <w:t>practice_NN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t>thing_NN</w:t>
      </w:r>
      <w:r>
        <w:t xml:space="preserve"> </w:t>
      </w:r>
      <w:r>
        <w:t>and_CC</w:t>
      </w:r>
      <w:r>
        <w:t xml:space="preserve"> </w:t>
      </w:r>
      <w:r>
        <w:t>you_PRP</w:t>
      </w:r>
      <w:r>
        <w:t xml:space="preserve"> </w:t>
      </w:r>
      <w:r>
        <w:t>have_VBP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the_DT</w:t>
      </w:r>
      <w:r>
        <w:t xml:space="preserve"> </w:t>
      </w:r>
      <w:r>
        <w:t>confidence_NN</w:t>
      </w:r>
      <w:r>
        <w:t xml:space="preserve"> </w:t>
      </w:r>
      <w:r>
        <w:t>is_VBZ</w:t>
      </w:r>
      <w:r>
        <w:t xml:space="preserve"> </w:t>
      </w:r>
      <w:r>
        <w:t>also_RB</w:t>
      </w:r>
      <w:r>
        <w:t xml:space="preserve"> </w:t>
      </w:r>
      <w:r>
        <w:t>gained_VBN</w:t>
      </w:r>
      <w:r>
        <w:t xml:space="preserve"> </w:t>
      </w:r>
      <w:r>
        <w:t>through_IN</w:t>
      </w:r>
      <w:r>
        <w:t xml:space="preserve"> </w:t>
      </w:r>
      <w:r>
        <w:t>driving_VBG</w:t>
      </w:r>
      <w:r>
        <w:t xml:space="preserve"> </w:t>
      </w:r>
      <w:r>
        <w:t>it_PRP</w:t>
      </w:r>
      <w:r>
        <w:t xml:space="preserve"> </w:t>
      </w:r>
      <w:r>
        <w:t>often_RB</w:t>
      </w:r>
      <w:r>
        <w:t xml:space="preserve"> </w:t>
      </w:r>
      <w:r>
        <w:rPr>
          <w:highlight w:val="yellow"/>
        </w:rPr>
        <w:t>enough_RB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right_JJ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think_VB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rPr>
          <w:highlight w:val="yellow"/>
        </w:rPr>
        <w:t>got_VBN</w:t>
      </w:r>
      <w:r>
        <w:t xml:space="preserve"> </w:t>
      </w:r>
      <w:r>
        <w:t>it_PRP</w:t>
      </w:r>
      <w:r>
        <w:t xml:space="preserve"> </w:t>
      </w:r>
      <w:r>
        <w:t>often_RB</w:t>
      </w:r>
      <w:r>
        <w:t xml:space="preserve"> </w:t>
      </w:r>
      <w:r>
        <w:rPr>
          <w:highlight w:val="yellow"/>
        </w:rPr>
        <w:t>enough_RB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right_JJ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you_PRP</w:t>
      </w:r>
      <w:r>
        <w:t xml:space="preserve"> </w:t>
      </w:r>
      <w:r>
        <w:t>probably_RB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go_VBP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the_DT</w:t>
      </w:r>
      <w:r>
        <w:t xml:space="preserve"> </w:t>
      </w:r>
      <w:r>
        <w:t>private_JJ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get_VBP</w:t>
      </w:r>
      <w:r>
        <w:t xml:space="preserve"> </w:t>
      </w:r>
      <w:r>
        <w:t>it_PRP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a_DT</w:t>
      </w:r>
      <w:r>
        <w:t xml:space="preserve"> </w:t>
      </w:r>
      <w:r>
        <w:t>couple_NN</w:t>
      </w:r>
      <w:r>
        <w:t xml:space="preserve"> </w:t>
      </w:r>
      <w:r>
        <w:t>of_IN</w:t>
      </w:r>
      <w:r>
        <w:t xml:space="preserve"> </w:t>
      </w:r>
      <w:r>
        <w:t>times_NNS</w:t>
      </w:r>
      <w:r>
        <w:t xml:space="preserve"> </w:t>
      </w:r>
      <w:r>
        <w:t>a_DT</w:t>
      </w:r>
      <w:r>
        <w:t xml:space="preserve"> </w:t>
      </w:r>
      <w:r>
        <w:t>week_NN</w:t>
      </w:r>
      <w:r>
        <w:t xml:space="preserve"> </w:t>
      </w:r>
      <w:r>
        <w:t>just_RB</w:t>
      </w:r>
      <w:r>
        <w:t xml:space="preserve"> </w:t>
      </w:r>
      <w:r>
        <w:t>to_TO</w:t>
      </w:r>
      <w:r>
        <w:t xml:space="preserve"> </w:t>
      </w:r>
      <w:r>
        <w:t>keep_VB</w:t>
      </w:r>
      <w:r>
        <w:t xml:space="preserve"> </w:t>
      </w:r>
      <w:r>
        <w:t>up_RP</w:t>
      </w:r>
      <w:r>
        <w:t xml:space="preserve"> </w:t>
      </w:r>
      <w:r>
        <w:t>the_DT</w:t>
      </w:r>
      <w:r>
        <w:t xml:space="preserve"> </w:t>
      </w:r>
      <w:r>
        <w:t>momentum_NN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t>to_TO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far_RB</w:t>
      </w:r>
      <w:r>
        <w:t xml:space="preserve"> </w:t>
      </w:r>
      <w:r>
        <w:t>cheaper_JJR</w:t>
      </w:r>
      <w:r>
        <w:t xml:space="preserve"> </w:t>
      </w:r>
      <w:r>
        <w:t>anyway_RB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rPr>
          <w:highlight w:val="yellow"/>
        </w:rPr>
        <w:t>about_RB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well_UH</w:t>
      </w:r>
      <w:r>
        <w:t xml:space="preserve"> </w:t>
      </w:r>
      <w:r>
        <w:t>how_WRB</w:t>
      </w:r>
      <w:r>
        <w:t xml:space="preserve"> </w:t>
      </w:r>
      <w:r>
        <w:t>much_JJ</w:t>
      </w:r>
      <w:r>
        <w:t xml:space="preserve"> </w:t>
      </w:r>
      <w:r>
        <w:rPr>
          <w:highlight w:val="yellow"/>
        </w:rPr>
        <w:t>Twenty_CD</w:t>
      </w:r>
      <w:r>
        <w:t xml:space="preserve"> </w:t>
      </w:r>
      <w:r>
        <w:rPr>
          <w:highlight w:val="yellow"/>
        </w:rPr>
        <w:t>over_RB</w:t>
      </w:r>
      <w:r>
        <w:t xml:space="preserve"> </w:t>
      </w:r>
      <w:r>
        <w:t>dollars_NNS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Twenty_CD</w:t>
      </w:r>
      <w:r>
        <w:t xml:space="preserve"> </w:t>
      </w:r>
      <w:r>
        <w:rPr>
          <w:highlight w:val="yellow"/>
        </w:rPr>
        <w:t>over_RB</w:t>
      </w:r>
      <w:r>
        <w:t xml:space="preserve"> </w:t>
      </w:r>
      <w:r>
        <w:t>for_IN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and_CC</w:t>
      </w:r>
      <w:r>
        <w:t xml:space="preserve"> </w:t>
      </w:r>
      <w:r>
        <w:t>a_DT</w:t>
      </w:r>
      <w:r>
        <w:t xml:space="preserve"> </w:t>
      </w:r>
      <w:r>
        <w:t>half_JJ</w:t>
      </w:r>
      <w:r>
        <w:t xml:space="preserve"> </w:t>
      </w:r>
      <w:r>
        <w:t>hour_NN</w:t>
      </w:r>
      <w:r>
        <w:t xml:space="preserve"> </w:t>
      </w:r>
      <w:r>
        <w:t>session_NN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Whereas_IN</w:t>
      </w:r>
      <w:r>
        <w:t xml:space="preserve"> </w:t>
      </w:r>
      <w:r>
        <w:t>the_DT</w:t>
      </w:r>
      <w:r>
        <w:t xml:space="preserve"> </w:t>
      </w:r>
      <w:r>
        <w:t>school_NN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about_RB</w:t>
      </w:r>
      <w:r>
        <w:t xml:space="preserve"> </w:t>
      </w:r>
      <w:r>
        <w:rPr>
          <w:highlight w:val="yellow"/>
        </w:rPr>
        <w:t>forty_CD</w:t>
      </w:r>
      <w:r>
        <w:t xml:space="preserve"> </w:t>
      </w:r>
      <w:r>
        <w:t>eight_CD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over_IN</w:t>
      </w:r>
      <w:r>
        <w:t xml:space="preserve"> </w:t>
      </w:r>
      <w:r>
        <w:t>twice_RB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Terrible_JJ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learning_VBG</w:t>
      </w:r>
      <w:r>
        <w:t xml:space="preserve"> </w:t>
      </w:r>
      <w:r>
        <w:t>it_PRP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like_IN</w:t>
      </w:r>
      <w:r>
        <w:t xml:space="preserve"> </w:t>
      </w:r>
      <w:r>
        <w:t>paying_VBG</w:t>
      </w:r>
      <w:r>
        <w:t xml:space="preserve"> </w:t>
      </w:r>
      <w:r>
        <w:t>the_DT</w:t>
      </w:r>
      <w:r>
        <w:t xml:space="preserve"> </w:t>
      </w:r>
      <w:r>
        <w:t>most_RBS</w:t>
      </w:r>
      <w:r>
        <w:t xml:space="preserve"> </w:t>
      </w:r>
      <w:r>
        <w:t>expensive_JJ</w:t>
      </w:r>
      <w:r>
        <w:t xml:space="preserve"> </w:t>
      </w:r>
      <w:r>
        <w:t>school_NN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Lambert_NNP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t>last_JJ</w:t>
      </w:r>
      <w:r>
        <w:t xml:space="preserve"> </w:t>
      </w:r>
      <w:r>
        <w:t>time_NN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Lambert_NNP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t>much_JJ</w:t>
      </w:r>
      <w:r>
        <w:t xml:space="preserve"> </w:t>
      </w:r>
      <w:r>
        <w:t>was_VBD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Eight_CD</w:t>
      </w:r>
      <w:r>
        <w:t xml:space="preserve"> </w:t>
      </w:r>
      <w:r>
        <w:rPr>
          <w:highlight w:val="yellow"/>
        </w:rPr>
        <w:t>fifty_CD</w:t>
      </w:r>
      <w:r>
        <w:t xml:space="preserve"> </w:t>
      </w:r>
      <w:r>
        <w:t>per_IN</w:t>
      </w:r>
      <w:r>
        <w:t xml:space="preserve"> </w:t>
      </w:r>
      <w:r>
        <w:t>hour_NN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t>thing_NN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know_VBP</w:t>
      </w:r>
      <w:r>
        <w:t xml:space="preserve"> </w:t>
      </w:r>
      <w:r>
        <w:t>In_IN</w:t>
      </w:r>
      <w:r>
        <w:t xml:space="preserve"> </w:t>
      </w:r>
      <w:r>
        <w:t>fact_NN</w:t>
      </w:r>
      <w:r>
        <w:t xml:space="preserve"> </w:t>
      </w:r>
      <w:r>
        <w:t>somebody_NN</w:t>
      </w:r>
      <w:r>
        <w:t xml:space="preserve"> </w:t>
      </w:r>
      <w:r>
        <w:t>was_VBD</w:t>
      </w:r>
      <w:r>
        <w:t xml:space="preserve"> </w:t>
      </w:r>
      <w:r>
        <w:t>telling_VBG</w:t>
      </w:r>
      <w:r>
        <w:t xml:space="preserve"> </w:t>
      </w:r>
      <w:r>
        <w:t>they_PRP</w:t>
      </w:r>
      <w:r>
        <w:t xml:space="preserve"> </w:t>
      </w:r>
      <w:r>
        <w:t>only_RB</w:t>
      </w:r>
      <w:r>
        <w:t xml:space="preserve"> </w:t>
      </w:r>
      <w:r>
        <w:t>learned_VBD</w:t>
      </w:r>
      <w:r>
        <w:t xml:space="preserve"> </w:t>
      </w:r>
      <w:r>
        <w:t>it_PRP</w:t>
      </w:r>
      <w:r>
        <w:t xml:space="preserve"> </w:t>
      </w:r>
      <w:r>
        <w:t>for_IN</w:t>
      </w:r>
      <w:r>
        <w:t xml:space="preserve"> </w:t>
      </w:r>
      <w:r>
        <w:t>five_CD</w:t>
      </w:r>
      <w:r>
        <w:t xml:space="preserve"> </w:t>
      </w:r>
      <w:r>
        <w:t>dollars_NNS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t>that_DT</w:t>
      </w:r>
      <w:r>
        <w:t xml:space="preserve"> </w:t>
      </w:r>
      <w:r>
        <w:t>was_VBD</w:t>
      </w:r>
      <w:r>
        <w:t xml:space="preserve"> </w:t>
      </w:r>
      <w:r>
        <w:t>ages_NNS</w:t>
      </w:r>
      <w:r>
        <w:t xml:space="preserve"> </w:t>
      </w:r>
      <w:r>
        <w:t>ago_RB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Probably_RB</w:t>
      </w:r>
      <w:r>
        <w:t xml:space="preserve"> </w:t>
      </w:r>
      <w:r>
        <w:t>Kim_NNP</w:t>
      </w:r>
      <w:r>
        <w:t xml:space="preserve"> </w:t>
      </w:r>
      <w:r>
        <w:t>Tok_NNP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t>was_VBD</w:t>
      </w:r>
      <w:r>
        <w:t xml:space="preserve"> </w:t>
      </w:r>
      <w:r>
        <w:t>free_JJ</w:t>
      </w:r>
      <w:r>
        <w:t xml:space="preserve"> </w:t>
      </w:r>
      <w:r>
        <w:t>Free_JJ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Because_IN</w:t>
      </w:r>
      <w:r>
        <w:t xml:space="preserve"> </w:t>
      </w:r>
      <w:r>
        <w:t>he_PRP</w:t>
      </w:r>
      <w:r>
        <w:t xml:space="preserve"> </w:t>
      </w:r>
      <w:r>
        <w:t>told_VBD</w:t>
      </w:r>
      <w:r>
        <w:t xml:space="preserve"> </w:t>
      </w:r>
      <w:r>
        <w:t>me_PRP</w:t>
      </w:r>
      <w:r>
        <w:t xml:space="preserve"> </w:t>
      </w:r>
      <w:r>
        <w:t>how_WRB</w:t>
      </w:r>
      <w:r>
        <w:t xml:space="preserve"> </w:t>
      </w:r>
      <w:r>
        <w:t>did_VBD</w:t>
      </w:r>
      <w:r>
        <w:t xml:space="preserve"> </w:t>
      </w:r>
      <w:r>
        <w:t>he_PRP</w:t>
      </w:r>
      <w:r>
        <w:t xml:space="preserve"> </w:t>
      </w:r>
      <w:r>
        <w:t>learn_VB</w:t>
      </w:r>
      <w:r>
        <w:t xml:space="preserve"> </w:t>
      </w:r>
      <w:r>
        <w:t>driving_VBG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Malaysia_NNP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he_PRP</w:t>
      </w:r>
      <w:r>
        <w:t xml:space="preserve"> </w:t>
      </w:r>
      <w:r>
        <w:t>did_VBD</w:t>
      </w:r>
      <w:r>
        <w:t xml:space="preserve"> </w:t>
      </w:r>
      <w:r>
        <w:t>was_VBD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He_PRP</w:t>
      </w:r>
      <w:r>
        <w:t xml:space="preserve"> </w:t>
      </w:r>
      <w:r>
        <w:t>drove_VBD</w:t>
      </w:r>
      <w:r>
        <w:t xml:space="preserve"> </w:t>
      </w:r>
      <w:r>
        <w:rPr>
          <w:highlight w:val="yellow"/>
        </w:rPr>
        <w:t>around_RB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right_JJ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came_VBD</w:t>
      </w:r>
      <w:r>
        <w:t xml:space="preserve"> </w:t>
      </w:r>
      <w:r>
        <w:t>back_RB</w:t>
      </w:r>
      <w:r>
        <w:t xml:space="preserve"> </w:t>
      </w:r>
      <w:r>
        <w:t>here_RB</w:t>
      </w:r>
      <w:r>
        <w:t xml:space="preserve"> </w:t>
      </w:r>
      <w:r>
        <w:t>he_PRP</w:t>
      </w:r>
      <w:r>
        <w:t xml:space="preserve"> </w:t>
      </w:r>
      <w:r>
        <w:t>took_VBD</w:t>
      </w:r>
      <w:r>
        <w:t xml:space="preserve"> </w:t>
      </w:r>
      <w:r>
        <w:t>a_DT</w:t>
      </w:r>
      <w:r>
        <w:t xml:space="preserve"> </w:t>
      </w:r>
      <w:r>
        <w:t>a_DT</w:t>
      </w:r>
      <w:r>
        <w:t xml:space="preserve"> </w:t>
      </w:r>
      <w:r>
        <w:rPr>
          <w:highlight w:val="yellow"/>
        </w:rPr>
        <w:t>driving_VBG</w:t>
      </w:r>
      <w:r>
        <w:t xml:space="preserve"> </w:t>
      </w:r>
      <w:r>
        <w:t>licence_NN</w:t>
      </w:r>
      <w:r>
        <w:t xml:space="preserve"> </w:t>
      </w:r>
      <w:r>
        <w:t>and_CC</w:t>
      </w:r>
      <w:r>
        <w:t xml:space="preserve"> </w:t>
      </w:r>
      <w:r>
        <w:t>passed_VBD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right_JJ</w:t>
      </w:r>
      <w:r>
        <w:t xml:space="preserve"> </w:t>
      </w:r>
      <w:r>
        <w:t>Because_IN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confident_JJ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road_NN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why_WRB</w:t>
      </w:r>
      <w:r>
        <w:t xml:space="preserve"> </w:t>
      </w:r>
      <w:r>
        <w:t>I_PRP</w:t>
      </w:r>
      <w:r>
        <w:t xml:space="preserve"> </w:t>
      </w:r>
      <w:r>
        <w:t>remember_VBP</w:t>
      </w:r>
      <w:r>
        <w:t xml:space="preserve"> </w:t>
      </w:r>
      <w:r>
        <w:t>some_DT</w:t>
      </w:r>
      <w:r>
        <w:t xml:space="preserve"> </w:t>
      </w:r>
      <w:r>
        <w:t>people_NNS</w:t>
      </w:r>
      <w:r>
        <w:t xml:space="preserve"> </w:t>
      </w:r>
      <w:r>
        <w:t>who_WP</w:t>
      </w:r>
      <w:r>
        <w:t xml:space="preserve"> </w:t>
      </w:r>
      <w:r>
        <w:t>ride_VBP</w:t>
      </w:r>
      <w:r>
        <w:t xml:space="preserve"> </w:t>
      </w:r>
      <w:r>
        <w:t>motorbikes_NNS</w:t>
      </w:r>
      <w:r>
        <w:t xml:space="preserve"> </w:t>
      </w:r>
      <w:r>
        <w:t>and_CC</w:t>
      </w:r>
      <w:r>
        <w:t xml:space="preserve"> </w:t>
      </w:r>
      <w:r>
        <w:t>all_DT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they_PRP</w:t>
      </w:r>
      <w:r>
        <w:t xml:space="preserve"> </w:t>
      </w:r>
      <w:r>
        <w:t>want_VBP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t>to_TO</w:t>
      </w:r>
      <w:r>
        <w:t xml:space="preserve"> </w:t>
      </w:r>
      <w:r>
        <w:t>get_VB</w:t>
      </w:r>
      <w:r>
        <w:t xml:space="preserve"> </w:t>
      </w:r>
      <w:r>
        <w:t>their_PRP$</w:t>
      </w:r>
      <w:r>
        <w:t xml:space="preserve"> </w:t>
      </w:r>
      <w:r>
        <w:t>licence_NN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They_PRP</w:t>
      </w:r>
      <w:r>
        <w:t xml:space="preserve"> </w:t>
      </w:r>
      <w:r>
        <w:t>learn_VBP</w:t>
      </w:r>
      <w:r>
        <w:t xml:space="preserve"> </w:t>
      </w:r>
      <w:r>
        <w:t>it_PRP</w:t>
      </w:r>
      <w:r>
        <w:t xml:space="preserve"> </w:t>
      </w:r>
      <w:r>
        <w:t>very_RB</w:t>
      </w:r>
      <w:r>
        <w:t xml:space="preserve"> </w:t>
      </w:r>
      <w:r>
        <w:t>fast_RB</w:t>
      </w:r>
      <w:r>
        <w:t xml:space="preserve"> </w:t>
      </w:r>
      <w:r>
        <w:t>Because_IN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kind_RB</w:t>
      </w:r>
      <w:r>
        <w:t xml:space="preserve"> </w:t>
      </w:r>
      <w:r>
        <w:rPr>
          <w:highlight w:val="yellow"/>
        </w:rPr>
        <w:t>of_RB</w:t>
      </w:r>
      <w:r>
        <w:t xml:space="preserve"> </w:t>
      </w:r>
      <w:r>
        <w:t>have_VBP</w:t>
      </w:r>
      <w:r>
        <w:t xml:space="preserve"> </w:t>
      </w:r>
      <w:r>
        <w:t>a_DT</w:t>
      </w:r>
      <w:r>
        <w:t xml:space="preserve"> </w:t>
      </w:r>
      <w:r>
        <w:t>bit_NN</w:t>
      </w:r>
      <w:r>
        <w:t xml:space="preserve"> </w:t>
      </w:r>
      <w:r>
        <w:t>more_RBR</w:t>
      </w:r>
      <w:r>
        <w:t xml:space="preserve"> </w:t>
      </w:r>
      <w:r>
        <w:rPr>
          <w:highlight w:val="yellow"/>
        </w:rPr>
        <w:t>road-sense_NN</w:t>
      </w:r>
      <w:r>
        <w:t xml:space="preserve"> </w:t>
      </w:r>
      <w:r>
        <w:t>already_RB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why_WRB</w:t>
      </w:r>
      <w:r>
        <w:t xml:space="preserve"> </w:t>
      </w:r>
      <w:r>
        <w:t>So_RB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rPr>
          <w:highlight w:val="yellow"/>
        </w:rPr>
        <w:t>press_VB</w:t>
      </w:r>
      <w:r>
        <w:t xml:space="preserve"> </w:t>
      </w:r>
      <w:r>
        <w:rPr>
          <w:highlight w:val="yellow"/>
        </w:rPr>
        <w:t>on_RP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Because_IN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think_VB</w:t>
      </w:r>
      <w:r>
        <w:t xml:space="preserve"> </w:t>
      </w:r>
      <w:r>
        <w:t>I_PRP</w:t>
      </w:r>
      <w:r>
        <w:t xml:space="preserve"> </w:t>
      </w:r>
      <w:r>
        <w:t>want_VBP</w:t>
      </w:r>
      <w:r>
        <w:t xml:space="preserve"> </w:t>
      </w:r>
      <w:r>
        <w:t>to_TO</w:t>
      </w:r>
      <w:r>
        <w:t xml:space="preserve"> </w:t>
      </w:r>
      <w:r>
        <w:t>give_VB</w:t>
      </w:r>
      <w:r>
        <w:t xml:space="preserve"> </w:t>
      </w:r>
      <w:r>
        <w:t>up_RP</w:t>
      </w:r>
      <w:r>
        <w:t xml:space="preserve"> </w:t>
      </w:r>
      <w:r>
        <w:t>The_DT</w:t>
      </w:r>
      <w:r>
        <w:t xml:space="preserve"> </w:t>
      </w:r>
      <w:r>
        <w:t>only_JJ</w:t>
      </w:r>
      <w:r>
        <w:t xml:space="preserve"> </w:t>
      </w:r>
      <w:r>
        <w:t>thing_NN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You_PRP</w:t>
      </w:r>
      <w:r>
        <w:t xml:space="preserve"> </w:t>
      </w:r>
      <w:r>
        <w:t>should_MD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after_IN</w:t>
      </w:r>
      <w:r>
        <w:t xml:space="preserve"> </w:t>
      </w:r>
      <w:r>
        <w:t>that_DT</w:t>
      </w:r>
      <w:r>
        <w:t xml:space="preserve"> </w:t>
      </w:r>
      <w:r>
        <w:t>all_PDT</w:t>
      </w:r>
      <w:r>
        <w:t xml:space="preserve"> </w:t>
      </w:r>
      <w:r>
        <w:t>that_DT</w:t>
      </w:r>
      <w:r>
        <w:t xml:space="preserve"> </w:t>
      </w:r>
      <w:r>
        <w:t>money_NN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spent_VBD</w:t>
      </w:r>
      <w:r>
        <w:t xml:space="preserve"> </w:t>
      </w:r>
      <w:r>
        <w:t>on_IN</w:t>
      </w:r>
      <w:r>
        <w:t xml:space="preserve"> </w:t>
      </w:r>
      <w:r>
        <w:t>it_PRP</w:t>
      </w:r>
      <w:r>
        <w:t xml:space="preserve"> </w:t>
      </w:r>
      <w:r>
        <w:t>already_RB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Thousand_CD</w:t>
      </w:r>
      <w:r>
        <w:t xml:space="preserve"> </w:t>
      </w:r>
      <w:r>
        <w:t>over_IN</w:t>
      </w:r>
      <w:r>
        <w:t xml:space="preserve"> </w:t>
      </w:r>
      <w:r>
        <w:t>dollars_NNS</w:t>
      </w:r>
      <w:r>
        <w:t xml:space="preserve"> </w:t>
      </w:r>
      <w:r>
        <w:t>now_RB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right_JJ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a_DT</w:t>
      </w:r>
      <w:r>
        <w:t xml:space="preserve"> </w:t>
      </w:r>
      <w:r>
        <w:t>matter_NN</w:t>
      </w:r>
      <w:r>
        <w:t xml:space="preserve"> </w:t>
      </w:r>
      <w:r>
        <w:t>of_IN</w:t>
      </w:r>
      <w:r>
        <w:t xml:space="preserve"> </w:t>
      </w:r>
      <w:r>
        <w:t>just_RB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keeping_VBG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up_RP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only_RB</w:t>
      </w:r>
      <w:r>
        <w:t xml:space="preserve"> </w:t>
      </w:r>
      <w:r>
        <w:t>that_IN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private_JJ</w:t>
      </w:r>
      <w:r>
        <w:t xml:space="preserve"> </w:t>
      </w:r>
      <w:r>
        <w:t>cars_NNS</w:t>
      </w:r>
      <w:r>
        <w:t xml:space="preserve"> </w:t>
      </w:r>
      <w:r>
        <w:t>you_PRP</w:t>
      </w:r>
      <w:r>
        <w:t xml:space="preserve"> </w:t>
      </w:r>
      <w:r>
        <w:t>ca_MD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drive_VB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yellow"/>
        </w:rPr>
        <w:t>Otherwise_RB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a_DT</w:t>
      </w:r>
      <w:r>
        <w:t xml:space="preserve"> </w:t>
      </w:r>
      <w:r>
        <w:t>matter_NN</w:t>
      </w:r>
      <w:r>
        <w:t xml:space="preserve"> </w:t>
      </w:r>
      <w:r>
        <w:t>of_IN</w:t>
      </w:r>
      <w:r>
        <w:t xml:space="preserve"> </w:t>
      </w:r>
      <w:r>
        <w:rPr>
          <w:highlight w:val="yellow"/>
        </w:rPr>
        <w:t>practicing_NN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all_DT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true_JJ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true_JJ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t>anyway_RB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morning_NN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doing_VBG</w:t>
      </w:r>
      <w:r>
        <w:t xml:space="preserve"> </w:t>
      </w:r>
      <w:r>
        <w:t>my_PRP$</w:t>
      </w:r>
      <w:r>
        <w:t xml:space="preserve"> </w:t>
      </w:r>
      <w:r>
        <w:t>quiet_JJ</w:t>
      </w:r>
      <w:r>
        <w:t xml:space="preserve"> </w:t>
      </w:r>
      <w:r>
        <w:t>time_NN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the_DT</w:t>
      </w:r>
      <w:r>
        <w:t xml:space="preserve"> </w:t>
      </w:r>
      <w:r>
        <w:t>Lord_NNP</w:t>
      </w:r>
      <w:r>
        <w:t xml:space="preserve"> </w:t>
      </w:r>
      <w:r>
        <w:t>gave_VBD</w:t>
      </w:r>
      <w:r>
        <w:t xml:space="preserve"> </w:t>
      </w:r>
      <w:r>
        <w:t>a_DT</w:t>
      </w:r>
      <w:r>
        <w:t xml:space="preserve"> </w:t>
      </w:r>
      <w:r>
        <w:t>verse_NN</w:t>
      </w:r>
      <w:r>
        <w:t xml:space="preserve"> </w:t>
      </w:r>
      <w:r>
        <w:t>of_IN</w:t>
      </w:r>
      <w:r>
        <w:t xml:space="preserve"> </w:t>
      </w:r>
      <w:r>
        <w:t>Psalms_NNP</w:t>
      </w:r>
      <w:r>
        <w:t xml:space="preserve"> </w:t>
      </w:r>
      <w:r>
        <w:rPr>
          <w:highlight w:val="yellow"/>
        </w:rPr>
        <w:t>Forty_CD</w:t>
      </w:r>
      <w:r>
        <w:t xml:space="preserve"> </w:t>
      </w:r>
      <w:r>
        <w:t>Two_CD</w:t>
      </w:r>
      <w:r>
        <w:t xml:space="preserve"> </w:t>
      </w:r>
      <w:r>
        <w:t>says_VBZ</w:t>
      </w:r>
      <w:r>
        <w:t xml:space="preserve"> </w:t>
      </w:r>
      <w:r>
        <w:t>By_IN</w:t>
      </w:r>
      <w:r>
        <w:t xml:space="preserve"> </w:t>
      </w:r>
      <w:r>
        <w:t>day_NN</w:t>
      </w:r>
      <w:r>
        <w:t xml:space="preserve"> </w:t>
      </w:r>
      <w:r>
        <w:t>he_PRP</w:t>
      </w:r>
      <w:r>
        <w:t xml:space="preserve"> </w:t>
      </w:r>
      <w:r>
        <w:t>will_MD</w:t>
      </w:r>
      <w:r>
        <w:t xml:space="preserve"> </w:t>
      </w:r>
      <w:r>
        <w:t>direct_VB</w:t>
      </w:r>
      <w:r>
        <w:t xml:space="preserve"> </w:t>
      </w:r>
      <w:r>
        <w:t>his_PRP$</w:t>
      </w:r>
      <w:r>
        <w:t xml:space="preserve"> </w:t>
      </w:r>
      <w:r>
        <w:t>love_NN</w:t>
      </w:r>
      <w:r>
        <w:t xml:space="preserve"> </w:t>
      </w:r>
      <w:r>
        <w:t>at_IN</w:t>
      </w:r>
      <w:r>
        <w:t xml:space="preserve"> </w:t>
      </w:r>
      <w:r>
        <w:t>night_NN</w:t>
      </w:r>
      <w:r>
        <w:t xml:space="preserve"> </w:t>
      </w:r>
      <w:r>
        <w:t>he_PRP</w:t>
      </w:r>
      <w:r>
        <w:t xml:space="preserve"> </w:t>
      </w:r>
      <w:r>
        <w:t>gives_VBZ</w:t>
      </w:r>
      <w:r>
        <w:t xml:space="preserve"> </w:t>
      </w:r>
      <w:r>
        <w:t>me_PRP</w:t>
      </w:r>
      <w:r>
        <w:t xml:space="preserve"> </w:t>
      </w:r>
      <w:r>
        <w:t>a_DT</w:t>
      </w:r>
      <w:r>
        <w:t xml:space="preserve"> </w:t>
      </w:r>
      <w:r>
        <w:t>song_NN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And_CC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t>quite_RB</w:t>
      </w:r>
      <w:r>
        <w:t xml:space="preserve"> </w:t>
      </w:r>
      <w:r>
        <w:t>good_JJ</w:t>
      </w:r>
      <w:r>
        <w:t xml:space="preserve"> </w:t>
      </w:r>
      <w:r>
        <w:t>Because_IN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the_DT</w:t>
      </w:r>
      <w:r>
        <w:t xml:space="preserve"> </w:t>
      </w:r>
      <w:r>
        <w:t>meaning_NN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fact_NN</w:t>
      </w:r>
      <w:r>
        <w:t xml:space="preserve"> </w:t>
      </w:r>
      <w:r>
        <w:t>that_IN</w:t>
      </w:r>
      <w:r>
        <w:t xml:space="preserve"> </w:t>
      </w:r>
      <w:r>
        <w:t>he_PRP</w:t>
      </w:r>
      <w:r>
        <w:t xml:space="preserve"> </w:t>
      </w:r>
      <w:r>
        <w:t>directed_VBD</w:t>
      </w:r>
      <w:r>
        <w:t xml:space="preserve"> </w:t>
      </w:r>
      <w:r>
        <w:t>his_PRP$</w:t>
      </w:r>
      <w:r>
        <w:t xml:space="preserve"> </w:t>
      </w:r>
      <w:r>
        <w:t>love_NN</w:t>
      </w:r>
      <w:r>
        <w:t xml:space="preserve"> </w:t>
      </w:r>
      <w:r>
        <w:rPr>
          <w:highlight w:val="yellow"/>
        </w:rPr>
        <w:t>towards_IN</w:t>
      </w:r>
      <w:r>
        <w:t xml:space="preserve"> </w:t>
      </w:r>
      <w:r>
        <w:t>me_PRP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by_IN</w:t>
      </w:r>
      <w:r>
        <w:t xml:space="preserve"> </w:t>
      </w:r>
      <w:r>
        <w:t>allowing_VBG</w:t>
      </w:r>
      <w:r>
        <w:t xml:space="preserve"> </w:t>
      </w:r>
      <w:r>
        <w:t>me_PRP</w:t>
      </w:r>
      <w:r>
        <w:t xml:space="preserve"> </w:t>
      </w:r>
      <w:r>
        <w:t>to_TO</w:t>
      </w:r>
      <w:r>
        <w:t xml:space="preserve"> </w:t>
      </w:r>
      <w:r>
        <w:t>fail_VB</w:t>
      </w:r>
      <w:r>
        <w:t xml:space="preserve"> </w:t>
      </w:r>
      <w:r>
        <w:t>was_VBD</w:t>
      </w:r>
      <w:r>
        <w:t xml:space="preserve"> </w:t>
      </w:r>
      <w:r>
        <w:t>quite_RB</w:t>
      </w:r>
      <w:r>
        <w:t xml:space="preserve"> </w:t>
      </w:r>
      <w:r>
        <w:t>encouraging_JJ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Then_RB</w:t>
      </w:r>
      <w:r>
        <w:t xml:space="preserve"> </w:t>
      </w:r>
      <w:r>
        <w:t>after_IN</w:t>
      </w:r>
      <w:r>
        <w:t xml:space="preserve"> </w:t>
      </w:r>
      <w:r>
        <w:t>I_PRP</w:t>
      </w:r>
      <w:r>
        <w:t xml:space="preserve"> </w:t>
      </w:r>
      <w:r>
        <w:t>sent_VBD</w:t>
      </w:r>
      <w:r>
        <w:t xml:space="preserve"> </w:t>
      </w:r>
      <w:r>
        <w:t>Kim_NNP</w:t>
      </w:r>
      <w:r>
        <w:t xml:space="preserve"> </w:t>
      </w:r>
      <w:r>
        <w:t>Tok_NNP</w:t>
      </w:r>
      <w:r>
        <w:t xml:space="preserve"> </w:t>
      </w:r>
      <w:r>
        <w:rPr>
          <w:highlight w:val="yellow"/>
        </w:rPr>
        <w:t>off_RB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the_DT</w:t>
      </w:r>
      <w:r>
        <w:t xml:space="preserve"> </w:t>
      </w:r>
      <w:r>
        <w:t>airport_NN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so_RB</w:t>
      </w:r>
      <w:r>
        <w:t xml:space="preserve"> </w:t>
      </w:r>
      <w:r>
        <w:t>funny_JJ</w:t>
      </w:r>
      <w:r>
        <w:t xml:space="preserve"> </w:t>
      </w:r>
      <w:r>
        <w:t>I_PRP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realize_VB</w:t>
      </w:r>
      <w:r>
        <w:t xml:space="preserve"> </w:t>
      </w:r>
      <w:r>
        <w:t>how_WRB</w:t>
      </w:r>
      <w:r>
        <w:t xml:space="preserve"> </w:t>
      </w:r>
      <w:r>
        <w:t>tired_JJ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so_RB</w:t>
      </w:r>
      <w:r>
        <w:t xml:space="preserve"> </w:t>
      </w:r>
      <w:r>
        <w:t>geared_VBN</w:t>
      </w:r>
      <w:r>
        <w:t xml:space="preserve"> </w:t>
      </w:r>
      <w:r>
        <w:t>up_RP</w:t>
      </w:r>
      <w:r>
        <w:t xml:space="preserve"> </w:t>
      </w:r>
      <w:r>
        <w:t>for_IN</w:t>
      </w:r>
      <w:r>
        <w:t xml:space="preserve"> </w:t>
      </w:r>
      <w:r>
        <w:t>the_DT</w:t>
      </w:r>
      <w:r>
        <w:t xml:space="preserve"> </w:t>
      </w:r>
      <w:r>
        <w:t>whole_JJ</w:t>
      </w:r>
      <w:r>
        <w:t xml:space="preserve"> </w:t>
      </w:r>
      <w:r>
        <w:t>week_NN</w:t>
      </w:r>
      <w:r>
        <w:t xml:space="preserve"> </w:t>
      </w:r>
      <w:r>
        <w:t>for_IN</w:t>
      </w:r>
      <w:r>
        <w:t xml:space="preserve"> </w:t>
      </w:r>
      <w:r>
        <w:t>this_DT</w:t>
      </w:r>
      <w:r>
        <w:t xml:space="preserve"> </w:t>
      </w:r>
      <w:r>
        <w:t>test_NN</w:t>
      </w:r>
      <w:r>
        <w:t xml:space="preserve"> </w:t>
      </w:r>
      <w:r>
        <w:rPr>
          <w:highlight w:val="yellow"/>
        </w:rPr>
        <w:t>suh_UH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That_IN</w:t>
      </w:r>
      <w:r>
        <w:t xml:space="preserve"> </w:t>
      </w:r>
      <w:r>
        <w:t>suddenly_RB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t>went_VBD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the_DT</w:t>
      </w:r>
      <w:r>
        <w:t xml:space="preserve"> </w:t>
      </w:r>
      <w:r>
        <w:t>airport_NN</w:t>
      </w:r>
      <w:r>
        <w:t xml:space="preserve"> </w:t>
      </w:r>
      <w:r>
        <w:t>after_IN</w:t>
      </w:r>
      <w:r>
        <w:t xml:space="preserve"> </w:t>
      </w:r>
      <w:r>
        <w:t>the_DT</w:t>
      </w:r>
      <w:r>
        <w:t xml:space="preserve"> </w:t>
      </w:r>
      <w:r>
        <w:t>whole_JJ</w:t>
      </w:r>
      <w:r>
        <w:t xml:space="preserve"> </w:t>
      </w:r>
      <w:r>
        <w:t>thing_NN</w:t>
      </w:r>
      <w:r>
        <w:t xml:space="preserve"> </w:t>
      </w:r>
      <w:r>
        <w:t>was_VBD</w:t>
      </w:r>
      <w:r>
        <w:t xml:space="preserve"> </w:t>
      </w:r>
      <w:r>
        <w:rPr>
          <w:highlight w:val="yellow"/>
        </w:rPr>
        <w:t>over_JJ</w:t>
      </w:r>
      <w:r>
        <w:t xml:space="preserve"> </w:t>
      </w:r>
      <w:r>
        <w:t>they_PRP</w:t>
      </w:r>
      <w:r>
        <w:t xml:space="preserve"> </w:t>
      </w:r>
      <w:r>
        <w:t>told_VBD</w:t>
      </w:r>
      <w:r>
        <w:t xml:space="preserve"> </w:t>
      </w:r>
      <w:r>
        <w:t>me_PRP</w:t>
      </w:r>
      <w:r>
        <w:t xml:space="preserve"> </w:t>
      </w:r>
      <w:r>
        <w:t>I_PRP</w:t>
      </w:r>
      <w:r>
        <w:t xml:space="preserve"> </w:t>
      </w:r>
      <w:r>
        <w:t>failed_VBD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t>very_RB</w:t>
      </w:r>
      <w:r>
        <w:t xml:space="preserve"> </w:t>
      </w:r>
      <w:r>
        <w:t>nice_JJ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This_DT</w:t>
      </w:r>
      <w:r>
        <w:t xml:space="preserve"> </w:t>
      </w:r>
      <w:r>
        <w:t>instructor_NN</w:t>
      </w:r>
      <w:r>
        <w:t xml:space="preserve"> </w:t>
      </w:r>
      <w:r>
        <w:t>was_VBD</w:t>
      </w:r>
      <w:r>
        <w:t xml:space="preserve"> </w:t>
      </w:r>
      <w:r>
        <w:t>saying_VBG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we_PRP</w:t>
      </w:r>
      <w:r>
        <w:t xml:space="preserve"> </w:t>
      </w:r>
      <w:r>
        <w:t>regret_VBP</w:t>
      </w:r>
      <w:r>
        <w:t xml:space="preserve"> </w:t>
      </w:r>
      <w:r>
        <w:t>we_PRP</w:t>
      </w:r>
      <w:r>
        <w:t xml:space="preserve"> </w:t>
      </w:r>
      <w:r>
        <w:t>ca_MD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give_VB</w:t>
      </w:r>
      <w:r>
        <w:t xml:space="preserve"> </w:t>
      </w:r>
      <w:r>
        <w:t>you_PRP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This_DT</w:t>
      </w:r>
      <w:r>
        <w:t xml:space="preserve"> </w:t>
      </w:r>
      <w:r>
        <w:t>time_NN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sorry_JJ</w:t>
      </w:r>
      <w:r>
        <w:t xml:space="preserve"> </w:t>
      </w:r>
      <w:r>
        <w:t>And_CC</w:t>
      </w:r>
      <w:r>
        <w:t xml:space="preserve"> </w:t>
      </w:r>
      <w:r>
        <w:t>I_PRP</w:t>
      </w:r>
      <w:r>
        <w:t xml:space="preserve"> </w:t>
      </w:r>
      <w:r>
        <w:t>got_VBD</w:t>
      </w:r>
      <w:r>
        <w:t xml:space="preserve"> </w:t>
      </w:r>
      <w:r>
        <w:rPr>
          <w:highlight w:val="yellow"/>
        </w:rPr>
        <w:t>thirty_CD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felt_VBD</w:t>
      </w:r>
      <w:r>
        <w:t xml:space="preserve"> </w:t>
      </w:r>
      <w:r>
        <w:t>so_RB</w:t>
      </w:r>
      <w:r>
        <w:t xml:space="preserve"> </w:t>
      </w:r>
      <w:r>
        <w:t>relieved_JJ</w:t>
      </w:r>
      <w:r>
        <w:t xml:space="preserve"> </w:t>
      </w:r>
      <w:r>
        <w:t>then_RB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went_VBD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the_DT</w:t>
      </w:r>
      <w:r>
        <w:t xml:space="preserve"> </w:t>
      </w:r>
      <w:r>
        <w:t>airport_NN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so_RB</w:t>
      </w:r>
      <w:r>
        <w:t xml:space="preserve"> </w:t>
      </w:r>
      <w:r>
        <w:t>tired_JJ</w:t>
      </w:r>
      <w:r>
        <w:t xml:space="preserve"> </w:t>
      </w:r>
      <w:r>
        <w:t>and_CC</w:t>
      </w:r>
      <w:r>
        <w:t xml:space="preserve"> </w:t>
      </w:r>
      <w:r>
        <w:t>sleepy_JJ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Sending_VBG</w:t>
      </w:r>
      <w:r>
        <w:t xml:space="preserve"> </w:t>
      </w:r>
      <w:r>
        <w:t>him_PRP</w:t>
      </w:r>
      <w:r>
        <w:t xml:space="preserve"> </w:t>
      </w:r>
      <w:r>
        <w:rPr>
          <w:highlight w:val="yellow"/>
        </w:rPr>
        <w:t>off_RB</w:t>
      </w:r>
      <w:r>
        <w:t xml:space="preserve"> </w:t>
      </w:r>
      <w:r>
        <w:t>I_PRP</w:t>
      </w:r>
      <w:r>
        <w:t xml:space="preserve"> </w:t>
      </w:r>
      <w:r>
        <w:t>went_VBD</w:t>
      </w:r>
      <w:r>
        <w:t xml:space="preserve"> </w:t>
      </w:r>
      <w:r>
        <w:t>to_TO</w:t>
      </w:r>
      <w:r>
        <w:t xml:space="preserve"> </w:t>
      </w:r>
      <w:r>
        <w:t>buy_VB</w:t>
      </w:r>
      <w:r>
        <w:t xml:space="preserve"> </w:t>
      </w:r>
      <w:r>
        <w:rPr>
          <w:highlight w:val="yellow"/>
        </w:rPr>
        <w:t>duck_NN</w:t>
      </w:r>
      <w:r>
        <w:t xml:space="preserve"> </w:t>
      </w:r>
      <w:r>
        <w:t>rice_NN</w:t>
      </w:r>
      <w:r>
        <w:t xml:space="preserve"> </w:t>
      </w:r>
      <w:r>
        <w:t>from_IN</w:t>
      </w:r>
      <w:r>
        <w:t xml:space="preserve"> </w:t>
      </w:r>
      <w:r>
        <w:t>the_DT</w:t>
      </w:r>
      <w:r>
        <w:t xml:space="preserve"> </w:t>
      </w:r>
      <w:r>
        <w:t>shop_NN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Then_RB</w:t>
      </w:r>
      <w:r>
        <w:t xml:space="preserve"> </w:t>
      </w:r>
      <w:r>
        <w:t>this_DT</w:t>
      </w:r>
      <w:r>
        <w:t xml:space="preserve"> </w:t>
      </w:r>
      <w:r>
        <w:t>man_NN</w:t>
      </w:r>
      <w:r>
        <w:t xml:space="preserve"> </w:t>
      </w:r>
      <w:r>
        <w:t>gave_VBD</w:t>
      </w:r>
      <w:r>
        <w:t xml:space="preserve"> </w:t>
      </w:r>
      <w:r>
        <w:t>me_PRP</w:t>
      </w:r>
      <w:r>
        <w:t xml:space="preserve"> </w:t>
      </w:r>
      <w:r>
        <w:rPr>
          <w:highlight w:val="yellow"/>
        </w:rPr>
        <w:t>back_RB</w:t>
      </w:r>
      <w:r>
        <w:t xml:space="preserve"> </w:t>
      </w:r>
      <w:r>
        <w:t>my_PRP$</w:t>
      </w:r>
      <w:r>
        <w:t xml:space="preserve"> </w:t>
      </w:r>
      <w:r>
        <w:t>change_NN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Ten_CD</w:t>
      </w:r>
      <w:r>
        <w:t xml:space="preserve"> </w:t>
      </w:r>
      <w:r>
        <w:t>dollars_NNS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Give_VB</w:t>
      </w:r>
      <w:r>
        <w:t xml:space="preserve"> </w:t>
      </w:r>
      <w:r>
        <w:t>me_PRP</w:t>
      </w:r>
      <w:r>
        <w:t xml:space="preserve"> </w:t>
      </w:r>
      <w:r>
        <w:t>four_CD</w:t>
      </w:r>
      <w:r>
        <w:t xml:space="preserve"> </w:t>
      </w:r>
      <w:r>
        <w:t>dollars_NNS</w:t>
      </w:r>
      <w:r>
        <w:t xml:space="preserve"> </w:t>
      </w:r>
      <w:r>
        <w:t>And_CC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looking_VBG</w:t>
      </w:r>
      <w:r>
        <w:t xml:space="preserve"> </w:t>
      </w:r>
      <w:r>
        <w:t>at_IN</w:t>
      </w:r>
      <w:r>
        <w:t xml:space="preserve"> </w:t>
      </w:r>
      <w:r>
        <w:t>the_DT</w:t>
      </w:r>
      <w:r>
        <w:t xml:space="preserve"> </w:t>
      </w:r>
      <w:r>
        <w:t>money_NN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actually_RB</w:t>
      </w:r>
      <w:r>
        <w:t xml:space="preserve"> </w:t>
      </w:r>
      <w:r>
        <w:t>looking_VBG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looking_VBG</w:t>
      </w:r>
      <w:r>
        <w:t xml:space="preserve"> </w:t>
      </w:r>
      <w:r>
        <w:t>and_CC</w:t>
      </w:r>
      <w:r>
        <w:t xml:space="preserve"> </w:t>
      </w:r>
      <w:r>
        <w:t>not_RB</w:t>
      </w:r>
      <w:r>
        <w:t xml:space="preserve"> </w:t>
      </w:r>
      <w:r>
        <w:t>looking_VBG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t>thought_VBD</w:t>
      </w:r>
      <w:r>
        <w:t xml:space="preserve"> </w:t>
      </w:r>
      <w:r>
        <w:t>that_IN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questioning_VBG</w:t>
      </w:r>
      <w:r>
        <w:t xml:space="preserve"> </w:t>
      </w:r>
      <w:r>
        <w:t>his_PRP$</w:t>
      </w:r>
      <w:r>
        <w:t xml:space="preserve"> </w:t>
      </w:r>
      <w:r>
        <w:t>integrity_NN</w:t>
      </w:r>
      <w:r>
        <w:t xml:space="preserve"> </w:t>
      </w:r>
      <w:r>
        <w:t>He_PRP</w:t>
      </w:r>
      <w:r>
        <w:t xml:space="preserve"> </w:t>
      </w:r>
      <w:r>
        <w:t>said_VBD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right_JJ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right_JJ</w:t>
      </w:r>
      <w:r>
        <w:t xml:space="preserve"> </w:t>
      </w:r>
      <w:r>
        <w:t>I_PRP</w:t>
      </w:r>
      <w:r>
        <w:t xml:space="preserve"> </w:t>
      </w:r>
      <w:r>
        <w:t>said_VBD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right_JJ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not_RB</w:t>
      </w:r>
      <w:r>
        <w:t xml:space="preserve"> </w:t>
      </w:r>
      <w:r>
        <w:t>looking_VBG</w:t>
      </w:r>
      <w:r>
        <w:t xml:space="preserve"> </w:t>
      </w:r>
      <w:r>
        <w:t>at_IN</w:t>
      </w:r>
      <w:r>
        <w:t xml:space="preserve"> </w:t>
      </w:r>
      <w:r>
        <w:t>the_DT</w:t>
      </w:r>
      <w:r>
        <w:t xml:space="preserve"> </w:t>
      </w:r>
      <w:r>
        <w:t>money_NN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not_RB</w:t>
      </w:r>
      <w:r>
        <w:t xml:space="preserve"> </w:t>
      </w:r>
      <w:r>
        <w:t>thinking_VBG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tired_JJ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he_PRP</w:t>
      </w:r>
      <w:r>
        <w:t xml:space="preserve"> </w:t>
      </w:r>
      <w:r>
        <w:t>told_VBD</w:t>
      </w:r>
      <w:r>
        <w:t xml:space="preserve"> </w:t>
      </w:r>
      <w:r>
        <w:t>me_PRP</w:t>
      </w:r>
      <w:r>
        <w:t xml:space="preserve"> </w:t>
      </w:r>
      <w:r>
        <w:rPr>
          <w:highlight w:val="yellow"/>
        </w:rPr>
        <w:t>say_VB</w:t>
      </w:r>
      <w:r>
        <w:t xml:space="preserve"> </w:t>
      </w:r>
      <w:r>
        <w:t>I_PRP</w:t>
      </w:r>
      <w:r>
        <w:t xml:space="preserve"> </w:t>
      </w:r>
      <w:r>
        <w:t>teach_VBP</w:t>
      </w:r>
      <w:r>
        <w:t xml:space="preserve"> </w:t>
      </w:r>
      <w:r>
        <w:t>you_PRP</w:t>
      </w:r>
      <w:r>
        <w:t xml:space="preserve"> </w:t>
      </w:r>
      <w:r>
        <w:t>how_WRB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t>some_DT</w:t>
      </w:r>
      <w:r>
        <w:t xml:space="preserve"> </w:t>
      </w:r>
      <w:r>
        <w:t>exercises_NNS</w:t>
      </w:r>
      <w:r>
        <w:t xml:space="preserve"> </w:t>
      </w:r>
      <w:r>
        <w:t>these_DT</w:t>
      </w:r>
      <w:r>
        <w:t xml:space="preserve"> </w:t>
      </w:r>
      <w:r>
        <w:t>are_VBP</w:t>
      </w:r>
      <w:r>
        <w:t xml:space="preserve"> </w:t>
      </w:r>
      <w:r>
        <w:t>Chinese_JJ</w:t>
      </w:r>
      <w:r>
        <w:t xml:space="preserve"> </w:t>
      </w:r>
      <w:r>
        <w:t>martial_JJ</w:t>
      </w:r>
      <w:r>
        <w:t xml:space="preserve"> </w:t>
      </w:r>
      <w:r>
        <w:t>art_NN</w:t>
      </w:r>
      <w:r>
        <w:t xml:space="preserve"> </w:t>
      </w:r>
      <w:r>
        <w:rPr>
          <w:highlight w:val="yellow"/>
        </w:rPr>
        <w:t>exercises_NNS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He_PRP</w:t>
      </w:r>
      <w:r>
        <w:t xml:space="preserve"> </w:t>
      </w:r>
      <w:r>
        <w:t>really_RB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t>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so_RB</w:t>
      </w:r>
      <w:r>
        <w:t xml:space="preserve"> </w:t>
      </w:r>
      <w:r>
        <w:t>sweet_JJ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He_PRP</w:t>
      </w:r>
      <w:r>
        <w:t xml:space="preserve"> </w:t>
      </w:r>
      <w:r>
        <w:t>said_VBD</w:t>
      </w:r>
      <w:r>
        <w:t xml:space="preserve"> </w:t>
      </w:r>
      <w:r>
        <w:t>some_DT</w:t>
      </w:r>
      <w:r>
        <w:t xml:space="preserve"> </w:t>
      </w:r>
      <w:r>
        <w:t>He_PRP</w:t>
      </w:r>
      <w:r>
        <w:t xml:space="preserve"> </w:t>
      </w:r>
      <w:r>
        <w:t>gave_VBD</w:t>
      </w:r>
      <w:r>
        <w:t xml:space="preserve"> </w:t>
      </w:r>
      <w:r>
        <w:t>me_PRP</w:t>
      </w:r>
      <w:r>
        <w:t xml:space="preserve"> </w:t>
      </w:r>
      <w:r>
        <w:t>a_DT</w:t>
      </w:r>
      <w:r>
        <w:t xml:space="preserve"> </w:t>
      </w:r>
      <w:r>
        <w:t>name_NN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He_PRP</w:t>
      </w:r>
      <w:r>
        <w:t xml:space="preserve"> </w:t>
      </w:r>
      <w:r>
        <w:t>said_VBD</w:t>
      </w:r>
      <w:r>
        <w:t xml:space="preserve"> </w:t>
      </w:r>
      <w:r>
        <w:t>I_PRP</w:t>
      </w:r>
      <w:r>
        <w:t xml:space="preserve"> </w:t>
      </w:r>
      <w:r>
        <w:t>practise_VBP</w:t>
      </w:r>
      <w:r>
        <w:t xml:space="preserve"> </w:t>
      </w:r>
      <w:r>
        <w:t>this_DT</w:t>
      </w:r>
      <w:r>
        <w:t xml:space="preserve"> </w:t>
      </w:r>
      <w:r>
        <w:t>and_CC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very_RB</w:t>
      </w:r>
      <w:r>
        <w:t xml:space="preserve"> </w:t>
      </w:r>
      <w:r>
        <w:t>good_JJ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help_VBP</w:t>
      </w:r>
      <w:r>
        <w:t xml:space="preserve"> </w:t>
      </w:r>
      <w:r>
        <w:t>to_TO</w:t>
      </w:r>
      <w:r>
        <w:t xml:space="preserve"> </w:t>
      </w:r>
      <w:r>
        <w:t>revitalize_VB</w:t>
      </w:r>
      <w:r>
        <w:t xml:space="preserve"> </w:t>
      </w:r>
      <w:r>
        <w:t>your_PRP$</w:t>
      </w:r>
      <w:r>
        <w:t xml:space="preserve"> </w:t>
      </w:r>
      <w:r>
        <w:t>zeng_NN</w:t>
      </w:r>
      <w:r>
        <w:t xml:space="preserve"> </w:t>
      </w:r>
      <w:r>
        <w:rPr>
          <w:highlight w:val="yellow"/>
        </w:rPr>
        <w:t>san_NN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They_PRP</w:t>
      </w:r>
      <w:r>
        <w:t xml:space="preserve"> </w:t>
      </w:r>
      <w:r>
        <w:t>call_VBP</w:t>
      </w:r>
      <w:r>
        <w:t xml:space="preserve"> </w:t>
      </w:r>
      <w:r>
        <w:rPr>
          <w:highlight w:val="yellow"/>
        </w:rPr>
        <w:t>zeng_NN</w:t>
      </w:r>
      <w:r>
        <w:t xml:space="preserve"> </w:t>
      </w:r>
      <w:r>
        <w:t>san_NN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I_PRP</w:t>
      </w:r>
      <w:r>
        <w:t xml:space="preserve"> </w:t>
      </w:r>
      <w:r>
        <w:t>say_VBP</w:t>
      </w:r>
      <w:r>
        <w:t xml:space="preserve"> </w:t>
      </w:r>
      <w:r>
        <w:t>oh_UH</w:t>
      </w:r>
      <w:r>
        <w:t xml:space="preserve"> </w:t>
      </w:r>
      <w:r>
        <w:t>So_RB</w:t>
      </w:r>
      <w:r>
        <w:t xml:space="preserve"> </w:t>
      </w:r>
      <w:r>
        <w:t>I_PRP</w:t>
      </w:r>
      <w:r>
        <w:t xml:space="preserve"> </w:t>
      </w:r>
      <w:r>
        <w:t>told_VBD</w:t>
      </w:r>
      <w:r>
        <w:t xml:space="preserve"> </w:t>
      </w:r>
      <w:r>
        <w:t>him_PRP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Anyway_RB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so_RB</w:t>
      </w:r>
      <w:r>
        <w:t xml:space="preserve"> </w:t>
      </w:r>
      <w:r>
        <w:t>tired_JJ</w:t>
      </w:r>
      <w:r>
        <w:t xml:space="preserve"> </w:t>
      </w:r>
      <w:r>
        <w:t>Because_IN</w:t>
      </w:r>
      <w:r>
        <w:t xml:space="preserve"> </w:t>
      </w:r>
      <w:r>
        <w:t>I_PRP</w:t>
      </w:r>
      <w:r>
        <w:t xml:space="preserve"> </w:t>
      </w:r>
      <w:r>
        <w:t>just_RB</w:t>
      </w:r>
      <w:r>
        <w:t xml:space="preserve"> </w:t>
      </w:r>
      <w:r>
        <w:t>failed_VBD</w:t>
      </w:r>
      <w:r>
        <w:t xml:space="preserve"> </w:t>
      </w:r>
      <w:r>
        <w:t>my_PRP$</w:t>
      </w:r>
      <w:r>
        <w:t xml:space="preserve"> </w:t>
      </w:r>
      <w:r>
        <w:rPr>
          <w:highlight w:val="yellow"/>
        </w:rPr>
        <w:t>driving_NN</w:t>
      </w:r>
      <w:r>
        <w:t xml:space="preserve"> </w:t>
      </w:r>
      <w:r>
        <w:t>test_NN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I_PRP</w:t>
      </w:r>
      <w:r>
        <w:t xml:space="preserve"> </w:t>
      </w:r>
      <w:r>
        <w:t>just_RB</w:t>
      </w:r>
      <w:r>
        <w:t xml:space="preserve"> </w:t>
      </w:r>
      <w:r>
        <w:t>came_VBD</w:t>
      </w:r>
      <w:r>
        <w:t xml:space="preserve"> </w:t>
      </w:r>
      <w:r>
        <w:t>and_CC</w:t>
      </w:r>
      <w:r>
        <w:t xml:space="preserve"> </w:t>
      </w:r>
      <w:r>
        <w:t>sent_VBD</w:t>
      </w:r>
      <w:r>
        <w:t xml:space="preserve"> </w:t>
      </w:r>
      <w:r>
        <w:t>my_PRP$</w:t>
      </w:r>
      <w:r>
        <w:t xml:space="preserve"> </w:t>
      </w:r>
      <w:r>
        <w:t>husband_NN</w:t>
      </w:r>
      <w:r>
        <w:t xml:space="preserve"> </w:t>
      </w:r>
      <w:r>
        <w:rPr>
          <w:highlight w:val="yellow"/>
        </w:rPr>
        <w:t>off_RB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failed_VBD</w:t>
      </w:r>
      <w:r>
        <w:t xml:space="preserve"> </w:t>
      </w:r>
      <w:r>
        <w:t>my_PRP$</w:t>
      </w:r>
      <w:r>
        <w:t xml:space="preserve"> </w:t>
      </w:r>
      <w:r>
        <w:rPr>
          <w:highlight w:val="yellow"/>
        </w:rPr>
        <w:t>driving_NN</w:t>
      </w:r>
      <w:r>
        <w:t xml:space="preserve"> </w:t>
      </w:r>
      <w:r>
        <w:t>test_NN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he_PRP</w:t>
      </w:r>
      <w:r>
        <w:t xml:space="preserve"> </w:t>
      </w:r>
      <w:r>
        <w:t>says_VBZ</w:t>
      </w:r>
      <w:r>
        <w:t xml:space="preserve"> </w:t>
      </w:r>
      <w:r>
        <w:t>how_WRB</w:t>
      </w:r>
      <w:r>
        <w:t xml:space="preserve"> </w:t>
      </w:r>
      <w:r>
        <w:t>many_JJ</w:t>
      </w:r>
      <w:r>
        <w:t xml:space="preserve"> </w:t>
      </w:r>
      <w:r>
        <w:t>times_NNS</w:t>
      </w:r>
      <w:r>
        <w:t xml:space="preserve"> </w:t>
      </w:r>
      <w:r>
        <w:t>already_RB</w:t>
      </w:r>
      <w:r>
        <w:t xml:space="preserve"> </w:t>
      </w:r>
      <w:r>
        <w:t>I_PRP</w:t>
      </w:r>
      <w:r>
        <w:t xml:space="preserve"> </w:t>
      </w:r>
      <w:r>
        <w:t>said_VBD</w:t>
      </w:r>
      <w:r>
        <w:t xml:space="preserve"> </w:t>
      </w:r>
      <w:r>
        <w:t>first_JJ</w:t>
      </w:r>
      <w:r>
        <w:t xml:space="preserve"> </w:t>
      </w:r>
      <w:r>
        <w:t>time_NN</w:t>
      </w:r>
      <w:r>
        <w:t xml:space="preserve"> </w:t>
      </w:r>
      <w:r>
        <w:rPr>
          <w:highlight w:val="yellow"/>
        </w:rPr>
        <w:t>Aiyah_UH</w:t>
      </w:r>
      <w:r>
        <w:t xml:space="preserve"> </w:t>
      </w:r>
      <w:r>
        <w:t>first_JJ</w:t>
      </w:r>
      <w:r>
        <w:t xml:space="preserve"> </w:t>
      </w:r>
      <w:r>
        <w:t>time_NN</w:t>
      </w:r>
      <w:r>
        <w:t xml:space="preserve"> </w:t>
      </w:r>
      <w:r>
        <w:t>no_DT</w:t>
      </w:r>
      <w:r>
        <w:t xml:space="preserve"> </w:t>
      </w:r>
      <w:r>
        <w:t>problem_NN</w:t>
      </w:r>
      <w:r>
        <w:t xml:space="preserve"> </w:t>
      </w:r>
      <w:r>
        <w:t>Very_RB</w:t>
      </w:r>
      <w:r>
        <w:t xml:space="preserve"> </w:t>
      </w:r>
      <w:r>
        <w:t>few_JJ</w:t>
      </w:r>
      <w:r>
        <w:t xml:space="preserve"> </w:t>
      </w:r>
      <w:r>
        <w:t>people_NNS</w:t>
      </w:r>
      <w:r>
        <w:t xml:space="preserve"> </w:t>
      </w:r>
      <w:r>
        <w:t>pass_VBP</w:t>
      </w:r>
      <w:r>
        <w:t xml:space="preserve"> </w:t>
      </w:r>
      <w:r>
        <w:t>first_JJ</w:t>
      </w:r>
      <w:r>
        <w:t xml:space="preserve"> </w:t>
      </w:r>
      <w:r>
        <w:t>try_NN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right_JJ</w:t>
      </w:r>
      <w:r>
        <w:t xml:space="preserve"> </w:t>
      </w:r>
      <w:r>
        <w:t>I_PRP</w:t>
      </w:r>
      <w:r>
        <w:t xml:space="preserve"> </w:t>
      </w:r>
      <w:r>
        <w:t>passed_VBD</w:t>
      </w:r>
      <w:r>
        <w:t xml:space="preserve"> </w:t>
      </w:r>
      <w:r>
        <w:t>my_PRP$</w:t>
      </w:r>
      <w:r>
        <w:t xml:space="preserve"> </w:t>
      </w:r>
      <w:r>
        <w:t>fifth_JJ</w:t>
      </w:r>
      <w:r>
        <w:t xml:space="preserve"> </w:t>
      </w:r>
      <w:r>
        <w:t>time_NN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A_UH</w:t>
      </w:r>
      <w:r>
        <w:t xml:space="preserve"> </w:t>
      </w:r>
      <w:r>
        <w:t>But_CC</w:t>
      </w:r>
      <w:r>
        <w:t xml:space="preserve"> </w:t>
      </w:r>
      <w:r>
        <w:t>good_JJ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pressed_VBD</w:t>
      </w:r>
      <w:r>
        <w:t xml:space="preserve"> </w:t>
      </w:r>
      <w:r>
        <w:rPr>
          <w:highlight w:val="yellow"/>
        </w:rPr>
        <w:t>on_RP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this_DT</w:t>
      </w:r>
      <w:r>
        <w:t xml:space="preserve"> </w:t>
      </w:r>
      <w:r>
        <w:t>Tun_NNP</w:t>
      </w:r>
      <w:r>
        <w:t xml:space="preserve"> </w:t>
      </w:r>
      <w:r>
        <w:t>Tun_NNP</w:t>
      </w:r>
      <w:r>
        <w:t xml:space="preserve"> </w:t>
      </w:r>
      <w:r>
        <w:t>passed_VBD</w:t>
      </w:r>
      <w:r>
        <w:t xml:space="preserve"> </w:t>
      </w:r>
      <w:r>
        <w:t>first_JJ</w:t>
      </w:r>
      <w:r>
        <w:t xml:space="preserve"> </w:t>
      </w:r>
      <w:r>
        <w:t>time_NN</w:t>
      </w:r>
      <w:r>
        <w:t xml:space="preserve"> </w:t>
      </w:r>
      <w:r>
        <w:t>Because_IN</w:t>
      </w:r>
      <w:r>
        <w:t xml:space="preserve"> </w:t>
      </w:r>
      <w:r>
        <w:t>he_PRP</w:t>
      </w:r>
      <w:r>
        <w:t xml:space="preserve"> </w:t>
      </w:r>
      <w:r>
        <w:t>quarelled_VBD</w:t>
      </w:r>
      <w:r>
        <w:t xml:space="preserve"> </w:t>
      </w:r>
      <w:r>
        <w:t>with_IN</w:t>
      </w:r>
      <w:r>
        <w:t xml:space="preserve"> </w:t>
      </w:r>
      <w:r>
        <w:t>the_DT</w:t>
      </w:r>
      <w:r>
        <w:t xml:space="preserve"> </w:t>
      </w:r>
      <w:r>
        <w:t>instructor_NN</w:t>
      </w:r>
      <w:r>
        <w:t xml:space="preserve"> </w:t>
      </w:r>
      <w:r>
        <w:t>or_CC</w:t>
      </w:r>
      <w:r>
        <w:t xml:space="preserve"> </w:t>
      </w:r>
      <w:r>
        <w:t>rather_RB</w:t>
      </w:r>
      <w:r>
        <w:t xml:space="preserve"> </w:t>
      </w:r>
      <w:r>
        <w:t>after_IN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he_PRP</w:t>
      </w:r>
      <w:r>
        <w:t xml:space="preserve"> </w:t>
      </w:r>
      <w:r>
        <w:t>told_VBD</w:t>
      </w:r>
      <w:r>
        <w:t xml:space="preserve"> </w:t>
      </w:r>
      <w:r>
        <w:t>the_DT</w:t>
      </w:r>
      <w:r>
        <w:t xml:space="preserve"> </w:t>
      </w:r>
      <w:r>
        <w:t>instructor_NN</w:t>
      </w:r>
      <w:r>
        <w:t xml:space="preserve"> </w:t>
      </w:r>
      <w:r>
        <w:rPr>
          <w:highlight w:val="yellow"/>
        </w:rPr>
        <w:t>come_VBP</w:t>
      </w:r>
      <w:r>
        <w:t xml:space="preserve"> </w:t>
      </w:r>
      <w:r>
        <w:rPr>
          <w:highlight w:val="yellow"/>
        </w:rPr>
        <w:t>on_RP</w:t>
      </w:r>
      <w:r>
        <w:t xml:space="preserve"> </w:t>
      </w:r>
      <w:r>
        <w:t>He_PRP</w:t>
      </w:r>
      <w:r>
        <w:t xml:space="preserve"> </w:t>
      </w:r>
      <w:r>
        <w:t>argued_VBD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he_PRP</w:t>
      </w:r>
      <w:r>
        <w:t xml:space="preserve"> </w:t>
      </w:r>
      <w:r>
        <w:t>got_VBD</w:t>
      </w:r>
      <w:r>
        <w:t xml:space="preserve"> </w:t>
      </w:r>
      <w:r>
        <w:rPr>
          <w:highlight w:val="yellow"/>
        </w:rPr>
        <w:t>through_RP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last_JJ</w:t>
      </w:r>
      <w:r>
        <w:t xml:space="preserve"> </w:t>
      </w:r>
      <w:r>
        <w:t>time_NN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not_RB</w:t>
      </w:r>
      <w:r>
        <w:t xml:space="preserve"> </w:t>
      </w:r>
      <w:r>
        <w:t>so_RB</w:t>
      </w:r>
      <w:r>
        <w:t xml:space="preserve"> </w:t>
      </w:r>
      <w:r>
        <w:t>scientific_JJ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point_NN</w:t>
      </w:r>
      <w:r>
        <w:t xml:space="preserve"> </w:t>
      </w:r>
      <w:r>
        <w:t>system_NN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more_RBR</w:t>
      </w:r>
      <w:r>
        <w:t xml:space="preserve"> </w:t>
      </w:r>
      <w:r>
        <w:t>a_DT</w:t>
      </w:r>
      <w:r>
        <w:t xml:space="preserve"> </w:t>
      </w:r>
      <w:r>
        <w:t>bit_NN</w:t>
      </w:r>
      <w:r>
        <w:t xml:space="preserve"> </w:t>
      </w:r>
      <w:r>
        <w:t>more_RBR</w:t>
      </w:r>
      <w:r>
        <w:t xml:space="preserve"> </w:t>
      </w:r>
      <w:r>
        <w:t>judgemental_JJ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he_PRP</w:t>
      </w:r>
      <w:r>
        <w:t xml:space="preserve"> </w:t>
      </w:r>
      <w:r>
        <w:t>argued_VBD</w:t>
      </w:r>
      <w:r>
        <w:t xml:space="preserve"> </w:t>
      </w:r>
      <w:r>
        <w:rPr>
          <w:highlight w:val="yellow"/>
        </w:rPr>
        <w:t>argued_VBD</w:t>
      </w:r>
      <w:r>
        <w:t xml:space="preserve"> </w:t>
      </w:r>
      <w:r>
        <w:t>argued_VBD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t>came_VBD</w:t>
      </w:r>
      <w:r>
        <w:t xml:space="preserve"> </w:t>
      </w:r>
      <w:r>
        <w:t>back_RB</w:t>
      </w:r>
      <w:r>
        <w:t xml:space="preserve"> </w:t>
      </w:r>
      <w:r>
        <w:t>He_PRP</w:t>
      </w:r>
      <w:r>
        <w:t xml:space="preserve"> </w:t>
      </w:r>
      <w:r>
        <w:t>passed_VBD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But_CC</w:t>
      </w:r>
      <w:r>
        <w:t xml:space="preserve"> </w:t>
      </w:r>
      <w:r>
        <w:t>now_RB</w:t>
      </w:r>
      <w:r>
        <w:t xml:space="preserve"> </w:t>
      </w:r>
      <w:r>
        <w:t>they_PRP</w:t>
      </w:r>
      <w:r>
        <w:t xml:space="preserve"> </w:t>
      </w:r>
      <w:r>
        <w:t>re_VBP</w:t>
      </w:r>
      <w:r>
        <w:t xml:space="preserve"> </w:t>
      </w:r>
      <w:r>
        <w:t>quite_RB</w:t>
      </w:r>
      <w:r>
        <w:t xml:space="preserve"> </w:t>
      </w:r>
      <w:r>
        <w:t>strict_JJ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They_PRP</w:t>
      </w:r>
      <w:r>
        <w:t xml:space="preserve"> </w:t>
      </w:r>
      <w:r>
        <w:t>re_VBP</w:t>
      </w:r>
      <w:r>
        <w:t xml:space="preserve"> </w:t>
      </w:r>
      <w:r>
        <w:t>quite_RB</w:t>
      </w:r>
      <w:r>
        <w:t xml:space="preserve"> </w:t>
      </w:r>
      <w:r>
        <w:t>fierce_JJ</w:t>
      </w:r>
      <w:r>
        <w:t xml:space="preserve"> </w:t>
      </w:r>
      <w:r>
        <w:t>about_IN</w:t>
      </w:r>
      <w:r>
        <w:t xml:space="preserve"> </w:t>
      </w:r>
      <w:r>
        <w:t>it_PRP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right_JJ</w:t>
      </w:r>
      <w:r>
        <w:t xml:space="preserve"> </w:t>
      </w:r>
      <w:r>
        <w:t>Now_RB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more_RBR</w:t>
      </w:r>
      <w:r>
        <w:t xml:space="preserve"> </w:t>
      </w:r>
      <w:r>
        <w:t>scientific_JJ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more_RBR</w:t>
      </w:r>
      <w:r>
        <w:t xml:space="preserve"> </w:t>
      </w:r>
      <w:r>
        <w:t>difficult_JJ</w:t>
      </w:r>
      <w:r>
        <w:t xml:space="preserve"> </w:t>
      </w:r>
      <w:r>
        <w:t>In_IN</w:t>
      </w:r>
      <w:r>
        <w:t xml:space="preserve"> </w:t>
      </w:r>
      <w:r>
        <w:t>fact_NN</w:t>
      </w:r>
      <w:r>
        <w:t xml:space="preserve"> </w:t>
      </w:r>
      <w:r>
        <w:t>they_PRP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put_VB</w:t>
      </w:r>
      <w:r>
        <w:t xml:space="preserve"> </w:t>
      </w:r>
      <w:r>
        <w:t>any_DT</w:t>
      </w:r>
      <w:r>
        <w:t xml:space="preserve"> </w:t>
      </w:r>
      <w:r>
        <w:t>arguments_NNS</w:t>
      </w:r>
      <w:r>
        <w:t xml:space="preserve"> </w:t>
      </w:r>
      <w:r>
        <w:t>and_CC</w:t>
      </w:r>
      <w:r>
        <w:t xml:space="preserve"> </w:t>
      </w:r>
      <w:r>
        <w:t>things_NNS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right_JJ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