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highlight w:val="yellow"/>
        </w:rPr>
        <w:t>Great_JJ</w:t>
      </w:r>
      <w:r>
        <w:t xml:space="preserve"> </w:t>
      </w:r>
      <w:r>
        <w:t>show_NN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Great_JJ</w:t>
      </w:r>
      <w:r>
        <w:t xml:space="preserve"> </w:t>
      </w:r>
      <w:r>
        <w:rPr>
          <w:highlight w:val="yellow"/>
        </w:rPr>
        <w:t>Expectations_NNS</w:t>
      </w:r>
      <w:r>
        <w:t xml:space="preserve"> </w:t>
      </w:r>
      <w:r>
        <w:t>I_PRP</w:t>
      </w:r>
      <w:r>
        <w:t xml:space="preserve"> </w:t>
      </w:r>
      <w:r>
        <w:t>like_VBP</w:t>
      </w:r>
      <w:r>
        <w:t xml:space="preserve"> </w:t>
      </w:r>
      <w:r>
        <w:t>the_DT</w:t>
      </w:r>
      <w:r>
        <w:t xml:space="preserve"> </w:t>
      </w:r>
      <w:r>
        <w:t>music_NN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like_VBP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really_RB</w:t>
      </w:r>
      <w:r>
        <w:t xml:space="preserve"> </w:t>
      </w:r>
      <w:r>
        <w:t>good_JJ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like_VBP</w:t>
      </w:r>
      <w:r>
        <w:t xml:space="preserve"> </w:t>
      </w:r>
      <w:r>
        <w:t>the_DT</w:t>
      </w:r>
      <w:r>
        <w:t xml:space="preserve"> </w:t>
      </w:r>
      <w:r>
        <w:t>part_NN</w:t>
      </w:r>
      <w:r>
        <w:t xml:space="preserve"> </w:t>
      </w:r>
      <w:r>
        <w:t>where_WRB</w:t>
      </w:r>
      <w:r>
        <w:t xml:space="preserve"> </w:t>
      </w:r>
      <w:r>
        <w:t>Finn_NNP</w:t>
      </w:r>
      <w:r>
        <w:t xml:space="preserve"> </w:t>
      </w:r>
      <w:r>
        <w:t>was_VBD</w:t>
      </w:r>
      <w:r>
        <w:t xml:space="preserve"> </w:t>
      </w:r>
      <w:r>
        <w:t>sitting_VBG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gallery_NN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there_EX</w:t>
      </w:r>
      <w:r>
        <w:t xml:space="preserve"> </w:t>
      </w:r>
      <w:r>
        <w:t>was_VBD</w:t>
      </w:r>
      <w:r>
        <w:t xml:space="preserve"> </w:t>
      </w:r>
      <w:r>
        <w:t>this_DT</w:t>
      </w:r>
      <w:r>
        <w:t xml:space="preserve"> </w:t>
      </w:r>
      <w:r>
        <w:t>lady_NN</w:t>
      </w:r>
      <w:r>
        <w:t xml:space="preserve"> </w:t>
      </w:r>
      <w:r>
        <w:t>singing_VBG</w:t>
      </w:r>
      <w:r>
        <w:t xml:space="preserve"> </w:t>
      </w:r>
      <w:r>
        <w:t>soprano_NN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opera_NN</w:t>
      </w:r>
      <w:r>
        <w:t xml:space="preserve"> </w:t>
      </w:r>
      <w:r>
        <w:t>music_NN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t>She_PRP</w:t>
      </w:r>
      <w:r>
        <w:t xml:space="preserve"> </w:t>
      </w:r>
      <w:r>
        <w:t>just_RB</w:t>
      </w:r>
      <w:r>
        <w:t xml:space="preserve"> </w:t>
      </w:r>
      <w:r>
        <w:t>comes_VBZ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rPr>
          <w:highlight w:val="yellow"/>
        </w:rPr>
        <w:t>Just_RB</w:t>
      </w:r>
      <w:r>
        <w:t xml:space="preserve"> </w:t>
      </w:r>
      <w:r>
        <w:rPr>
          <w:highlight w:val="yellow"/>
        </w:rPr>
        <w:t>sings_VBZ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t>I_PRP</w:t>
      </w:r>
      <w:r>
        <w:t xml:space="preserve"> </w:t>
      </w:r>
      <w:r>
        <w:t>remember_VBP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laughed_VBD</w:t>
      </w:r>
      <w:r>
        <w:t xml:space="preserve"> </w:t>
      </w:r>
      <w:r>
        <w:t>at_IN</w:t>
      </w:r>
      <w:r>
        <w:t xml:space="preserve"> </w:t>
      </w:r>
      <w:r>
        <w:t>that_DT</w:t>
      </w:r>
      <w:r>
        <w:t xml:space="preserve"> </w:t>
      </w:r>
      <w:r>
        <w:t>part_NN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Why_WRB</w:t>
      </w:r>
      <w:r>
        <w:t xml:space="preserve"> </w:t>
      </w:r>
      <w:r>
        <w:t>do_VBP</w:t>
      </w:r>
      <w:r>
        <w:t xml:space="preserve"> </w:t>
      </w:r>
      <w:r>
        <w:t>you_PRP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t>Why_WRB</w:t>
      </w:r>
      <w:r>
        <w:t xml:space="preserve"> </w:t>
      </w:r>
      <w:r>
        <w:t>There_EX</w:t>
      </w:r>
      <w:r>
        <w:t xml:space="preserve"> </w:t>
      </w:r>
      <w:r>
        <w:t>s_VBZ</w:t>
      </w:r>
      <w:r>
        <w:t xml:space="preserve"> </w:t>
      </w:r>
      <w:r>
        <w:t>no_DT</w:t>
      </w:r>
      <w:r>
        <w:t xml:space="preserve"> </w:t>
      </w:r>
      <w:r>
        <w:t>reason_NN</w:t>
      </w:r>
      <w:r>
        <w:t xml:space="preserve"> </w:t>
      </w:r>
      <w:r>
        <w:t>why_WRB</w:t>
      </w:r>
      <w:r>
        <w:t xml:space="preserve"> </w:t>
      </w:r>
      <w:r>
        <w:rPr>
          <w:highlight w:val="yellow"/>
        </w:rPr>
        <w:t>Very_RB</w:t>
      </w:r>
      <w:r>
        <w:t xml:space="preserve"> </w:t>
      </w:r>
      <w:r>
        <w:rPr>
          <w:highlight w:val="yellow"/>
        </w:rPr>
        <w:t>cute_JJ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she_PRP</w:t>
      </w:r>
      <w:r>
        <w:t xml:space="preserve"> </w:t>
      </w:r>
      <w:r>
        <w:t>sings_VBZ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t>But_CC</w:t>
      </w:r>
      <w:r>
        <w:t xml:space="preserve"> </w:t>
      </w:r>
      <w:r>
        <w:t>the_DT</w:t>
      </w:r>
      <w:r>
        <w:t xml:space="preserve"> </w:t>
      </w:r>
      <w:r>
        <w:t>voice_NN</w:t>
      </w:r>
      <w:r>
        <w:t xml:space="preserve"> </w:t>
      </w:r>
      <w:r>
        <w:t>sounds_VBZ</w:t>
      </w:r>
      <w:r>
        <w:t xml:space="preserve"> </w:t>
      </w:r>
      <w:r>
        <w:t>like_IN</w:t>
      </w:r>
      <w:r>
        <w:t xml:space="preserve"> </w:t>
      </w:r>
      <w:r>
        <w:t>it_PRP</w:t>
      </w:r>
      <w:r>
        <w:t xml:space="preserve"> </w:t>
      </w:r>
      <w:r>
        <w:t>is_VBZ</w:t>
      </w:r>
      <w:r>
        <w:t xml:space="preserve"> </w:t>
      </w:r>
      <w:r>
        <w:t>from_IN</w:t>
      </w:r>
      <w:r>
        <w:t xml:space="preserve"> </w:t>
      </w:r>
      <w:r>
        <w:t>all_DT</w:t>
      </w:r>
      <w:r>
        <w:t xml:space="preserve"> </w:t>
      </w:r>
      <w:r>
        <w:t>over_IN</w:t>
      </w:r>
      <w:r>
        <w:t xml:space="preserve"> </w:t>
      </w:r>
      <w:r>
        <w:t>the_DT</w:t>
      </w:r>
      <w:r>
        <w:t xml:space="preserve"> </w:t>
      </w:r>
      <w:r>
        <w:t>place_NN</w:t>
      </w:r>
      <w:r>
        <w:t xml:space="preserve"> </w:t>
      </w:r>
      <w:r>
        <w:t>and_CC</w:t>
      </w:r>
      <w:r>
        <w:t xml:space="preserve"> </w:t>
      </w:r>
      <w:r>
        <w:t>the_DT</w:t>
      </w:r>
      <w:r>
        <w:t xml:space="preserve"> </w:t>
      </w:r>
      <w:r>
        <w:t>whole_JJ</w:t>
      </w:r>
      <w:r>
        <w:t xml:space="preserve"> </w:t>
      </w:r>
      <w:r>
        <w:t>thing_NN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like_VBP</w:t>
      </w:r>
      <w:r>
        <w:t xml:space="preserve"> </w:t>
      </w:r>
      <w:r>
        <w:t>the_DT</w:t>
      </w:r>
      <w:r>
        <w:t xml:space="preserve"> </w:t>
      </w:r>
      <w:r>
        <w:t>scenes_NNS</w:t>
      </w:r>
      <w:r>
        <w:t xml:space="preserve"> </w:t>
      </w:r>
      <w:r>
        <w:t>how_WRB</w:t>
      </w:r>
      <w:r>
        <w:t xml:space="preserve"> </w:t>
      </w:r>
      <w:r>
        <w:t>they_PRP</w:t>
      </w:r>
      <w:r>
        <w:t xml:space="preserve"> </w:t>
      </w:r>
      <w:r>
        <w:t>construct_VBP</w:t>
      </w:r>
      <w:r>
        <w:t xml:space="preserve"> </w:t>
      </w:r>
      <w:r>
        <w:t>the_DT</w:t>
      </w:r>
      <w:r>
        <w:t xml:space="preserve"> </w:t>
      </w:r>
      <w:r>
        <w:t>things_NNS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out_IN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open_JJ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buildings_NNS</w:t>
      </w:r>
      <w:r>
        <w:t xml:space="preserve"> </w:t>
      </w:r>
      <w:r>
        <w:t>there_EX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always_RB</w:t>
      </w:r>
      <w:r>
        <w:t xml:space="preserve"> </w:t>
      </w:r>
      <w:r>
        <w:rPr>
          <w:highlight w:val="yellow"/>
        </w:rPr>
        <w:t>leaves_NNS</w:t>
      </w:r>
      <w:r>
        <w:t xml:space="preserve"> </w:t>
      </w:r>
      <w:r>
        <w:t>falling_VBG</w:t>
      </w:r>
      <w:r>
        <w:t xml:space="preserve"> </w:t>
      </w:r>
      <w:r>
        <w:t>Even_RB</w:t>
      </w:r>
      <w:r>
        <w:t xml:space="preserve"> </w:t>
      </w:r>
      <w:r>
        <w:t>though_IN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see_VB</w:t>
      </w:r>
      <w:r>
        <w:t xml:space="preserve"> </w:t>
      </w:r>
      <w:r>
        <w:t>trees_NNS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hor_UH</w:t>
      </w:r>
      <w:r>
        <w:t xml:space="preserve"> </w:t>
      </w:r>
      <w:r>
        <w:rPr>
          <w:highlight w:val="yellow"/>
        </w:rPr>
        <w:t>Everything_NN</w:t>
      </w:r>
      <w:r>
        <w:t xml:space="preserve"> </w:t>
      </w:r>
      <w:r>
        <w:t>just_RB</w:t>
      </w:r>
      <w:r>
        <w:t xml:space="preserve"> </w:t>
      </w:r>
      <w:r>
        <w:t>falls_VBZ</w:t>
      </w:r>
      <w:r>
        <w:t xml:space="preserve"> </w:t>
      </w:r>
      <w:r>
        <w:t>and_CC</w:t>
      </w:r>
      <w:r>
        <w:t xml:space="preserve"> </w:t>
      </w:r>
      <w:r>
        <w:t>falls_VBZ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like_VBP</w:t>
      </w:r>
      <w:r>
        <w:t xml:space="preserve"> </w:t>
      </w:r>
      <w:r>
        <w:t>the_DT</w:t>
      </w:r>
      <w:r>
        <w:t xml:space="preserve"> </w:t>
      </w:r>
      <w:r>
        <w:t>beginning_NN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The_DT</w:t>
      </w:r>
      <w:r>
        <w:t xml:space="preserve"> </w:t>
      </w:r>
      <w:r>
        <w:t>sea_NN</w:t>
      </w:r>
      <w:r>
        <w:t xml:space="preserve"> </w:t>
      </w:r>
      <w:r>
        <w:t>so_RB</w:t>
      </w:r>
      <w:r>
        <w:t xml:space="preserve"> </w:t>
      </w:r>
      <w:r>
        <w:t>calm_JJ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so_RB</w:t>
      </w:r>
      <w:r>
        <w:t xml:space="preserve"> </w:t>
      </w:r>
      <w:r>
        <w:t>frightening_JJ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suddenly_RB</w:t>
      </w:r>
      <w:r>
        <w:t xml:space="preserve"> </w:t>
      </w:r>
      <w:r>
        <w:t>this_DT</w:t>
      </w:r>
      <w:r>
        <w:t xml:space="preserve"> </w:t>
      </w:r>
      <w:r>
        <w:t>prisoner_NN</w:t>
      </w:r>
      <w:r>
        <w:t xml:space="preserve"> </w:t>
      </w:r>
      <w:r>
        <w:t>just_RB</w:t>
      </w:r>
      <w:r>
        <w:t xml:space="preserve"> </w:t>
      </w:r>
      <w:r>
        <w:t>jumps_VBZ</w:t>
      </w:r>
      <w:r>
        <w:t xml:space="preserve"> </w:t>
      </w:r>
      <w:r>
        <w:rPr>
          <w:highlight w:val="yellow"/>
        </w:rPr>
        <w:t>out_IN</w:t>
      </w:r>
      <w:r>
        <w:t xml:space="preserve"> </w:t>
      </w:r>
      <w:r>
        <w:t>from_IN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seabed_NN</w:t>
      </w:r>
      <w:r>
        <w:t xml:space="preserve"> </w:t>
      </w:r>
      <w:r>
        <w:rPr>
          <w:highlight w:val="yellow"/>
        </w:rPr>
        <w:t>Wah_UH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scary_JJ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True_JJ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very_RB</w:t>
      </w:r>
      <w:r>
        <w:t xml:space="preserve"> </w:t>
      </w:r>
      <w:r>
        <w:rPr>
          <w:highlight w:val="yellow"/>
        </w:rPr>
        <w:t>touching_JJ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t>someone_NN</w:t>
      </w:r>
      <w:r>
        <w:t xml:space="preserve"> </w:t>
      </w:r>
      <w:r>
        <w:t>who_WP</w:t>
      </w:r>
      <w:r>
        <w:t xml:space="preserve"> </w:t>
      </w:r>
      <w:r>
        <w:t>is_VBZ</w:t>
      </w:r>
      <w:r>
        <w:t xml:space="preserve"> </w:t>
      </w:r>
      <w:r>
        <w:t>poor_JJ</w:t>
      </w:r>
      <w:r>
        <w:t xml:space="preserve"> </w:t>
      </w:r>
      <w:r>
        <w:t>and_CC</w:t>
      </w:r>
      <w:r>
        <w:t xml:space="preserve"> </w:t>
      </w:r>
      <w:r>
        <w:t>yet_RB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kind_JJ</w:t>
      </w:r>
      <w:r>
        <w:t xml:space="preserve"> </w:t>
      </w:r>
      <w:r>
        <w:t>at_IN</w:t>
      </w:r>
      <w:r>
        <w:t xml:space="preserve"> </w:t>
      </w:r>
      <w:r>
        <w:t>heart_NN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you_PRP</w:t>
      </w:r>
      <w:r>
        <w:t xml:space="preserve"> </w:t>
      </w:r>
      <w:r>
        <w:t>help_VBP</w:t>
      </w:r>
      <w:r>
        <w:t xml:space="preserve"> </w:t>
      </w:r>
      <w:r>
        <w:t>the_DT</w:t>
      </w:r>
      <w:r>
        <w:t xml:space="preserve"> </w:t>
      </w:r>
      <w:r>
        <w:t>prisoner_NN</w:t>
      </w:r>
      <w:r>
        <w:t xml:space="preserve"> </w:t>
      </w:r>
      <w:r>
        <w:t>at_IN</w:t>
      </w:r>
      <w:r>
        <w:t xml:space="preserve"> </w:t>
      </w:r>
      <w:r>
        <w:rPr>
          <w:highlight w:val="yellow"/>
        </w:rPr>
        <w:t>first_NN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does_VBZ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just_RB</w:t>
      </w:r>
      <w:r>
        <w:t xml:space="preserve"> </w:t>
      </w:r>
      <w:r>
        <w:t>meet_VB</w:t>
      </w:r>
      <w:r>
        <w:t xml:space="preserve"> </w:t>
      </w:r>
      <w:r>
        <w:t>him_PRP</w:t>
      </w:r>
      <w:r>
        <w:t xml:space="preserve"> </w:t>
      </w:r>
      <w:r>
        <w:t>with_IN</w:t>
      </w:r>
      <w:r>
        <w:t xml:space="preserve"> </w:t>
      </w:r>
      <w:r>
        <w:t>that_DT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is_VBZ</w:t>
      </w:r>
      <w:r>
        <w:t xml:space="preserve"> </w:t>
      </w:r>
      <w:r>
        <w:t>that_DT</w:t>
      </w:r>
      <w:r>
        <w:t xml:space="preserve"> </w:t>
      </w:r>
      <w:r>
        <w:t>thing_NN</w:t>
      </w:r>
      <w:r>
        <w:t xml:space="preserve"> </w:t>
      </w:r>
      <w:r>
        <w:rPr>
          <w:highlight w:val="yellow"/>
        </w:rPr>
        <w:t>called_VBN</w:t>
      </w:r>
      <w:r>
        <w:t xml:space="preserve"> </w:t>
      </w:r>
      <w:r>
        <w:t>The_DT</w:t>
      </w:r>
      <w:r>
        <w:t xml:space="preserve"> </w:t>
      </w:r>
      <w:r>
        <w:t>The_DT</w:t>
      </w:r>
      <w:r>
        <w:t xml:space="preserve"> </w:t>
      </w:r>
      <w:r>
        <w:t>pliers_NNS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The_DT</w:t>
      </w:r>
      <w:r>
        <w:t xml:space="preserve"> </w:t>
      </w:r>
      <w:r>
        <w:t>pliers_NNS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to_TO</w:t>
      </w:r>
      <w:r>
        <w:t xml:space="preserve"> </w:t>
      </w:r>
      <w:r>
        <w:t>break_VB</w:t>
      </w:r>
      <w:r>
        <w:t xml:space="preserve"> </w:t>
      </w:r>
      <w:r>
        <w:rPr>
          <w:highlight w:val="yellow"/>
        </w:rPr>
        <w:t>open_VB</w:t>
      </w:r>
      <w:r>
        <w:t xml:space="preserve"> </w:t>
      </w:r>
      <w:r>
        <w:t>the_DT</w:t>
      </w:r>
      <w:r>
        <w:t xml:space="preserve"> </w:t>
      </w:r>
      <w:r>
        <w:t>chains_NNS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loh_SFP</w:t>
      </w:r>
      <w:r>
        <w:t xml:space="preserve"> </w:t>
      </w:r>
      <w:r>
        <w:t>He_PRP</w:t>
      </w:r>
      <w:r>
        <w:t xml:space="preserve"> </w:t>
      </w:r>
      <w:r>
        <w:t>even_RB</w:t>
      </w:r>
      <w:r>
        <w:t xml:space="preserve"> </w:t>
      </w:r>
      <w:r>
        <w:t>brought_VBD</w:t>
      </w:r>
      <w:r>
        <w:t xml:space="preserve"> </w:t>
      </w:r>
      <w:r>
        <w:t>some_DT</w:t>
      </w:r>
      <w:r>
        <w:t xml:space="preserve"> </w:t>
      </w:r>
      <w:r>
        <w:rPr>
          <w:highlight w:val="yellow"/>
        </w:rPr>
        <w:t>Food_NN</w:t>
      </w:r>
      <w:r>
        <w:t xml:space="preserve"> </w:t>
      </w:r>
      <w:r>
        <w:rPr>
          <w:highlight w:val="yellow"/>
        </w:rPr>
        <w:t>Food_NN</w:t>
      </w:r>
      <w:r>
        <w:t xml:space="preserve"> </w:t>
      </w:r>
      <w:r>
        <w:t>and_CC</w:t>
      </w:r>
      <w:r>
        <w:t xml:space="preserve"> </w:t>
      </w:r>
      <w:r>
        <w:t>Jim_NNP</w:t>
      </w:r>
      <w:r>
        <w:t xml:space="preserve"> </w:t>
      </w:r>
      <w:r>
        <w:t>Bean_NNP</w:t>
      </w:r>
      <w:r>
        <w:t xml:space="preserve"> </w:t>
      </w:r>
      <w:r>
        <w:t>Jim_NNP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was_VBD</w:t>
      </w:r>
      <w:r>
        <w:t xml:space="preserve"> </w:t>
      </w:r>
      <w:r>
        <w:t>Jim_NNP</w:t>
      </w:r>
      <w:r>
        <w:t xml:space="preserve"> </w:t>
      </w:r>
      <w:r>
        <w:t>Bean_NNP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Basically_RB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very_RB</w:t>
      </w:r>
      <w:r>
        <w:t xml:space="preserve"> </w:t>
      </w:r>
      <w:r>
        <w:rPr>
          <w:highlight w:val="yellow"/>
        </w:rPr>
        <w:t>kind_JJ</w:t>
      </w:r>
      <w:r>
        <w:t xml:space="preserve"> </w:t>
      </w:r>
      <w:r>
        <w:t>at_IN</w:t>
      </w:r>
      <w:r>
        <w:t xml:space="preserve"> </w:t>
      </w:r>
      <w:r>
        <w:t>heart_NN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Finn_NNP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Tell_VBP</w:t>
      </w:r>
      <w:r>
        <w:t xml:space="preserve"> </w:t>
      </w:r>
      <w:r>
        <w:t>me_PRP</w:t>
      </w:r>
      <w:r>
        <w:t xml:space="preserve"> </w:t>
      </w:r>
      <w:r>
        <w:t>Do_VBP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like_VB</w:t>
      </w:r>
      <w:r>
        <w:t xml:space="preserve"> </w:t>
      </w:r>
      <w:r>
        <w:t>the_DT</w:t>
      </w:r>
      <w:r>
        <w:t xml:space="preserve"> </w:t>
      </w:r>
      <w:r>
        <w:t>scene_NN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they_PRP</w:t>
      </w:r>
      <w:r>
        <w:t xml:space="preserve"> </w:t>
      </w:r>
      <w:r>
        <w:t>first_RB</w:t>
      </w:r>
      <w:r>
        <w:t xml:space="preserve"> </w:t>
      </w:r>
      <w:r>
        <w:rPr>
          <w:highlight w:val="yellow"/>
        </w:rPr>
        <w:t>kiss_VBP</w:t>
      </w:r>
      <w:r>
        <w:t xml:space="preserve"> </w:t>
      </w:r>
      <w:r>
        <w:t>The_DT</w:t>
      </w:r>
      <w:r>
        <w:t xml:space="preserve"> </w:t>
      </w:r>
      <w:r>
        <w:t>boy_NN</w:t>
      </w:r>
      <w:r>
        <w:t xml:space="preserve"> </w:t>
      </w:r>
      <w:r>
        <w:t>the_DT</w:t>
      </w:r>
      <w:r>
        <w:t xml:space="preserve"> </w:t>
      </w:r>
      <w:r>
        <w:t>small_JJ</w:t>
      </w:r>
      <w:r>
        <w:t xml:space="preserve"> </w:t>
      </w:r>
      <w:r>
        <w:t>boy_NN</w:t>
      </w:r>
      <w:r>
        <w:t xml:space="preserve"> </w:t>
      </w:r>
      <w:r>
        <w:t>and_CC</w:t>
      </w:r>
      <w:r>
        <w:t xml:space="preserve"> </w:t>
      </w:r>
      <w:r>
        <w:t>the_DT</w:t>
      </w:r>
      <w:r>
        <w:t xml:space="preserve"> </w:t>
      </w:r>
      <w:r>
        <w:t>small_JJ</w:t>
      </w:r>
      <w:r>
        <w:t xml:space="preserve"> </w:t>
      </w:r>
      <w:r>
        <w:t>girl_NN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so_RB</w:t>
      </w:r>
      <w:r>
        <w:t xml:space="preserve"> </w:t>
      </w:r>
      <w:r>
        <w:t>innocent_JJ</w:t>
      </w:r>
      <w:r>
        <w:t xml:space="preserve"> </w:t>
      </w:r>
      <w:r>
        <w:t>the_DT</w:t>
      </w:r>
      <w:r>
        <w:t xml:space="preserve"> </w:t>
      </w:r>
      <w:r>
        <w:t>fountain_NN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Nice_JJ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So_RB</w:t>
      </w:r>
      <w:r>
        <w:t xml:space="preserve"> </w:t>
      </w:r>
      <w:r>
        <w:t>innocent_JJ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nice_JJ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Times_NNS</w:t>
      </w:r>
      <w:r>
        <w:t xml:space="preserve"> </w:t>
      </w:r>
      <w:r>
        <w:t>it_PRP</w:t>
      </w:r>
      <w:r>
        <w:t xml:space="preserve"> </w:t>
      </w:r>
      <w:r>
        <w:t>happened_VBD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t>First_JJ</w:t>
      </w:r>
      <w:r>
        <w:t xml:space="preserve"> </w:t>
      </w:r>
      <w:r>
        <w:t>time_NN</w:t>
      </w:r>
      <w:r>
        <w:t xml:space="preserve"> </w:t>
      </w:r>
      <w:r>
        <w:t>was_VBD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Second_NN</w:t>
      </w:r>
      <w:r>
        <w:t xml:space="preserve"> </w:t>
      </w:r>
      <w:r>
        <w:t>was_VBD</w:t>
      </w:r>
      <w:r>
        <w:t xml:space="preserve"> </w:t>
      </w:r>
      <w:r>
        <w:t>in_IN</w:t>
      </w:r>
      <w:r>
        <w:t xml:space="preserve"> </w:t>
      </w:r>
      <w:r>
        <w:t>New_NNP</w:t>
      </w:r>
      <w:r>
        <w:t xml:space="preserve"> </w:t>
      </w:r>
      <w:r>
        <w:t>York_NNP</w:t>
      </w:r>
      <w:r>
        <w:t xml:space="preserve"> </w:t>
      </w:r>
      <w:r>
        <w:t>the_DT</w:t>
      </w:r>
      <w:r>
        <w:t xml:space="preserve"> </w:t>
      </w:r>
      <w:r>
        <w:t>same_JJ</w:t>
      </w:r>
      <w:r>
        <w:t xml:space="preserve"> </w:t>
      </w:r>
      <w:r>
        <w:t>type_NN</w:t>
      </w:r>
      <w:r>
        <w:t xml:space="preserve"> </w:t>
      </w:r>
      <w:r>
        <w:t>of_IN</w:t>
      </w:r>
      <w:r>
        <w:t xml:space="preserve"> </w:t>
      </w:r>
      <w:r>
        <w:t>fountain_NN</w:t>
      </w:r>
      <w:r>
        <w:t xml:space="preserve"> </w:t>
      </w:r>
      <w:r>
        <w:t>that_IN</w:t>
      </w:r>
      <w:r>
        <w:t xml:space="preserve"> </w:t>
      </w:r>
      <w:r>
        <w:t>they_PRP</w:t>
      </w:r>
      <w:r>
        <w:t xml:space="preserve"> </w:t>
      </w:r>
      <w:r>
        <w:t>first_RB</w:t>
      </w:r>
      <w:r>
        <w:t xml:space="preserve"> </w:t>
      </w:r>
      <w:r>
        <w:t>kissed_VBD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third_JJ</w:t>
      </w:r>
      <w:r>
        <w:t xml:space="preserve"> </w:t>
      </w:r>
      <w:r>
        <w:t>time_NN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underneath_IN</w:t>
      </w:r>
      <w:r>
        <w:t xml:space="preserve"> </w:t>
      </w:r>
      <w:r>
        <w:t>the_DT</w:t>
      </w:r>
      <w:r>
        <w:t xml:space="preserve"> </w:t>
      </w:r>
      <w:r>
        <w:t>water_NN</w:t>
      </w:r>
      <w:r>
        <w:t xml:space="preserve"> </w:t>
      </w:r>
      <w:r>
        <w:t>again_RB</w:t>
      </w:r>
      <w:r>
        <w:t xml:space="preserve"> </w:t>
      </w:r>
      <w:r>
        <w:t>But_CC</w:t>
      </w:r>
      <w:r>
        <w:t xml:space="preserve"> </w:t>
      </w:r>
      <w:r>
        <w:t>this_DT</w:t>
      </w:r>
      <w:r>
        <w:t xml:space="preserve"> </w:t>
      </w:r>
      <w:r>
        <w:t>time_NN</w:t>
      </w:r>
      <w:r>
        <w:t xml:space="preserve"> </w:t>
      </w:r>
      <w:r>
        <w:t>was_VBD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pouring_JJ</w:t>
      </w:r>
      <w:r>
        <w:t xml:space="preserve"> </w:t>
      </w:r>
      <w:r>
        <w:t>rain_NN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They_PRP</w:t>
      </w:r>
      <w:r>
        <w:t xml:space="preserve"> </w:t>
      </w:r>
      <w:r>
        <w:t>kiss_VBP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more_JJR</w:t>
      </w:r>
      <w:r>
        <w:t xml:space="preserve"> </w:t>
      </w:r>
      <w:r>
        <w:t>time_NN</w:t>
      </w:r>
      <w:r>
        <w:t xml:space="preserve"> </w:t>
      </w:r>
      <w:r>
        <w:t>very_RB</w:t>
      </w:r>
      <w:r>
        <w:t xml:space="preserve"> </w:t>
      </w:r>
      <w:r>
        <w:t>passionately_RB</w:t>
      </w:r>
      <w:r>
        <w:t xml:space="preserve"> </w:t>
      </w:r>
      <w:r>
        <w:rPr>
          <w:highlight w:val="yellow"/>
        </w:rPr>
        <w:t>Notice_VBP</w:t>
      </w:r>
      <w:r>
        <w:t xml:space="preserve"> </w:t>
      </w:r>
      <w:r>
        <w:t>the_DT</w:t>
      </w:r>
      <w:r>
        <w:t xml:space="preserve"> </w:t>
      </w:r>
      <w:r>
        <w:t>difference_NN</w:t>
      </w:r>
      <w:r>
        <w:t xml:space="preserve"> </w:t>
      </w:r>
      <w:r>
        <w:t>the_DT</w:t>
      </w:r>
      <w:r>
        <w:t xml:space="preserve"> </w:t>
      </w:r>
      <w:r>
        <w:t>fountain_NN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pouring_JJ</w:t>
      </w:r>
      <w:r>
        <w:t xml:space="preserve"> </w:t>
      </w:r>
      <w:r>
        <w:t>rain_NN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quite_RB</w:t>
      </w:r>
      <w:r>
        <w:t xml:space="preserve"> </w:t>
      </w:r>
      <w:r>
        <w:rPr>
          <w:highlight w:val="yellow"/>
        </w:rPr>
        <w:t>heartening_JJ</w:t>
      </w:r>
      <w:r>
        <w:t xml:space="preserve"> </w:t>
      </w:r>
      <w:r>
        <w:t>to_TO</w:t>
      </w:r>
      <w:r>
        <w:t xml:space="preserve"> </w:t>
      </w:r>
      <w:r>
        <w:t>know_VB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From_IN</w:t>
      </w:r>
      <w:r>
        <w:t xml:space="preserve"> </w:t>
      </w:r>
      <w:r>
        <w:t>nothing_NN</w:t>
      </w:r>
      <w:r>
        <w:t xml:space="preserve"> </w:t>
      </w:r>
      <w:r>
        <w:t>he_PRP</w:t>
      </w:r>
      <w:r>
        <w:t xml:space="preserve"> </w:t>
      </w:r>
      <w:r>
        <w:t>became_VBD</w:t>
      </w:r>
      <w:r>
        <w:t xml:space="preserve"> </w:t>
      </w:r>
      <w:r>
        <w:t>somebody_NN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manages_VBZ</w:t>
      </w:r>
      <w:r>
        <w:t xml:space="preserve"> </w:t>
      </w:r>
      <w:r>
        <w:t>to_TO</w:t>
      </w:r>
      <w:r>
        <w:t xml:space="preserve"> </w:t>
      </w:r>
      <w:r>
        <w:t>realize_VB</w:t>
      </w:r>
      <w:r>
        <w:t xml:space="preserve"> </w:t>
      </w:r>
      <w:r>
        <w:t>his_PRP$</w:t>
      </w:r>
      <w:r>
        <w:t xml:space="preserve"> </w:t>
      </w:r>
      <w:r>
        <w:t>talent_NN</w:t>
      </w:r>
      <w:r>
        <w:t xml:space="preserve"> </w:t>
      </w:r>
      <w:r>
        <w:t>in_IN</w:t>
      </w:r>
      <w:r>
        <w:t xml:space="preserve"> </w:t>
      </w:r>
      <w:r>
        <w:t>art_NN</w:t>
      </w:r>
      <w:r>
        <w:t xml:space="preserve"> </w:t>
      </w:r>
      <w:r>
        <w:t>in_IN</w:t>
      </w:r>
      <w:r>
        <w:t xml:space="preserve"> </w:t>
      </w:r>
      <w:r>
        <w:rPr>
          <w:highlight w:val="yellow"/>
        </w:rPr>
        <w:t>painting_NN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t>so_RB</w:t>
      </w:r>
      <w:r>
        <w:t xml:space="preserve"> </w:t>
      </w:r>
      <w:r>
        <w:t>undiscovered_JJ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But_CC</w:t>
      </w:r>
      <w:r>
        <w:t xml:space="preserve"> </w:t>
      </w:r>
      <w:r>
        <w:t>he_PRP</w:t>
      </w:r>
      <w:r>
        <w:t xml:space="preserve"> </w:t>
      </w:r>
      <w:r>
        <w:t>thought_VBD</w:t>
      </w:r>
      <w:r>
        <w:t xml:space="preserve"> </w:t>
      </w:r>
      <w:r>
        <w:t>the_DT</w:t>
      </w:r>
      <w:r>
        <w:t xml:space="preserve"> </w:t>
      </w:r>
      <w:r>
        <w:t>benefactor_NN</w:t>
      </w:r>
      <w:r>
        <w:t xml:space="preserve"> </w:t>
      </w:r>
      <w:r>
        <w:t>was_VBD</w:t>
      </w:r>
      <w:r>
        <w:t xml:space="preserve"> </w:t>
      </w:r>
      <w:r>
        <w:t>the_DT</w:t>
      </w:r>
      <w:r>
        <w:t xml:space="preserve"> </w:t>
      </w:r>
      <w:r>
        <w:t>old_JJ</w:t>
      </w:r>
      <w:r>
        <w:t xml:space="preserve"> </w:t>
      </w:r>
      <w:r>
        <w:t>lady_NN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Correct_JJ</w:t>
      </w:r>
      <w:r>
        <w:t xml:space="preserve"> </w:t>
      </w:r>
      <w:r>
        <w:t>Estella_NNP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t>aunt_NN</w:t>
      </w:r>
      <w:r>
        <w:t xml:space="preserve"> </w:t>
      </w:r>
      <w:r>
        <w:t>And_CC</w:t>
      </w:r>
      <w:r>
        <w:t xml:space="preserve"> </w:t>
      </w:r>
      <w:r>
        <w:t>maid_NN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why_WRB</w:t>
      </w:r>
      <w:r>
        <w:t xml:space="preserve"> </w:t>
      </w:r>
      <w:r>
        <w:t>he_PRP</w:t>
      </w:r>
      <w:r>
        <w:t xml:space="preserve"> </w:t>
      </w:r>
      <w:r>
        <w:t>doing_VBG</w:t>
      </w:r>
      <w:r>
        <w:t xml:space="preserve"> </w:t>
      </w:r>
      <w:r>
        <w:t>this_DT</w:t>
      </w:r>
      <w:r>
        <w:t xml:space="preserve"> </w:t>
      </w:r>
      <w:r>
        <w:t>for_IN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under_IN</w:t>
      </w:r>
      <w:r>
        <w:t xml:space="preserve"> </w:t>
      </w:r>
      <w:r>
        <w:t>the_DT</w:t>
      </w:r>
      <w:r>
        <w:t xml:space="preserve"> </w:t>
      </w:r>
      <w:r>
        <w:t>impression_NN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He_PRP</w:t>
      </w:r>
      <w:r>
        <w:t xml:space="preserve"> </w:t>
      </w:r>
      <w:r>
        <w:t>thought_VBD</w:t>
      </w:r>
      <w:r>
        <w:t xml:space="preserve"> </w:t>
      </w:r>
      <w:r>
        <w:t>that_IN</w:t>
      </w:r>
      <w:r>
        <w:t xml:space="preserve"> </w:t>
      </w:r>
      <w:r>
        <w:t>the_DT</w:t>
      </w:r>
      <w:r>
        <w:t xml:space="preserve"> </w:t>
      </w:r>
      <w:r>
        <w:t>aunt_NN</w:t>
      </w:r>
      <w:r>
        <w:t xml:space="preserve"> </w:t>
      </w:r>
      <w:r>
        <w:t>wanted_VBD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him_PRP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the_DT</w:t>
      </w:r>
      <w:r>
        <w:t xml:space="preserve"> </w:t>
      </w:r>
      <w:r>
        <w:t>same_JJ</w:t>
      </w:r>
      <w:r>
        <w:t xml:space="preserve"> </w:t>
      </w:r>
      <w:r>
        <w:t>level_NN</w:t>
      </w:r>
      <w:r>
        <w:t xml:space="preserve"> </w:t>
      </w:r>
      <w:r>
        <w:t>same_JJ</w:t>
      </w:r>
      <w:r>
        <w:t xml:space="preserve"> </w:t>
      </w:r>
      <w:r>
        <w:t>standing_NN</w:t>
      </w:r>
      <w:r>
        <w:t xml:space="preserve"> </w:t>
      </w:r>
      <w:r>
        <w:t>as_IN</w:t>
      </w:r>
      <w:r>
        <w:t xml:space="preserve"> </w:t>
      </w:r>
      <w:r>
        <w:t>Estella_NNP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They_PRP</w:t>
      </w:r>
      <w:r>
        <w:t xml:space="preserve"> </w:t>
      </w:r>
      <w:r>
        <w:t>can_MD</w:t>
      </w:r>
      <w:r>
        <w:t xml:space="preserve"> </w:t>
      </w:r>
      <w:r>
        <w:t>be_VB</w:t>
      </w:r>
      <w:r>
        <w:t xml:space="preserve"> </w:t>
      </w:r>
      <w:r>
        <w:t>together_RB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all_RB</w:t>
      </w:r>
      <w:r>
        <w:t xml:space="preserve"> </w:t>
      </w:r>
      <w:r>
        <w:t>along_IN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under_IN</w:t>
      </w:r>
      <w:r>
        <w:t xml:space="preserve"> </w:t>
      </w:r>
      <w:r>
        <w:t>this_DT</w:t>
      </w:r>
      <w:r>
        <w:t xml:space="preserve"> </w:t>
      </w:r>
      <w:r>
        <w:t>impression_NN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so_RB</w:t>
      </w:r>
      <w:r>
        <w:t xml:space="preserve"> </w:t>
      </w:r>
      <w:r>
        <w:t>sad_JJ</w:t>
      </w:r>
      <w:r>
        <w:t xml:space="preserve"> </w:t>
      </w:r>
      <w:r>
        <w:rPr>
          <w:highlight w:val="yellow"/>
        </w:rPr>
        <w:t>Aiyah_UH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like_VBP</w:t>
      </w:r>
      <w:r>
        <w:t xml:space="preserve"> </w:t>
      </w:r>
      <w:r>
        <w:t>the_DT</w:t>
      </w:r>
      <w:r>
        <w:t xml:space="preserve"> </w:t>
      </w:r>
      <w:r>
        <w:t>first_JJ</w:t>
      </w:r>
      <w:r>
        <w:t xml:space="preserve"> </w:t>
      </w:r>
      <w:r>
        <w:t>time_NN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Finn_NNP</w:t>
      </w:r>
      <w:r>
        <w:t xml:space="preserve"> </w:t>
      </w:r>
      <w:r>
        <w:t>met_VBD</w:t>
      </w:r>
      <w:r>
        <w:t xml:space="preserve"> </w:t>
      </w:r>
      <w:r>
        <w:rPr>
          <w:highlight w:val="yellow"/>
        </w:rPr>
        <w:t>Estella_NNP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only_RB</w:t>
      </w:r>
      <w:r>
        <w:t xml:space="preserve"> </w:t>
      </w:r>
      <w:r>
        <w:rPr>
          <w:highlight w:val="yellow"/>
        </w:rPr>
        <w:t>ten_CD</w:t>
      </w:r>
      <w:r>
        <w:t xml:space="preserve"> </w:t>
      </w:r>
      <w:r>
        <w:t>years_NNS</w:t>
      </w:r>
      <w:r>
        <w:t xml:space="preserve"> </w:t>
      </w:r>
      <w:r>
        <w:t>old_JJ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was_VBD</w:t>
      </w:r>
      <w:r>
        <w:t xml:space="preserve"> </w:t>
      </w:r>
      <w:r>
        <w:t>seated_VBN</w:t>
      </w:r>
      <w:r>
        <w:t xml:space="preserve"> </w:t>
      </w:r>
      <w:r>
        <w:t>there_RB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well_RB</w:t>
      </w:r>
      <w:r>
        <w:t xml:space="preserve"> </w:t>
      </w:r>
      <w:r>
        <w:rPr>
          <w:highlight w:val="yellow"/>
        </w:rPr>
        <w:t>trained_VBN</w:t>
      </w:r>
      <w:r>
        <w:t xml:space="preserve"> </w:t>
      </w:r>
      <w:r>
        <w:t>already_RB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wah_UH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know_VB</w:t>
      </w:r>
      <w:r>
        <w:t xml:space="preserve"> </w:t>
      </w:r>
      <w:r>
        <w:rPr>
          <w:highlight w:val="magenta"/>
        </w:rPr>
        <w:t>what_WDT</w:t>
      </w:r>
      <w:r>
        <w:t xml:space="preserve"> </w:t>
      </w:r>
      <w:r>
        <w:t>monster_NN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Well_RB</w:t>
      </w:r>
      <w:r>
        <w:t xml:space="preserve"> </w:t>
      </w:r>
      <w:r>
        <w:t>trained_VBN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t>aunt_NN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like_VB</w:t>
      </w:r>
      <w:r>
        <w:t xml:space="preserve"> </w:t>
      </w:r>
      <w:r>
        <w:t>her_PRP$</w:t>
      </w:r>
      <w:r>
        <w:t xml:space="preserve"> </w:t>
      </w:r>
      <w:r>
        <w:t>look_NN</w:t>
      </w:r>
      <w:r>
        <w:t xml:space="preserve"> </w:t>
      </w:r>
      <w:r>
        <w:t>then_RB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Wah_UH</w:t>
      </w:r>
      <w:r>
        <w:t xml:space="preserve"> </w:t>
      </w:r>
      <w:r>
        <w:t>She_PRP</w:t>
      </w:r>
      <w:r>
        <w:t xml:space="preserve"> </w:t>
      </w:r>
      <w:r>
        <w:t>really_RB</w:t>
      </w:r>
      <w:r>
        <w:t xml:space="preserve"> </w:t>
      </w:r>
      <w:r>
        <w:t>looked_VBD</w:t>
      </w:r>
      <w:r>
        <w:t xml:space="preserve"> </w:t>
      </w:r>
      <w:r>
        <w:t>so_RB</w:t>
      </w:r>
      <w:r>
        <w:t xml:space="preserve"> </w:t>
      </w:r>
      <w:r>
        <w:t>cold_JJ</w:t>
      </w:r>
      <w:r>
        <w:t xml:space="preserve"> </w:t>
      </w:r>
      <w:r>
        <w:t>and_CC</w:t>
      </w:r>
      <w:r>
        <w:t xml:space="preserve"> </w:t>
      </w:r>
      <w:r>
        <w:t>like_IN</w:t>
      </w:r>
      <w:r>
        <w:t xml:space="preserve"> </w:t>
      </w:r>
      <w:r>
        <w:t>a_DT</w:t>
      </w:r>
      <w:r>
        <w:t xml:space="preserve"> </w:t>
      </w:r>
      <w:r>
        <w:t>snob_NN</w:t>
      </w:r>
      <w:r>
        <w:t xml:space="preserve"> </w:t>
      </w:r>
      <w:r>
        <w:t>like_IN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Finn_NNP</w:t>
      </w:r>
      <w:r>
        <w:t xml:space="preserve"> </w:t>
      </w:r>
      <w:r>
        <w:t>says_VBZ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like_VBP</w:t>
      </w:r>
      <w:r>
        <w:t xml:space="preserve"> </w:t>
      </w:r>
      <w:r>
        <w:t>the_DT</w:t>
      </w:r>
      <w:r>
        <w:t xml:space="preserve"> </w:t>
      </w:r>
      <w:r>
        <w:t>scenes_NNS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t>why_WRB</w:t>
      </w:r>
      <w:r>
        <w:t xml:space="preserve"> </w:t>
      </w:r>
      <w:r>
        <w:t>Every_DT</w:t>
      </w:r>
      <w:r>
        <w:t xml:space="preserve"> </w:t>
      </w:r>
      <w:r>
        <w:t>every_DT</w:t>
      </w:r>
      <w:r>
        <w:t xml:space="preserve"> </w:t>
      </w:r>
      <w:r>
        <w:t>every_DT</w:t>
      </w:r>
      <w:r>
        <w:t xml:space="preserve"> </w:t>
      </w:r>
      <w:r>
        <w:t>frame_NN</w:t>
      </w:r>
      <w:r>
        <w:t xml:space="preserve"> </w:t>
      </w:r>
      <w:r>
        <w:rPr>
          <w:highlight w:val="yellow"/>
        </w:rPr>
        <w:t>well_UH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like_IN</w:t>
      </w:r>
      <w:r>
        <w:t xml:space="preserve"> </w:t>
      </w:r>
      <w:r>
        <w:t>a_DT</w:t>
      </w:r>
      <w:r>
        <w:t xml:space="preserve"> </w:t>
      </w:r>
      <w:r>
        <w:t>picture_NN</w:t>
      </w:r>
      <w:r>
        <w:t xml:space="preserve"> </w:t>
      </w:r>
      <w:r>
        <w:t>itself_PRP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rustling_NN</w:t>
      </w:r>
      <w:r>
        <w:t xml:space="preserve"> </w:t>
      </w:r>
      <w:r>
        <w:t>wind_NN</w:t>
      </w:r>
      <w:r>
        <w:t xml:space="preserve"> </w:t>
      </w:r>
      <w:r>
        <w:t>especially_RB</w:t>
      </w:r>
      <w:r>
        <w:t xml:space="preserve"> </w:t>
      </w:r>
      <w:r>
        <w:t>the_DT</w:t>
      </w:r>
      <w:r>
        <w:t xml:space="preserve"> </w:t>
      </w:r>
      <w:r>
        <w:t>old_JJ</w:t>
      </w:r>
      <w:r>
        <w:t xml:space="preserve"> </w:t>
      </w:r>
      <w:r>
        <w:t>houses_NNS</w:t>
      </w:r>
      <w:r>
        <w:t xml:space="preserve"> </w:t>
      </w:r>
      <w:r>
        <w:t>the_DT</w:t>
      </w:r>
      <w:r>
        <w:t xml:space="preserve"> </w:t>
      </w:r>
      <w:r>
        <w:t>first_JJ</w:t>
      </w:r>
      <w:r>
        <w:t xml:space="preserve"> </w:t>
      </w:r>
      <w:r>
        <w:t>part_NN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Everything_NN</w:t>
      </w:r>
      <w:r>
        <w:t xml:space="preserve"> </w:t>
      </w:r>
      <w:r>
        <w:t>looks_VBZ</w:t>
      </w:r>
      <w:r>
        <w:t xml:space="preserve"> </w:t>
      </w:r>
      <w:r>
        <w:t>So_RB</w:t>
      </w:r>
      <w:r>
        <w:t xml:space="preserve"> </w:t>
      </w:r>
      <w:r>
        <w:t>run-down_JJ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run-down_JJ</w:t>
      </w:r>
      <w:r>
        <w:t xml:space="preserve"> </w:t>
      </w:r>
      <w:r>
        <w:t>but_CC</w:t>
      </w:r>
      <w:r>
        <w:t xml:space="preserve"> </w:t>
      </w:r>
      <w:r>
        <w:t>yet_RB</w:t>
      </w:r>
      <w:r>
        <w:t xml:space="preserve"> </w:t>
      </w:r>
      <w:r>
        <w:t>so_RB</w:t>
      </w:r>
      <w:r>
        <w:t xml:space="preserve"> </w:t>
      </w:r>
      <w:r>
        <w:t>beautiful_JJ</w:t>
      </w:r>
      <w:r>
        <w:t xml:space="preserve"> </w:t>
      </w:r>
      <w:r>
        <w:t>in_IN</w:t>
      </w:r>
      <w:r>
        <w:t xml:space="preserve"> </w:t>
      </w:r>
      <w:r>
        <w:t>a_DT</w:t>
      </w:r>
      <w:r>
        <w:t xml:space="preserve"> </w:t>
      </w:r>
      <w:r>
        <w:t>way_NN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Everything_NN</w:t>
      </w:r>
      <w:r>
        <w:t xml:space="preserve"> </w:t>
      </w:r>
      <w:r>
        <w:t>looks_VBZ</w:t>
      </w:r>
      <w:r>
        <w:t xml:space="preserve"> </w:t>
      </w:r>
      <w:r>
        <w:t>like_IN</w:t>
      </w:r>
      <w:r>
        <w:t xml:space="preserve"> </w:t>
      </w:r>
      <w:r>
        <w:t>a_DT</w:t>
      </w:r>
      <w:r>
        <w:t xml:space="preserve"> </w:t>
      </w:r>
      <w:r>
        <w:t>picture_NN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rPr>
          <w:highlight w:val="yellow"/>
        </w:rPr>
        <w:t>print_VB</w:t>
      </w:r>
      <w:r>
        <w:t xml:space="preserve"> </w:t>
      </w:r>
      <w:r>
        <w:t>very_RB</w:t>
      </w:r>
      <w:r>
        <w:t xml:space="preserve"> </w:t>
      </w:r>
      <w:r>
        <w:t>very_RB</w:t>
      </w:r>
      <w:r>
        <w:t xml:space="preserve"> </w:t>
      </w:r>
      <w:r>
        <w:t>nicely_RB</w:t>
      </w:r>
      <w:r>
        <w:t xml:space="preserve"> </w:t>
      </w:r>
      <w:r>
        <w:t>even_RB</w:t>
      </w:r>
      <w:r>
        <w:t xml:space="preserve"> </w:t>
      </w:r>
      <w:r>
        <w:t>the_DT</w:t>
      </w:r>
      <w:r>
        <w:t xml:space="preserve"> </w:t>
      </w:r>
      <w:r>
        <w:t>part_NN</w:t>
      </w:r>
      <w:r>
        <w:t xml:space="preserve"> </w:t>
      </w:r>
      <w:r>
        <w:t>where_WRB</w:t>
      </w:r>
      <w:r>
        <w:t xml:space="preserve"> </w:t>
      </w:r>
      <w:r>
        <w:t>the_DT</w:t>
      </w:r>
      <w:r>
        <w:t xml:space="preserve"> </w:t>
      </w:r>
      <w:r>
        <w:t>prisoner_NN</w:t>
      </w:r>
      <w:r>
        <w:t xml:space="preserve"> </w:t>
      </w:r>
      <w:r>
        <w:t>the_DT</w:t>
      </w:r>
      <w:r>
        <w:t xml:space="preserve"> </w:t>
      </w:r>
      <w:r>
        <w:t>final_JJ</w:t>
      </w:r>
      <w:r>
        <w:t xml:space="preserve"> </w:t>
      </w:r>
      <w:r>
        <w:t>benefactor_NN</w:t>
      </w:r>
      <w:r>
        <w:t xml:space="preserve"> </w:t>
      </w:r>
      <w:r>
        <w:t>he_PRP</w:t>
      </w:r>
      <w:r>
        <w:t xml:space="preserve"> </w:t>
      </w:r>
      <w:r>
        <w:t>died_VBD</w:t>
      </w:r>
      <w:r>
        <w:t xml:space="preserve"> </w:t>
      </w:r>
      <w:r>
        <w:t>Then_RB</w:t>
      </w:r>
      <w:r>
        <w:t xml:space="preserve"> </w:t>
      </w:r>
      <w:r>
        <w:t>the_DT</w:t>
      </w:r>
      <w:r>
        <w:t xml:space="preserve"> </w:t>
      </w:r>
      <w:r>
        <w:t>thing_NN</w:t>
      </w:r>
      <w:r>
        <w:t xml:space="preserve"> </w:t>
      </w:r>
      <w:r>
        <w:rPr>
          <w:highlight w:val="yellow"/>
        </w:rPr>
        <w:t>roll_VB</w:t>
      </w:r>
      <w:r>
        <w:t xml:space="preserve"> </w:t>
      </w:r>
      <w:r>
        <w:t>down_RP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floor_NN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roll_VB</w:t>
      </w:r>
      <w:r>
        <w:t xml:space="preserve"> </w:t>
      </w:r>
      <w:r>
        <w:t>down_RP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things_NNS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of_IN</w:t>
      </w:r>
      <w:r>
        <w:t xml:space="preserve"> </w:t>
      </w:r>
      <w:r>
        <w:t>their_PRP$</w:t>
      </w:r>
      <w:r>
        <w:t xml:space="preserve"> </w:t>
      </w:r>
      <w:r>
        <w:t>bottles_NNS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too_RB</w:t>
      </w:r>
      <w:r>
        <w:t xml:space="preserve"> </w:t>
      </w:r>
      <w:r>
        <w:t>beautiful_JJ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he_PRP</w:t>
      </w:r>
      <w:r>
        <w:t xml:space="preserve"> </w:t>
      </w:r>
      <w:r>
        <w:t>died_VBD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the_DT</w:t>
      </w:r>
      <w:r>
        <w:t xml:space="preserve"> </w:t>
      </w:r>
      <w:r>
        <w:t>screen_NN</w:t>
      </w:r>
      <w:r>
        <w:t xml:space="preserve"> </w:t>
      </w:r>
      <w:r>
        <w:t>the_DT</w:t>
      </w:r>
      <w:r>
        <w:t xml:space="preserve"> </w:t>
      </w:r>
      <w:r>
        <w:t>windows_NNS</w:t>
      </w:r>
      <w:r>
        <w:t xml:space="preserve"> </w:t>
      </w:r>
      <w:r>
        <w:rPr>
          <w:highlight w:val="yellow"/>
        </w:rPr>
        <w:t>behind_RB</w:t>
      </w:r>
      <w:r>
        <w:t xml:space="preserve"> </w:t>
      </w:r>
      <w:r>
        <w:rPr>
          <w:highlight w:val="yellow"/>
        </w:rPr>
        <w:t>see_VBP</w:t>
      </w:r>
      <w:r>
        <w:t xml:space="preserve"> </w:t>
      </w:r>
      <w:r>
        <w:rPr>
          <w:highlight w:val="yellow"/>
        </w:rPr>
        <w:t>sunlight_NN</w:t>
      </w:r>
      <w:r>
        <w:t xml:space="preserve"> </w:t>
      </w:r>
      <w:r>
        <w:t>the_DT</w:t>
      </w:r>
      <w:r>
        <w:t xml:space="preserve"> </w:t>
      </w:r>
      <w:r>
        <w:t>buildings_NNS</w:t>
      </w:r>
      <w:r>
        <w:t xml:space="preserve"> </w:t>
      </w:r>
      <w:r>
        <w:t>and_CC</w:t>
      </w:r>
      <w:r>
        <w:t xml:space="preserve"> </w:t>
      </w:r>
      <w:r>
        <w:t>trees_NNS</w:t>
      </w:r>
      <w:r>
        <w:t xml:space="preserve"> </w:t>
      </w:r>
      <w:r>
        <w:t>and_CC</w:t>
      </w:r>
      <w:r>
        <w:t xml:space="preserve"> </w:t>
      </w:r>
      <w:r>
        <w:t>everything_NN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understand_VB</w:t>
      </w:r>
      <w:r>
        <w:t xml:space="preserve"> </w:t>
      </w:r>
      <w:r>
        <w:t>the_DT</w:t>
      </w:r>
      <w:r>
        <w:t xml:space="preserve"> </w:t>
      </w:r>
      <w:r>
        <w:t>part_NN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the_DT</w:t>
      </w:r>
      <w:r>
        <w:t xml:space="preserve"> </w:t>
      </w:r>
      <w:r>
        <w:t>three_CD</w:t>
      </w:r>
      <w:r>
        <w:t xml:space="preserve"> </w:t>
      </w:r>
      <w:r>
        <w:t>big_JJ</w:t>
      </w:r>
      <w:r>
        <w:t xml:space="preserve"> </w:t>
      </w:r>
      <w:r>
        <w:t>fellows_NNS</w:t>
      </w:r>
      <w:r>
        <w:t xml:space="preserve"> </w:t>
      </w:r>
      <w:r>
        <w:t>Or_CC</w:t>
      </w:r>
      <w:r>
        <w:t xml:space="preserve"> </w:t>
      </w:r>
      <w:r>
        <w:t>bad_JJ</w:t>
      </w:r>
      <w:r>
        <w:t xml:space="preserve"> </w:t>
      </w:r>
      <w:r>
        <w:t>guys_NNS</w:t>
      </w:r>
      <w:r>
        <w:t xml:space="preserve"> </w:t>
      </w:r>
      <w:r>
        <w:t>The_DT</w:t>
      </w:r>
      <w:r>
        <w:t xml:space="preserve"> </w:t>
      </w:r>
      <w:r>
        <w:t>bad_JJ</w:t>
      </w:r>
      <w:r>
        <w:t xml:space="preserve"> </w:t>
      </w:r>
      <w:r>
        <w:t>guys_NNS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Gangsters_NNS</w:t>
      </w:r>
      <w:r>
        <w:t xml:space="preserve"> </w:t>
      </w:r>
      <w:r>
        <w:t>They_PRP</w:t>
      </w:r>
      <w:r>
        <w:t xml:space="preserve"> </w:t>
      </w:r>
      <w:r>
        <w:t>trying_VBG</w:t>
      </w:r>
      <w:r>
        <w:t xml:space="preserve"> </w:t>
      </w:r>
      <w:r>
        <w:t>to_TO</w:t>
      </w:r>
      <w:r>
        <w:t xml:space="preserve"> </w:t>
      </w:r>
      <w:r>
        <w:t>kill_VB</w:t>
      </w:r>
      <w:r>
        <w:t xml:space="preserve"> </w:t>
      </w:r>
      <w:r>
        <w:t>the_DT</w:t>
      </w:r>
      <w:r>
        <w:t xml:space="preserve"> </w:t>
      </w:r>
      <w:r>
        <w:t>benefactor_NN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trying_VBG</w:t>
      </w:r>
      <w:r>
        <w:t xml:space="preserve"> </w:t>
      </w:r>
      <w:r>
        <w:t>to_TO</w:t>
      </w:r>
      <w:r>
        <w:t xml:space="preserve"> </w:t>
      </w:r>
      <w:r>
        <w:t>kill_VB</w:t>
      </w:r>
      <w:r>
        <w:t xml:space="preserve"> </w:t>
      </w:r>
      <w:r>
        <w:t>him_PRP</w:t>
      </w:r>
      <w:r>
        <w:t xml:space="preserve"> </w:t>
      </w:r>
      <w:r>
        <w:rPr>
          <w:highlight w:val="yellow"/>
        </w:rPr>
        <w:t>Correct_JJ</w:t>
      </w:r>
      <w:r>
        <w:t xml:space="preserve"> </w:t>
      </w:r>
      <w:r>
        <w:t>They_PRP</w:t>
      </w:r>
      <w:r>
        <w:t xml:space="preserve"> </w:t>
      </w:r>
      <w:r>
        <w:t>had_VBD</w:t>
      </w:r>
      <w:r>
        <w:t xml:space="preserve"> </w:t>
      </w:r>
      <w:r>
        <w:t>something_NN</w:t>
      </w:r>
      <w:r>
        <w:t xml:space="preserve"> </w:t>
      </w:r>
      <w:r>
        <w:t>going_VBG</w:t>
      </w:r>
      <w:r>
        <w:t xml:space="preserve"> </w:t>
      </w:r>
      <w:r>
        <w:t>between_IN</w:t>
      </w:r>
      <w:r>
        <w:t xml:space="preserve"> </w:t>
      </w:r>
      <w:r>
        <w:t>them_PRP</w:t>
      </w:r>
      <w:r>
        <w:t xml:space="preserve"> </w:t>
      </w:r>
      <w:r>
        <w:t>He_PRP</w:t>
      </w:r>
      <w:r>
        <w:t xml:space="preserve"> </w:t>
      </w:r>
      <w:r>
        <w:t>did_VBD</w:t>
      </w:r>
      <w:r>
        <w:t xml:space="preserve"> </w:t>
      </w:r>
      <w:r>
        <w:t>say_VB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Robert_NNP</w:t>
      </w:r>
      <w:r>
        <w:t xml:space="preserve"> </w:t>
      </w:r>
      <w:r>
        <w:t>DeNiro_NNP</w:t>
      </w:r>
      <w:r>
        <w:t xml:space="preserve"> </w:t>
      </w:r>
      <w:r>
        <w:t>the_DT</w:t>
      </w:r>
      <w:r>
        <w:t xml:space="preserve"> </w:t>
      </w:r>
      <w:r>
        <w:t>guy_NN</w:t>
      </w:r>
      <w:r>
        <w:t xml:space="preserve"> </w:t>
      </w:r>
      <w:r>
        <w:t>was_VBD</w:t>
      </w:r>
      <w:r>
        <w:t xml:space="preserve"> </w:t>
      </w:r>
      <w:r>
        <w:t>in_IN</w:t>
      </w:r>
      <w:r>
        <w:t xml:space="preserve"> </w:t>
      </w:r>
      <w:r>
        <w:t>his_PRP$</w:t>
      </w:r>
      <w:r>
        <w:t xml:space="preserve"> </w:t>
      </w:r>
      <w:r>
        <w:t>painting_NN</w:t>
      </w:r>
      <w:r>
        <w:t xml:space="preserve"> </w:t>
      </w:r>
      <w:r>
        <w:t>room_NN</w:t>
      </w:r>
      <w:r>
        <w:t xml:space="preserve"> </w:t>
      </w:r>
      <w:r>
        <w:t>Then_RB</w:t>
      </w:r>
      <w:r>
        <w:t xml:space="preserve"> </w:t>
      </w:r>
      <w:r>
        <w:t>Robert_NNP</w:t>
      </w:r>
      <w:r>
        <w:t xml:space="preserve"> </w:t>
      </w:r>
      <w:r>
        <w:t>DeNiro_NNP</w:t>
      </w:r>
      <w:r>
        <w:t xml:space="preserve"> </w:t>
      </w:r>
      <w:r>
        <w:t>was_VBD</w:t>
      </w:r>
      <w:r>
        <w:t xml:space="preserve"> </w:t>
      </w:r>
      <w:r>
        <w:t>just_RB</w:t>
      </w:r>
      <w:r>
        <w:t xml:space="preserve"> </w:t>
      </w:r>
      <w:r>
        <w:t>saying_VBG</w:t>
      </w:r>
      <w:r>
        <w:t xml:space="preserve"> </w:t>
      </w:r>
      <w:r>
        <w:t>that_IN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these_DT</w:t>
      </w:r>
      <w:r>
        <w:t xml:space="preserve"> </w:t>
      </w:r>
      <w:r>
        <w:t>guys_NNS</w:t>
      </w:r>
      <w:r>
        <w:t xml:space="preserve"> </w:t>
      </w:r>
      <w:r>
        <w:t>wanted_VBD</w:t>
      </w:r>
      <w:r>
        <w:t xml:space="preserve"> </w:t>
      </w:r>
      <w:r>
        <w:t>to_TO</w:t>
      </w:r>
      <w:r>
        <w:t xml:space="preserve"> </w:t>
      </w:r>
      <w:r>
        <w:t>settle_VB</w:t>
      </w:r>
      <w:r>
        <w:t xml:space="preserve"> </w:t>
      </w:r>
      <w:r>
        <w:t>a_DT</w:t>
      </w:r>
      <w:r>
        <w:t xml:space="preserve"> </w:t>
      </w:r>
      <w:r>
        <w:t>score_NN</w:t>
      </w:r>
      <w:r>
        <w:t xml:space="preserve"> </w:t>
      </w:r>
      <w:r>
        <w:t>with_IN</w:t>
      </w:r>
      <w:r>
        <w:t xml:space="preserve"> </w:t>
      </w:r>
      <w:r>
        <w:t>me_PRP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an_DT</w:t>
      </w:r>
      <w:r>
        <w:t xml:space="preserve"> </w:t>
      </w:r>
      <w:r>
        <w:t>old_JJ</w:t>
      </w:r>
      <w:r>
        <w:t xml:space="preserve"> </w:t>
      </w:r>
      <w:r>
        <w:t>score_NN</w:t>
      </w:r>
      <w:r>
        <w:t xml:space="preserve"> </w:t>
      </w:r>
      <w:r>
        <w:t>He_PRP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say_VB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like_IN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past_JJ</w:t>
      </w:r>
      <w:r>
        <w:t xml:space="preserve"> </w:t>
      </w:r>
      <w:r>
        <w:rPr>
          <w:highlight w:val="yellow"/>
        </w:rPr>
        <w:t>caught_VBN</w:t>
      </w:r>
      <w:r>
        <w:t xml:space="preserve"> </w:t>
      </w:r>
      <w:r>
        <w:t>up_RP</w:t>
      </w:r>
      <w:r>
        <w:t xml:space="preserve"> </w:t>
      </w:r>
      <w:r>
        <w:t>with_IN</w:t>
      </w:r>
      <w:r>
        <w:t xml:space="preserve"> </w:t>
      </w:r>
      <w:r>
        <w:t>him_PRP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just_RB</w:t>
      </w:r>
      <w:r>
        <w:t xml:space="preserve"> </w:t>
      </w:r>
      <w:r>
        <w:t>the_DT</w:t>
      </w:r>
      <w:r>
        <w:t xml:space="preserve"> </w:t>
      </w:r>
      <w:r>
        <w:t>past_JJ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Robert_NNP</w:t>
      </w:r>
      <w:r>
        <w:t xml:space="preserve"> </w:t>
      </w:r>
      <w:r>
        <w:t>DeNiro_NNP</w:t>
      </w:r>
      <w:r>
        <w:t xml:space="preserve"> </w:t>
      </w:r>
      <w:r>
        <w:t>did_VBD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bad_JJ</w:t>
      </w:r>
      <w:r>
        <w:t xml:space="preserve"> </w:t>
      </w:r>
      <w:r>
        <w:t>things_NNS</w:t>
      </w:r>
      <w:r>
        <w:t xml:space="preserve"> </w:t>
      </w:r>
      <w:r>
        <w:t>But_CC</w:t>
      </w:r>
      <w:r>
        <w:t xml:space="preserve"> </w:t>
      </w:r>
      <w:r>
        <w:t>he_PRP</w:t>
      </w:r>
      <w:r>
        <w:t xml:space="preserve"> </w:t>
      </w:r>
      <w:r>
        <w:t>said_VBD</w:t>
      </w:r>
      <w:r>
        <w:t xml:space="preserve"> </w:t>
      </w:r>
      <w:r>
        <w:t>that_IN</w:t>
      </w:r>
      <w:r>
        <w:t xml:space="preserve"> </w:t>
      </w:r>
      <w:r>
        <w:t>there_EX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few_JJ</w:t>
      </w:r>
      <w:r>
        <w:t xml:space="preserve"> </w:t>
      </w:r>
      <w:r>
        <w:t>good_JJ</w:t>
      </w:r>
      <w:r>
        <w:t xml:space="preserve"> </w:t>
      </w:r>
      <w:r>
        <w:t>things_NNS</w:t>
      </w:r>
      <w:r>
        <w:t xml:space="preserve"> </w:t>
      </w:r>
      <w:r>
        <w:t>he_PRP</w:t>
      </w:r>
      <w:r>
        <w:t xml:space="preserve"> </w:t>
      </w:r>
      <w:r>
        <w:t>did_VBD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good_JJ</w:t>
      </w:r>
      <w:r>
        <w:t xml:space="preserve"> </w:t>
      </w:r>
      <w:r>
        <w:t>thing_NN</w:t>
      </w:r>
      <w:r>
        <w:t xml:space="preserve"> </w:t>
      </w:r>
      <w:r>
        <w:t>he_PRP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Which_WP</w:t>
      </w:r>
      <w:r>
        <w:t xml:space="preserve"> </w:t>
      </w:r>
      <w:r>
        <w:t>is_VBZ</w:t>
      </w:r>
      <w:r>
        <w:t xml:space="preserve"> </w:t>
      </w:r>
      <w:r>
        <w:t>very_RB</w:t>
      </w:r>
      <w:r>
        <w:t xml:space="preserve"> </w:t>
      </w:r>
      <w:r>
        <w:t>very_RB</w:t>
      </w:r>
      <w:r>
        <w:t xml:space="preserve"> </w:t>
      </w:r>
      <w:r>
        <w:t>nice_JJ</w:t>
      </w:r>
      <w:r>
        <w:t xml:space="preserve"> </w:t>
      </w:r>
      <w:r>
        <w:rPr>
          <w:highlight w:val="yellow"/>
        </w:rPr>
        <w:t>Which_WP</w:t>
      </w:r>
      <w:r>
        <w:t xml:space="preserve"> </w:t>
      </w:r>
      <w:r>
        <w:t>was_VBD</w:t>
      </w:r>
      <w:r>
        <w:t xml:space="preserve"> </w:t>
      </w:r>
      <w:r>
        <w:t>to_TO</w:t>
      </w:r>
      <w:r>
        <w:t xml:space="preserve"> </w:t>
      </w:r>
      <w:r>
        <w:t>help_VB</w:t>
      </w:r>
      <w:r>
        <w:t xml:space="preserve"> </w:t>
      </w:r>
      <w:r>
        <w:t>Finn_NNP</w:t>
      </w:r>
      <w:r>
        <w:t xml:space="preserve"> </w:t>
      </w:r>
      <w:r>
        <w:t>realize_VB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his_PRP$</w:t>
      </w:r>
      <w:r>
        <w:t xml:space="preserve"> </w:t>
      </w:r>
      <w:r>
        <w:t>talent_NN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so_RB</w:t>
      </w:r>
      <w:r>
        <w:t xml:space="preserve"> </w:t>
      </w:r>
      <w:r>
        <w:t>confused_JJ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like_IN</w:t>
      </w:r>
      <w:r>
        <w:t xml:space="preserve"> </w:t>
      </w:r>
      <w:r>
        <w:t>wondering_VBG</w:t>
      </w:r>
      <w:r>
        <w:t xml:space="preserve"> </w:t>
      </w:r>
      <w:r>
        <w:t>where_WRB</w:t>
      </w:r>
      <w:r>
        <w:t xml:space="preserve"> </w:t>
      </w:r>
      <w:r>
        <w:t>he_PRP</w:t>
      </w:r>
      <w:r>
        <w:t xml:space="preserve"> </w:t>
      </w:r>
      <w:r>
        <w:t>got_VBD</w:t>
      </w:r>
      <w:r>
        <w:t xml:space="preserve"> </w:t>
      </w:r>
      <w:r>
        <w:t>the_DT</w:t>
      </w:r>
      <w:r>
        <w:t xml:space="preserve"> </w:t>
      </w:r>
      <w:r>
        <w:t>notion_NN</w:t>
      </w:r>
      <w:r>
        <w:t xml:space="preserve"> </w:t>
      </w:r>
      <w:r>
        <w:t>that_IN</w:t>
      </w:r>
      <w:r>
        <w:t xml:space="preserve"> </w:t>
      </w:r>
      <w:r>
        <w:t>he_PRP</w:t>
      </w:r>
      <w:r>
        <w:t xml:space="preserve"> </w:t>
      </w:r>
      <w:r>
        <w:t>likes_VBZ</w:t>
      </w:r>
      <w:r>
        <w:t xml:space="preserve"> </w:t>
      </w:r>
      <w:r>
        <w:t>to_TO</w:t>
      </w:r>
      <w:r>
        <w:t xml:space="preserve"> </w:t>
      </w:r>
      <w:r>
        <w:t>draw_VB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remembered_VBD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the_DT</w:t>
      </w:r>
      <w:r>
        <w:t xml:space="preserve"> </w:t>
      </w:r>
      <w:r>
        <w:t>book_NN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t>It_PRP</w:t>
      </w:r>
      <w:r>
        <w:t xml:space="preserve"> </w:t>
      </w:r>
      <w:r>
        <w:t>fell_VBD</w:t>
      </w:r>
      <w:r>
        <w:t xml:space="preserve"> </w:t>
      </w:r>
      <w:r>
        <w:t>out_IN</w:t>
      </w:r>
      <w:r>
        <w:t xml:space="preserve"> </w:t>
      </w:r>
      <w:r>
        <w:t>of_IN</w:t>
      </w:r>
      <w:r>
        <w:t xml:space="preserve"> </w:t>
      </w:r>
      <w:r>
        <w:t>his_PRP$</w:t>
      </w:r>
      <w:r>
        <w:t xml:space="preserve"> </w:t>
      </w:r>
      <w:r>
        <w:t>hand_NN</w:t>
      </w:r>
      <w:r>
        <w:t xml:space="preserve"> </w:t>
      </w:r>
      <w:r>
        <w:t>into_IN</w:t>
      </w:r>
      <w:r>
        <w:t xml:space="preserve"> </w:t>
      </w:r>
      <w:r>
        <w:t>the_DT</w:t>
      </w:r>
      <w:r>
        <w:t xml:space="preserve"> </w:t>
      </w:r>
      <w:r>
        <w:t>water_NN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kept_VBD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The_DT</w:t>
      </w:r>
      <w:r>
        <w:t xml:space="preserve"> </w:t>
      </w:r>
      <w:r>
        <w:t>first_JJ</w:t>
      </w:r>
      <w:r>
        <w:t xml:space="preserve"> </w:t>
      </w:r>
      <w:r>
        <w:t>part_NN</w:t>
      </w:r>
      <w:r>
        <w:t xml:space="preserve"> </w:t>
      </w:r>
      <w:r>
        <w:t>is_VBZ</w:t>
      </w:r>
      <w:r>
        <w:t xml:space="preserve"> </w:t>
      </w:r>
      <w:r>
        <w:t>so_RB</w:t>
      </w:r>
      <w:r>
        <w:t xml:space="preserve"> </w:t>
      </w:r>
      <w:r>
        <w:t>important_JJ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Finn_NNP</w:t>
      </w:r>
      <w:r>
        <w:t xml:space="preserve"> </w:t>
      </w:r>
      <w:r>
        <w:t>was_VBD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t>seaside_NN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just_RB</w:t>
      </w:r>
      <w:r>
        <w:t xml:space="preserve"> </w:t>
      </w:r>
      <w:r>
        <w:t>drew_VBD</w:t>
      </w:r>
      <w:r>
        <w:t xml:space="preserve"> </w:t>
      </w:r>
      <w:r>
        <w:t>the_DT</w:t>
      </w:r>
      <w:r>
        <w:t xml:space="preserve"> </w:t>
      </w:r>
      <w:r>
        <w:t>fishes_NNS</w:t>
      </w:r>
      <w:r>
        <w:t xml:space="preserve"> </w:t>
      </w:r>
      <w:r>
        <w:t>he_PRP</w:t>
      </w:r>
      <w:r>
        <w:t xml:space="preserve"> </w:t>
      </w:r>
      <w:r>
        <w:t>saw_VBD</w:t>
      </w:r>
      <w:r>
        <w:t xml:space="preserve"> </w:t>
      </w:r>
      <w:r>
        <w:t>the_DT</w:t>
      </w:r>
      <w:r>
        <w:t xml:space="preserve"> </w:t>
      </w:r>
      <w:r>
        <w:t>birds_NNS</w:t>
      </w:r>
      <w:r>
        <w:t xml:space="preserve"> </w:t>
      </w:r>
      <w:r>
        <w:t>that_IN</w:t>
      </w:r>
      <w:r>
        <w:t xml:space="preserve"> </w:t>
      </w:r>
      <w:r>
        <w:t>he_PRP</w:t>
      </w:r>
      <w:r>
        <w:t xml:space="preserve"> </w:t>
      </w:r>
      <w:r>
        <w:t>saw_VBD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touching_JJ</w:t>
      </w:r>
      <w:r>
        <w:t xml:space="preserve"> </w:t>
      </w:r>
      <w:r>
        <w:rPr>
          <w:highlight w:val="cyan"/>
        </w:rPr>
        <w:t>hor_SFP</w:t>
      </w:r>
      <w:r>
        <w:t xml:space="preserve"> </w:t>
      </w:r>
      <w:r>
        <w:t>Robert_NNP</w:t>
      </w:r>
      <w:r>
        <w:t xml:space="preserve"> </w:t>
      </w:r>
      <w:r>
        <w:t>DeNiro_NNP</w:t>
      </w:r>
      <w:r>
        <w:t xml:space="preserve"> </w:t>
      </w:r>
      <w:r>
        <w:t>actually_RB</w:t>
      </w:r>
      <w:r>
        <w:t xml:space="preserve"> </w:t>
      </w:r>
      <w:r>
        <w:t>kept_VBD</w:t>
      </w:r>
      <w:r>
        <w:t xml:space="preserve"> </w:t>
      </w:r>
      <w:r>
        <w:t>the_DT</w:t>
      </w:r>
      <w:r>
        <w:t xml:space="preserve"> </w:t>
      </w:r>
      <w:r>
        <w:t>book_NN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t>it_PRP</w:t>
      </w:r>
      <w:r>
        <w:t xml:space="preserve"> </w:t>
      </w:r>
      <w:r>
        <w:t>fell_VBD</w:t>
      </w:r>
      <w:r>
        <w:t xml:space="preserve"> </w:t>
      </w:r>
      <w:r>
        <w:t>into_IN</w:t>
      </w:r>
      <w:r>
        <w:t xml:space="preserve"> </w:t>
      </w:r>
      <w:r>
        <w:t>the_DT</w:t>
      </w:r>
      <w:r>
        <w:t xml:space="preserve"> </w:t>
      </w:r>
      <w:r>
        <w:t>sea_NN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He_PRP</w:t>
      </w:r>
      <w:r>
        <w:t xml:space="preserve"> </w:t>
      </w:r>
      <w:r>
        <w:t>was_VBD</w:t>
      </w:r>
      <w:r>
        <w:t xml:space="preserve"> </w:t>
      </w:r>
      <w:r>
        <w:t>so_RB</w:t>
      </w:r>
      <w:r>
        <w:t xml:space="preserve"> </w:t>
      </w:r>
      <w:r>
        <w:t>rough_JJ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Whisper_VB</w:t>
      </w:r>
      <w:r>
        <w:t xml:space="preserve"> </w:t>
      </w:r>
      <w:r>
        <w:t>your_PRP$</w:t>
      </w:r>
      <w:r>
        <w:t xml:space="preserve"> </w:t>
      </w:r>
      <w:r>
        <w:t>name_NN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very_RB</w:t>
      </w:r>
      <w:r>
        <w:t xml:space="preserve"> </w:t>
      </w:r>
      <w:r>
        <w:t>nice_JJ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t>very_RB</w:t>
      </w:r>
      <w:r>
        <w:t xml:space="preserve"> </w:t>
      </w:r>
      <w:r>
        <w:t>nice_JJ</w:t>
      </w:r>
      <w:r>
        <w:t xml:space="preserve"> </w:t>
      </w:r>
      <w:r>
        <w:t>very_RB</w:t>
      </w:r>
      <w:r>
        <w:t xml:space="preserve"> </w:t>
      </w:r>
      <w:r>
        <w:t>nice_JJ</w:t>
      </w:r>
      <w:r>
        <w:t xml:space="preserve"> </w:t>
      </w:r>
      <w:r>
        <w:t>movie_NN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Especially_RB</w:t>
      </w:r>
      <w:r>
        <w:t xml:space="preserve"> </w:t>
      </w:r>
      <w:r>
        <w:t>the_DT</w:t>
      </w:r>
      <w:r>
        <w:t xml:space="preserve"> </w:t>
      </w:r>
      <w:r>
        <w:t>music_NN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Cause_IN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set_VBN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modern_JJ</w:t>
      </w:r>
      <w:r>
        <w:t xml:space="preserve"> </w:t>
      </w:r>
      <w:r>
        <w:t>time_NN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The_DT</w:t>
      </w:r>
      <w:r>
        <w:t xml:space="preserve"> </w:t>
      </w:r>
      <w:r>
        <w:t>books_NNS</w:t>
      </w:r>
      <w:r>
        <w:t xml:space="preserve"> </w:t>
      </w:r>
      <w:r>
        <w:t>tells_VBZ</w:t>
      </w:r>
      <w:r>
        <w:t xml:space="preserve"> </w:t>
      </w:r>
      <w:r>
        <w:t>more_RBR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uses_VBZ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called_VBN</w:t>
      </w:r>
      <w:r>
        <w:t xml:space="preserve"> </w:t>
      </w:r>
      <w:r>
        <w:t>different_JJ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English_NN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book_NN</w:t>
      </w:r>
      <w:r>
        <w:t xml:space="preserve"> </w:t>
      </w:r>
      <w:r>
        <w:t>does_VBZ</w:t>
      </w:r>
      <w:r>
        <w:t xml:space="preserve"> </w:t>
      </w:r>
      <w:r>
        <w:t>it_PRP</w:t>
      </w:r>
      <w:r>
        <w:t xml:space="preserve"> </w:t>
      </w:r>
      <w:r>
        <w:t>talk_VB</w:t>
      </w:r>
      <w:r>
        <w:t xml:space="preserve"> </w:t>
      </w:r>
      <w:r>
        <w:t>about_IN</w:t>
      </w:r>
      <w:r>
        <w:t xml:space="preserve"> </w:t>
      </w:r>
      <w:r>
        <w:t>the_DT</w:t>
      </w:r>
      <w:r>
        <w:t xml:space="preserve"> </w:t>
      </w:r>
      <w:r>
        <w:t>upper_JJ</w:t>
      </w:r>
      <w:r>
        <w:t xml:space="preserve"> </w:t>
      </w:r>
      <w:r>
        <w:t>class_NN</w:t>
      </w:r>
      <w:r>
        <w:t xml:space="preserve"> </w:t>
      </w:r>
      <w:r>
        <w:t>and_CC</w:t>
      </w:r>
      <w:r>
        <w:t xml:space="preserve"> </w:t>
      </w:r>
      <w:r>
        <w:t>the_DT</w:t>
      </w:r>
      <w:r>
        <w:t xml:space="preserve"> </w:t>
      </w:r>
      <w:r>
        <w:t>lower_JJR</w:t>
      </w:r>
      <w:r>
        <w:t xml:space="preserve"> </w:t>
      </w:r>
      <w:r>
        <w:t>class_NN</w:t>
      </w:r>
      <w:r>
        <w:t xml:space="preserve"> </w:t>
      </w:r>
      <w:r>
        <w:t>of_IN</w:t>
      </w:r>
      <w:r>
        <w:t xml:space="preserve"> </w:t>
      </w:r>
      <w:r>
        <w:t>society_NN</w:t>
      </w:r>
      <w:r>
        <w:t xml:space="preserve"> </w:t>
      </w:r>
      <w:r>
        <w:rPr>
          <w:highlight w:val="cyan"/>
        </w:rPr>
        <w:t>hor_SFP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yes_UH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yes_UH</w:t>
      </w:r>
      <w:r>
        <w:t xml:space="preserve"> </w:t>
      </w:r>
      <w:r>
        <w:t>So_RB</w:t>
      </w:r>
      <w:r>
        <w:t xml:space="preserve"> </w:t>
      </w:r>
      <w:r>
        <w:t>pretentious_JJ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the_DT</w:t>
      </w:r>
      <w:r>
        <w:t xml:space="preserve"> </w:t>
      </w:r>
      <w:r>
        <w:t>higher_JJR</w:t>
      </w:r>
      <w:r>
        <w:t xml:space="preserve"> </w:t>
      </w:r>
      <w:r>
        <w:t>class_NN</w:t>
      </w:r>
      <w:r>
        <w:t xml:space="preserve"> </w:t>
      </w:r>
      <w:r>
        <w:t>The_DT</w:t>
      </w:r>
      <w:r>
        <w:t xml:space="preserve"> </w:t>
      </w:r>
      <w:r>
        <w:t>buildings_NNS</w:t>
      </w:r>
      <w:r>
        <w:t xml:space="preserve"> </w:t>
      </w:r>
      <w:r>
        <w:t>look_VBP</w:t>
      </w:r>
      <w:r>
        <w:t xml:space="preserve"> </w:t>
      </w:r>
      <w:r>
        <w:t>so_RB</w:t>
      </w:r>
      <w:r>
        <w:t xml:space="preserve"> </w:t>
      </w:r>
      <w:r>
        <w:t>monotonous_JJ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You_PRP</w:t>
      </w:r>
      <w:r>
        <w:t xml:space="preserve"> </w:t>
      </w:r>
      <w:r>
        <w:t>get_VBP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feeling_NN</w:t>
      </w:r>
      <w:r>
        <w:t xml:space="preserve"> </w:t>
      </w:r>
      <w:r>
        <w:t>The_DT</w:t>
      </w:r>
      <w:r>
        <w:t xml:space="preserve"> </w:t>
      </w:r>
      <w:r>
        <w:t>art_NN</w:t>
      </w:r>
      <w:r>
        <w:t xml:space="preserve"> </w:t>
      </w:r>
      <w:r>
        <w:rPr>
          <w:highlight w:val="yellow"/>
        </w:rPr>
        <w:t>gallery_NN</w:t>
      </w:r>
      <w:r>
        <w:t xml:space="preserve"> </w:t>
      </w:r>
      <w:r>
        <w:t>the_DT</w:t>
      </w:r>
      <w:r>
        <w:t xml:space="preserve"> </w:t>
      </w:r>
      <w:r>
        <w:t>buildings_NNS</w:t>
      </w:r>
      <w:r>
        <w:t xml:space="preserve"> </w:t>
      </w:r>
      <w:r>
        <w:t>that_IN</w:t>
      </w:r>
      <w:r>
        <w:t xml:space="preserve"> </w:t>
      </w:r>
      <w:r>
        <w:t>you_PRP</w:t>
      </w:r>
      <w:r>
        <w:t xml:space="preserve"> </w:t>
      </w:r>
      <w:r>
        <w:t>walk_VBP</w:t>
      </w:r>
      <w:r>
        <w:t xml:space="preserve"> </w:t>
      </w:r>
      <w:r>
        <w:rPr>
          <w:highlight w:val="yellow"/>
        </w:rPr>
        <w:t>through_RP</w:t>
      </w:r>
      <w:r>
        <w:t xml:space="preserve"> </w:t>
      </w:r>
      <w:r>
        <w:t>the_DT</w:t>
      </w:r>
      <w:r>
        <w:t xml:space="preserve"> </w:t>
      </w:r>
      <w:r>
        <w:t>subway_NN</w:t>
      </w:r>
      <w:r>
        <w:t xml:space="preserve"> </w:t>
      </w:r>
      <w:r>
        <w:t>everything_NN</w:t>
      </w:r>
      <w:r>
        <w:t xml:space="preserve"> </w:t>
      </w:r>
      <w:r>
        <w:rPr>
          <w:highlight w:val="yellow"/>
        </w:rPr>
        <w:t>look_VBP</w:t>
      </w:r>
      <w:r>
        <w:t xml:space="preserve"> </w:t>
      </w:r>
      <w:r>
        <w:t>so_RB</w:t>
      </w:r>
      <w:r>
        <w:t xml:space="preserve"> </w:t>
      </w:r>
      <w:r>
        <w:t>monotonous_JJ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only_RB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open_JJ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yeah_UH</w:t>
      </w:r>
      <w:r>
        <w:t xml:space="preserve"> </w:t>
      </w:r>
      <w:r>
        <w:t>Like_IN</w:t>
      </w:r>
      <w:r>
        <w:t xml:space="preserve"> </w:t>
      </w:r>
      <w:r>
        <w:t>the_DT</w:t>
      </w:r>
      <w:r>
        <w:t xml:space="preserve"> </w:t>
      </w:r>
      <w:r>
        <w:t>The_DT</w:t>
      </w:r>
      <w:r>
        <w:t xml:space="preserve"> </w:t>
      </w:r>
      <w:r>
        <w:t>it_PRP</w:t>
      </w:r>
      <w:r>
        <w:t xml:space="preserve"> </w:t>
      </w:r>
      <w:r>
        <w:t>looks_VBZ</w:t>
      </w:r>
      <w:r>
        <w:t xml:space="preserve"> </w:t>
      </w:r>
      <w:r>
        <w:t>like_IN</w:t>
      </w:r>
      <w:r>
        <w:t xml:space="preserve"> </w:t>
      </w:r>
      <w:r>
        <w:t>the_DT</w:t>
      </w:r>
      <w:r>
        <w:t xml:space="preserve"> </w:t>
      </w:r>
      <w:r>
        <w:t>water_NN</w:t>
      </w:r>
      <w:r>
        <w:t xml:space="preserve"> </w:t>
      </w:r>
      <w:r>
        <w:t>run_VB</w:t>
      </w:r>
      <w:r>
        <w:t xml:space="preserve"> </w:t>
      </w:r>
      <w:r>
        <w:t>down_RP</w:t>
      </w:r>
      <w:r>
        <w:t xml:space="preserve"> </w:t>
      </w:r>
      <w:r>
        <w:t>the_DT</w:t>
      </w:r>
      <w:r>
        <w:t xml:space="preserve"> </w:t>
      </w:r>
      <w:r>
        <w:t>leaves_NNS</w:t>
      </w:r>
      <w:r>
        <w:t xml:space="preserve"> </w:t>
      </w:r>
      <w:r>
        <w:t>rush_VBP</w:t>
      </w:r>
      <w:r>
        <w:t xml:space="preserve"> </w:t>
      </w:r>
      <w:r>
        <w:t>everywhere_RB</w:t>
      </w:r>
      <w:r>
        <w:t xml:space="preserve"> </w:t>
      </w:r>
      <w:r>
        <w:rPr>
          <w:highlight w:val="yellow"/>
        </w:rPr>
        <w:t>stuff_NN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And_CC</w:t>
      </w:r>
      <w:r>
        <w:t xml:space="preserve"> </w:t>
      </w:r>
      <w:r>
        <w:t>how_WRB</w:t>
      </w:r>
      <w:r>
        <w:t xml:space="preserve"> </w:t>
      </w:r>
      <w:r>
        <w:t>it_PRP</w:t>
      </w:r>
      <w:r>
        <w:t xml:space="preserve"> </w:t>
      </w:r>
      <w:r>
        <w:t>comes_VBZ</w:t>
      </w:r>
      <w:r>
        <w:t xml:space="preserve"> </w:t>
      </w:r>
      <w:r>
        <w:t>It_PRP</w:t>
      </w:r>
      <w:r>
        <w:t xml:space="preserve"> </w:t>
      </w:r>
      <w:r>
        <w:t>went_VBD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full_JJ</w:t>
      </w:r>
      <w:r>
        <w:t xml:space="preserve"> </w:t>
      </w:r>
      <w:r>
        <w:t>circle_NN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Finn_NNP</w:t>
      </w:r>
      <w:r>
        <w:t xml:space="preserve"> </w:t>
      </w:r>
      <w:r>
        <w:t>comes_VBZ</w:t>
      </w:r>
      <w:r>
        <w:t xml:space="preserve"> </w:t>
      </w:r>
      <w:r>
        <w:t>back_RB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his_PRP$</w:t>
      </w:r>
      <w:r>
        <w:t xml:space="preserve"> </w:t>
      </w:r>
      <w:r>
        <w:t>house_NN</w:t>
      </w:r>
      <w:r>
        <w:t xml:space="preserve"> </w:t>
      </w:r>
      <w:r>
        <w:t>again_RB</w:t>
      </w:r>
      <w:r>
        <w:t xml:space="preserve"> </w:t>
      </w:r>
      <w:r>
        <w:t>to_TO</w:t>
      </w:r>
      <w:r>
        <w:t xml:space="preserve"> </w:t>
      </w:r>
      <w:r>
        <w:t>visit_VB</w:t>
      </w:r>
      <w:r>
        <w:t xml:space="preserve"> </w:t>
      </w:r>
      <w:r>
        <w:t>his_PRP$</w:t>
      </w:r>
      <w:r>
        <w:t xml:space="preserve"> </w:t>
      </w:r>
      <w:r>
        <w:t>uncle_NN</w:t>
      </w:r>
      <w:r>
        <w:t xml:space="preserve"> </w:t>
      </w:r>
      <w:r>
        <w:t>Joe_NNP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Correct_JJ</w:t>
      </w:r>
      <w:r>
        <w:t xml:space="preserve"> </w:t>
      </w:r>
      <w:r>
        <w:rPr>
          <w:highlight w:val="yellow"/>
        </w:rPr>
        <w:t>Correct_JJ</w:t>
      </w:r>
      <w:r>
        <w:t xml:space="preserve"> </w:t>
      </w:r>
      <w:r>
        <w:t>And_CC</w:t>
      </w:r>
      <w:r>
        <w:t xml:space="preserve"> </w:t>
      </w:r>
      <w:r>
        <w:t>how_WRB</w:t>
      </w:r>
      <w:r>
        <w:t xml:space="preserve"> </w:t>
      </w:r>
      <w:r>
        <w:t>the_DT</w:t>
      </w:r>
      <w:r>
        <w:t xml:space="preserve"> </w:t>
      </w:r>
      <w:r>
        <w:t>benefactor_NN</w:t>
      </w:r>
      <w:r>
        <w:t xml:space="preserve"> </w:t>
      </w:r>
      <w:r>
        <w:t>appear_VBP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first_JJ</w:t>
      </w:r>
      <w:r>
        <w:t xml:space="preserve"> </w:t>
      </w:r>
      <w:r>
        <w:t>and_CC</w:t>
      </w:r>
      <w:r>
        <w:t xml:space="preserve"> </w:t>
      </w:r>
      <w:r>
        <w:t>the_DT</w:t>
      </w:r>
      <w:r>
        <w:t xml:space="preserve"> </w:t>
      </w:r>
      <w:r>
        <w:t>last_JJ</w:t>
      </w:r>
      <w:r>
        <w:t xml:space="preserve"> </w:t>
      </w:r>
      <w:r>
        <w:t>part_NN</w:t>
      </w:r>
      <w:r>
        <w:t xml:space="preserve"> </w:t>
      </w:r>
      <w:r>
        <w:rPr>
          <w:highlight w:val="yellow"/>
        </w:rPr>
        <w:t>Everything_NN</w:t>
      </w:r>
      <w:r>
        <w:t xml:space="preserve"> </w:t>
      </w:r>
      <w:r>
        <w:t>like_IN</w:t>
      </w:r>
      <w:r>
        <w:t xml:space="preserve"> </w:t>
      </w:r>
      <w:r>
        <w:t>a_DT</w:t>
      </w:r>
      <w:r>
        <w:t xml:space="preserve"> </w:t>
      </w:r>
      <w:r>
        <w:t>sandwich_NN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Sandwich_NN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Very_RB</w:t>
      </w:r>
      <w:r>
        <w:t xml:space="preserve"> </w:t>
      </w:r>
      <w:r>
        <w:t>nice_JJ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Very_RB</w:t>
      </w:r>
      <w:r>
        <w:t xml:space="preserve"> </w:t>
      </w:r>
      <w:r>
        <w:t>nice_JJ</w:t>
      </w:r>
      <w:r>
        <w:t xml:space="preserve"> </w:t>
      </w:r>
      <w:r>
        <w:rPr>
          <w:highlight w:val="yellow"/>
        </w:rPr>
        <w:t>Quite_PDT</w:t>
      </w:r>
      <w:r>
        <w:t xml:space="preserve"> </w:t>
      </w:r>
      <w:r>
        <w:t>a_DT</w:t>
      </w:r>
      <w:r>
        <w:t xml:space="preserve"> </w:t>
      </w:r>
      <w:r>
        <w:t>sweet_JJ</w:t>
      </w:r>
      <w:r>
        <w:t xml:space="preserve"> </w:t>
      </w:r>
      <w:r>
        <w:t>show_NN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Very_RB</w:t>
      </w:r>
      <w:r>
        <w:t xml:space="preserve"> </w:t>
      </w:r>
      <w:r>
        <w:t>nice_JJ</w:t>
      </w:r>
      <w:r>
        <w:t xml:space="preserve"> </w:t>
      </w:r>
      <w:r>
        <w:t>I_PRP</w:t>
      </w:r>
      <w:r>
        <w:t xml:space="preserve"> </w:t>
      </w:r>
      <w:r>
        <w:t>like_VBP</w:t>
      </w:r>
      <w:r>
        <w:t xml:space="preserve"> </w:t>
      </w:r>
      <w:r>
        <w:t>the_DT</w:t>
      </w:r>
      <w:r>
        <w:t xml:space="preserve"> </w:t>
      </w:r>
      <w:r>
        <w:t>part_NN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touching_JJ</w:t>
      </w:r>
      <w:r>
        <w:t xml:space="preserve"> </w:t>
      </w:r>
      <w:r>
        <w:t>Joe_NNP</w:t>
      </w:r>
      <w:r>
        <w:t xml:space="preserve"> </w:t>
      </w:r>
      <w:r>
        <w:t>came_VBD</w:t>
      </w:r>
      <w:r>
        <w:t xml:space="preserve"> </w:t>
      </w:r>
      <w:r>
        <w:rPr>
          <w:highlight w:val="yellow"/>
        </w:rPr>
        <w:t>back_RB</w:t>
      </w:r>
      <w:r>
        <w:t xml:space="preserve"> </w:t>
      </w:r>
      <w:r>
        <w:t>His_PRP$</w:t>
      </w:r>
      <w:r>
        <w:t xml:space="preserve"> </w:t>
      </w:r>
      <w:r>
        <w:t>uncle_NN</w:t>
      </w:r>
      <w:r>
        <w:t xml:space="preserve"> </w:t>
      </w:r>
      <w:r>
        <w:t>came_VBD</w:t>
      </w:r>
      <w:r>
        <w:t xml:space="preserve"> </w:t>
      </w:r>
      <w:r>
        <w:t>to_TO</w:t>
      </w:r>
      <w:r>
        <w:t xml:space="preserve"> </w:t>
      </w:r>
      <w:r>
        <w:t>visit_VB</w:t>
      </w:r>
      <w:r>
        <w:t xml:space="preserve"> </w:t>
      </w:r>
      <w:r>
        <w:t>his_PRP$</w:t>
      </w:r>
      <w:r>
        <w:t xml:space="preserve"> </w:t>
      </w:r>
      <w:r>
        <w:t>art_NN</w:t>
      </w:r>
      <w:r>
        <w:t xml:space="preserve"> </w:t>
      </w:r>
      <w:r>
        <w:t>gallery_NN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The_DT</w:t>
      </w:r>
      <w:r>
        <w:t xml:space="preserve"> </w:t>
      </w:r>
      <w:r>
        <w:t>opening_NN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gallery_NN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know_VB</w:t>
      </w:r>
      <w:r>
        <w:t xml:space="preserve"> </w:t>
      </w:r>
      <w:r>
        <w:t>how_WRB</w:t>
      </w:r>
      <w:r>
        <w:t xml:space="preserve"> </w:t>
      </w:r>
      <w:r>
        <w:t>to_TO</w:t>
      </w:r>
      <w:r>
        <w:t xml:space="preserve"> </w:t>
      </w:r>
      <w:r>
        <w:t>behave_VB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He_PRP</w:t>
      </w:r>
      <w:r>
        <w:t xml:space="preserve"> </w:t>
      </w:r>
      <w:r>
        <w:t>was_VBD</w:t>
      </w:r>
      <w:r>
        <w:t xml:space="preserve"> </w:t>
      </w:r>
      <w:r>
        <w:rPr>
          <w:highlight w:val="yellow"/>
        </w:rPr>
        <w:t>confused_JJ</w:t>
      </w:r>
      <w:r>
        <w:t xml:space="preserve"> </w:t>
      </w:r>
      <w:r>
        <w:t>already_RB</w:t>
      </w:r>
      <w:r>
        <w:t xml:space="preserve"> </w:t>
      </w:r>
      <w:r>
        <w:t>He_PRP</w:t>
      </w:r>
      <w:r>
        <w:t xml:space="preserve"> </w:t>
      </w:r>
      <w:r>
        <w:t>was_VBD</w:t>
      </w:r>
      <w:r>
        <w:t xml:space="preserve"> </w:t>
      </w:r>
      <w:r>
        <w:t>like_IN</w:t>
      </w:r>
      <w:r>
        <w:t xml:space="preserve"> </w:t>
      </w:r>
      <w:r>
        <w:t>part_NN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upper_JJ</w:t>
      </w:r>
      <w:r>
        <w:t xml:space="preserve"> </w:t>
      </w:r>
      <w:r>
        <w:t>class_NN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t>brink_NN</w:t>
      </w:r>
      <w:r>
        <w:t xml:space="preserve"> </w:t>
      </w:r>
      <w:r>
        <w:t>of_IN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Just_RB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very_RB</w:t>
      </w:r>
      <w:r>
        <w:t xml:space="preserve"> </w:t>
      </w:r>
      <w:r>
        <w:rPr>
          <w:highlight w:val="yellow"/>
        </w:rPr>
        <w:t>sad_JJ</w:t>
      </w:r>
      <w:r>
        <w:t xml:space="preserve"> </w:t>
      </w:r>
      <w:r>
        <w:t>So_RB</w:t>
      </w:r>
      <w:r>
        <w:t xml:space="preserve"> </w:t>
      </w:r>
      <w:r>
        <w:t>although_IN</w:t>
      </w:r>
      <w:r>
        <w:t xml:space="preserve"> </w:t>
      </w:r>
      <w:r>
        <w:t>he_PRP</w:t>
      </w:r>
      <w:r>
        <w:t xml:space="preserve"> </w:t>
      </w:r>
      <w:r>
        <w:t>realized_VBD</w:t>
      </w:r>
      <w:r>
        <w:t xml:space="preserve"> </w:t>
      </w:r>
      <w:r>
        <w:t>Finn_NNP</w:t>
      </w:r>
      <w:r>
        <w:t xml:space="preserve"> </w:t>
      </w:r>
      <w:r>
        <w:t>realises_VBZ</w:t>
      </w:r>
      <w:r>
        <w:t xml:space="preserve"> </w:t>
      </w:r>
      <w:r>
        <w:t>his_PRP$</w:t>
      </w:r>
      <w:r>
        <w:t xml:space="preserve"> </w:t>
      </w:r>
      <w:r>
        <w:t>dream_NN</w:t>
      </w:r>
      <w:r>
        <w:t xml:space="preserve"> </w:t>
      </w:r>
      <w:r>
        <w:t>of_IN</w:t>
      </w:r>
      <w:r>
        <w:t xml:space="preserve"> </w:t>
      </w:r>
      <w:r>
        <w:t>bring_VBG</w:t>
      </w:r>
      <w:r>
        <w:t xml:space="preserve"> </w:t>
      </w:r>
      <w:r>
        <w:t>an_DT</w:t>
      </w:r>
      <w:r>
        <w:t xml:space="preserve"> </w:t>
      </w:r>
      <w:r>
        <w:t>artist_NN</w:t>
      </w:r>
      <w:r>
        <w:t xml:space="preserve"> </w:t>
      </w:r>
      <w:r>
        <w:t>and_CC</w:t>
      </w:r>
      <w:r>
        <w:t xml:space="preserve"> </w:t>
      </w:r>
      <w:r>
        <w:t>being_VBG</w:t>
      </w:r>
      <w:r>
        <w:t xml:space="preserve"> </w:t>
      </w:r>
      <w:r>
        <w:t>so_RB</w:t>
      </w:r>
      <w:r>
        <w:t xml:space="preserve"> </w:t>
      </w:r>
      <w:r>
        <w:t>called_VBN</w:t>
      </w:r>
      <w:r>
        <w:t xml:space="preserve"> </w:t>
      </w:r>
      <w:r>
        <w:t>rich_JJ</w:t>
      </w:r>
      <w:r>
        <w:t xml:space="preserve"> </w:t>
      </w:r>
      <w:r>
        <w:t>to_TO</w:t>
      </w:r>
      <w:r>
        <w:t xml:space="preserve"> </w:t>
      </w:r>
      <w:r>
        <w:t>match_VB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Estella_NNP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t>status_NN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Estella_NNP</w:t>
      </w:r>
      <w:r>
        <w:t xml:space="preserve"> </w:t>
      </w:r>
      <w:r>
        <w:t>whom_WP</w:t>
      </w:r>
      <w:r>
        <w:t xml:space="preserve"> </w:t>
      </w:r>
      <w:r>
        <w:t>he_PRP</w:t>
      </w:r>
      <w:r>
        <w:t xml:space="preserve"> </w:t>
      </w:r>
      <w:r>
        <w:t>loved_VBD</w:t>
      </w:r>
      <w:r>
        <w:t xml:space="preserve"> </w:t>
      </w:r>
      <w:r>
        <w:t>very_RB</w:t>
      </w:r>
      <w:r>
        <w:t xml:space="preserve"> </w:t>
      </w:r>
      <w:r>
        <w:rPr>
          <w:highlight w:val="yellow"/>
        </w:rPr>
        <w:t>much_RB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Here_RB</w:t>
      </w:r>
      <w:r>
        <w:t xml:space="preserve"> </w:t>
      </w:r>
      <w:r>
        <w:t>he_PRP</w:t>
      </w:r>
      <w:r>
        <w:t xml:space="preserve"> </w:t>
      </w:r>
      <w:r>
        <w:t>felt_VBD</w:t>
      </w:r>
      <w:r>
        <w:t xml:space="preserve"> </w:t>
      </w:r>
      <w:r>
        <w:t>very_RB</w:t>
      </w:r>
      <w:r>
        <w:t xml:space="preserve"> </w:t>
      </w:r>
      <w:r>
        <w:t>empty_JJ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He_PRP</w:t>
      </w:r>
      <w:r>
        <w:t xml:space="preserve"> </w:t>
      </w:r>
      <w:r>
        <w:t>felt_VBD</w:t>
      </w:r>
      <w:r>
        <w:t xml:space="preserve"> </w:t>
      </w:r>
      <w:r>
        <w:t>very_RB</w:t>
      </w:r>
      <w:r>
        <w:t xml:space="preserve"> </w:t>
      </w:r>
      <w:r>
        <w:t>empty_JJ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lost_VBD</w:t>
      </w:r>
      <w:r>
        <w:t xml:space="preserve"> </w:t>
      </w:r>
      <w:r>
        <w:t>himself_PRP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He_PRP</w:t>
      </w:r>
      <w:r>
        <w:t xml:space="preserve"> </w:t>
      </w:r>
      <w:r>
        <w:t>lost_VBD</w:t>
      </w:r>
      <w:r>
        <w:t xml:space="preserve"> </w:t>
      </w:r>
      <w:r>
        <w:t>himself_PRP</w:t>
      </w:r>
      <w:r>
        <w:t xml:space="preserve"> </w:t>
      </w:r>
      <w:r>
        <w:t>But_CC</w:t>
      </w:r>
      <w:r>
        <w:t xml:space="preserve"> </w:t>
      </w:r>
      <w:r>
        <w:t>his_PRP$</w:t>
      </w:r>
      <w:r>
        <w:t xml:space="preserve"> </w:t>
      </w:r>
      <w:r>
        <w:t>sole_JJ</w:t>
      </w:r>
      <w:r>
        <w:t xml:space="preserve"> </w:t>
      </w:r>
      <w:r>
        <w:t>aim_NN</w:t>
      </w:r>
      <w:r>
        <w:t xml:space="preserve"> </w:t>
      </w:r>
      <w:r>
        <w:t>is_VBZ</w:t>
      </w:r>
      <w:r>
        <w:t xml:space="preserve"> </w:t>
      </w:r>
      <w:r>
        <w:t>to_TO</w:t>
      </w:r>
      <w:r>
        <w:t xml:space="preserve"> </w:t>
      </w:r>
      <w:r>
        <w:t>find_VB</w:t>
      </w:r>
      <w:r>
        <w:t xml:space="preserve"> </w:t>
      </w:r>
      <w:r>
        <w:t>Estella_NNP</w:t>
      </w:r>
      <w:r>
        <w:t xml:space="preserve"> </w:t>
      </w:r>
      <w:r>
        <w:t>his_PRP$</w:t>
      </w:r>
      <w:r>
        <w:t xml:space="preserve"> </w:t>
      </w:r>
      <w:r>
        <w:t>love_NN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why_WRB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Tell_VBP</w:t>
      </w:r>
      <w:r>
        <w:t xml:space="preserve"> </w:t>
      </w:r>
      <w:r>
        <w:t>me_PRP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book_NN</w:t>
      </w:r>
      <w:r>
        <w:t xml:space="preserve"> </w:t>
      </w:r>
      <w:r>
        <w:t>Why_WRB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Estella_NNP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t>they_PRP</w:t>
      </w:r>
      <w:r>
        <w:t xml:space="preserve"> </w:t>
      </w:r>
      <w:r>
        <w:rPr>
          <w:highlight w:val="yellow"/>
        </w:rPr>
        <w:t>like_UH</w:t>
      </w:r>
      <w:r>
        <w:t xml:space="preserve"> </w:t>
      </w:r>
      <w:r>
        <w:rPr>
          <w:highlight w:val="yellow"/>
        </w:rPr>
        <w:t>Ca_MD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remember_VB</w:t>
      </w:r>
      <w:r>
        <w:t xml:space="preserve"> </w:t>
      </w:r>
      <w:r>
        <w:t>They_PRP</w:t>
      </w:r>
      <w:r>
        <w:t xml:space="preserve"> </w:t>
      </w:r>
      <w:r>
        <w:t>came_VBD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but_CC</w:t>
      </w:r>
      <w:r>
        <w:t xml:space="preserve"> </w:t>
      </w:r>
      <w:r>
        <w:t>why_WRB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t>they_PRP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professed_VBD</w:t>
      </w:r>
      <w:r>
        <w:t xml:space="preserve"> </w:t>
      </w:r>
      <w:r>
        <w:t>their_PRP$</w:t>
      </w:r>
      <w:r>
        <w:t xml:space="preserve"> </w:t>
      </w:r>
      <w:r>
        <w:t>love_NN</w:t>
      </w:r>
      <w:r>
        <w:t xml:space="preserve"> </w:t>
      </w:r>
      <w:r>
        <w:t>for_IN</w:t>
      </w:r>
      <w:r>
        <w:t xml:space="preserve"> </w:t>
      </w:r>
      <w:r>
        <w:t>each_DT</w:t>
      </w:r>
      <w:r>
        <w:t xml:space="preserve"> </w:t>
      </w:r>
      <w:r>
        <w:t>other_JJ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the_DT</w:t>
      </w:r>
      <w:r>
        <w:t xml:space="preserve"> </w:t>
      </w:r>
      <w:r>
        <w:t>next_JJ</w:t>
      </w:r>
      <w:r>
        <w:t xml:space="preserve"> </w:t>
      </w:r>
      <w:r>
        <w:t>moment_NN</w:t>
      </w:r>
      <w:r>
        <w:t xml:space="preserve"> </w:t>
      </w:r>
      <w:r>
        <w:t>she_PRP</w:t>
      </w:r>
      <w:r>
        <w:t xml:space="preserve"> </w:t>
      </w:r>
      <w:r>
        <w:t>left_VBD</w:t>
      </w:r>
      <w:r>
        <w:t xml:space="preserve"> </w:t>
      </w:r>
      <w:r>
        <w:t>to_TO</w:t>
      </w:r>
      <w:r>
        <w:t xml:space="preserve"> </w:t>
      </w:r>
      <w:r>
        <w:t>get_VB</w:t>
      </w:r>
      <w:r>
        <w:t xml:space="preserve"> </w:t>
      </w:r>
      <w:r>
        <w:t>married_VBN</w:t>
      </w:r>
      <w:r>
        <w:t xml:space="preserve"> </w:t>
      </w:r>
      <w:r>
        <w:t>with_IN</w:t>
      </w:r>
      <w:r>
        <w:t xml:space="preserve"> </w:t>
      </w:r>
      <w:r>
        <w:t>the_DT</w:t>
      </w:r>
      <w:r>
        <w:t xml:space="preserve"> </w:t>
      </w:r>
      <w:r>
        <w:t>other_JJ</w:t>
      </w:r>
      <w:r>
        <w:t xml:space="preserve"> </w:t>
      </w:r>
      <w:r>
        <w:t>guy_NN</w:t>
      </w:r>
      <w:r>
        <w:t xml:space="preserve"> </w:t>
      </w:r>
      <w:r>
        <w:t>The_DT</w:t>
      </w:r>
      <w:r>
        <w:t xml:space="preserve"> </w:t>
      </w:r>
      <w:r>
        <w:t>other_JJ</w:t>
      </w:r>
      <w:r>
        <w:t xml:space="preserve"> </w:t>
      </w:r>
      <w:r>
        <w:t>guy_NN</w:t>
      </w:r>
      <w:r>
        <w:t xml:space="preserve"> </w:t>
      </w:r>
      <w:r>
        <w:rPr>
          <w:highlight w:val="yellow"/>
        </w:rPr>
        <w:t>Maybe_RB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like_IN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you_PRP</w:t>
      </w:r>
      <w:r>
        <w:t xml:space="preserve"> </w:t>
      </w:r>
      <w:r>
        <w:t>say_VBP</w:t>
      </w:r>
      <w:r>
        <w:t xml:space="preserve"> </w:t>
      </w:r>
      <w:r>
        <w:rPr>
          <w:highlight w:val="yellow"/>
        </w:rPr>
        <w:t>loh_SFP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Estella_NNP</w:t>
      </w:r>
      <w:r>
        <w:t xml:space="preserve"> </w:t>
      </w:r>
      <w:r>
        <w:t>is_VBZ</w:t>
      </w:r>
      <w:r>
        <w:t xml:space="preserve"> </w:t>
      </w:r>
      <w:r>
        <w:t>just_RB</w:t>
      </w:r>
      <w:r>
        <w:t xml:space="preserve"> </w:t>
      </w:r>
      <w:r>
        <w:t>so_RB</w:t>
      </w:r>
      <w:r>
        <w:t xml:space="preserve"> </w:t>
      </w:r>
      <w:r>
        <w:t>well_RB</w:t>
      </w:r>
      <w:r>
        <w:t xml:space="preserve"> </w:t>
      </w:r>
      <w:r>
        <w:t>trained_VBN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t>auntie_NN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To_TO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called_VBN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allow_VB</w:t>
      </w:r>
      <w:r>
        <w:t xml:space="preserve"> </w:t>
      </w:r>
      <w:r>
        <w:t>man_NN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to_TO</w:t>
      </w:r>
      <w:r>
        <w:t xml:space="preserve"> </w:t>
      </w:r>
      <w:r>
        <w:t>hurt_VB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Hurt_VB</w:t>
      </w:r>
      <w:r>
        <w:t xml:space="preserve"> </w:t>
      </w:r>
      <w:r>
        <w:t>man_NN</w:t>
      </w:r>
      <w:r>
        <w:t xml:space="preserve"> </w:t>
      </w:r>
      <w:r>
        <w:t>In_IN</w:t>
      </w:r>
      <w:r>
        <w:t xml:space="preserve"> </w:t>
      </w:r>
      <w:r>
        <w:t>that_DT</w:t>
      </w:r>
      <w:r>
        <w:t xml:space="preserve"> </w:t>
      </w:r>
      <w:r>
        <w:t>way_NN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Estella_NNP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the_DT</w:t>
      </w:r>
      <w:r>
        <w:t xml:space="preserve"> </w:t>
      </w:r>
      <w:r>
        <w:t>auntie_NN</w:t>
      </w:r>
      <w:r>
        <w:t xml:space="preserve"> </w:t>
      </w:r>
      <w:r>
        <w:t>became_VBD</w:t>
      </w:r>
      <w:r>
        <w:t xml:space="preserve"> </w:t>
      </w:r>
      <w:r>
        <w:t>mad_JJ</w:t>
      </w:r>
      <w:r>
        <w:t xml:space="preserve"> </w:t>
      </w:r>
      <w:r>
        <w:t>Because_IN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left_VBN</w:t>
      </w:r>
      <w:r>
        <w:t xml:space="preserve"> </w:t>
      </w:r>
      <w:r>
        <w:t>alone_RB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t>fiance_NN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t>altar_NN</w:t>
      </w:r>
      <w:r>
        <w:t xml:space="preserve"> </w:t>
      </w:r>
      <w:r>
        <w:rPr>
          <w:highlight w:val="yellow"/>
        </w:rPr>
        <w:t>Correct_JJ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that_IN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deep_JJ</w:t>
      </w:r>
      <w:r>
        <w:t xml:space="preserve"> </w:t>
      </w:r>
      <w:r>
        <w:rPr>
          <w:highlight w:val="yellow"/>
        </w:rPr>
        <w:t>hatred_NN</w:t>
      </w:r>
      <w:r>
        <w:t xml:space="preserve"> </w:t>
      </w:r>
      <w:r>
        <w:t>for_IN</w:t>
      </w:r>
      <w:r>
        <w:t xml:space="preserve"> </w:t>
      </w:r>
      <w:r>
        <w:t>men_NNS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train_VB</w:t>
      </w:r>
      <w:r>
        <w:t xml:space="preserve"> </w:t>
      </w:r>
      <w:r>
        <w:t>the_DT</w:t>
      </w:r>
      <w:r>
        <w:t xml:space="preserve"> </w:t>
      </w:r>
      <w:r>
        <w:t>niece_NN</w:t>
      </w:r>
      <w:r>
        <w:t xml:space="preserve"> </w:t>
      </w:r>
      <w:r>
        <w:t>not_RB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t>hurt_VBN</w:t>
      </w:r>
      <w:r>
        <w:t xml:space="preserve"> </w:t>
      </w:r>
      <w:r>
        <w:t>by_IN</w:t>
      </w:r>
      <w:r>
        <w:t xml:space="preserve"> </w:t>
      </w:r>
      <w:r>
        <w:t>men_NNS</w:t>
      </w:r>
      <w:r>
        <w:t xml:space="preserve"> </w:t>
      </w:r>
      <w:r>
        <w:t>in_IN</w:t>
      </w:r>
      <w:r>
        <w:t xml:space="preserve"> </w:t>
      </w:r>
      <w:r>
        <w:t>this_DT</w:t>
      </w:r>
      <w:r>
        <w:t xml:space="preserve"> </w:t>
      </w:r>
      <w:r>
        <w:t>way_NN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Something_NN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get_VBP</w:t>
      </w:r>
      <w:r>
        <w:t xml:space="preserve"> </w:t>
      </w:r>
      <w:r>
        <w:t>it_PRP</w:t>
      </w:r>
      <w:r>
        <w:t xml:space="preserve"> </w:t>
      </w:r>
      <w:r>
        <w:t>Actually_RB</w:t>
      </w:r>
      <w:r>
        <w:t xml:space="preserve"> </w:t>
      </w:r>
      <w:r>
        <w:rPr>
          <w:highlight w:val="yellow"/>
        </w:rPr>
        <w:t>come_VB</w:t>
      </w:r>
      <w:r>
        <w:t xml:space="preserve"> </w:t>
      </w:r>
      <w:r>
        <w:t>to_TO</w:t>
      </w:r>
      <w:r>
        <w:t xml:space="preserve"> </w:t>
      </w:r>
      <w:r>
        <w:t>think_VB</w:t>
      </w:r>
      <w:r>
        <w:t xml:space="preserve"> </w:t>
      </w:r>
      <w:r>
        <w:t>about_IN</w:t>
      </w:r>
      <w:r>
        <w:t xml:space="preserve"> </w:t>
      </w:r>
      <w:r>
        <w:t>it_PRP</w:t>
      </w:r>
      <w:r>
        <w:t xml:space="preserve"> </w:t>
      </w:r>
      <w:r>
        <w:t>Actually_RB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this_DT</w:t>
      </w:r>
      <w:r>
        <w:t xml:space="preserve"> </w:t>
      </w:r>
      <w:r>
        <w:t>movie_NN</w:t>
      </w:r>
      <w:r>
        <w:t xml:space="preserve"> </w:t>
      </w:r>
      <w:r>
        <w:t>speaks_VBZ</w:t>
      </w:r>
      <w:r>
        <w:t xml:space="preserve"> </w:t>
      </w:r>
      <w:r>
        <w:t>very_RB</w:t>
      </w:r>
      <w:r>
        <w:t xml:space="preserve"> </w:t>
      </w:r>
      <w:r>
        <w:t>badly_RB</w:t>
      </w:r>
      <w:r>
        <w:t xml:space="preserve"> </w:t>
      </w:r>
      <w:r>
        <w:t>about_IN</w:t>
      </w:r>
      <w:r>
        <w:t xml:space="preserve"> </w:t>
      </w:r>
      <w:r>
        <w:t>men_NNS</w:t>
      </w:r>
      <w:r>
        <w:t xml:space="preserve"> </w:t>
      </w:r>
      <w:r>
        <w:rPr>
          <w:highlight w:val="cyan"/>
        </w:rPr>
        <w:t>leh_SFP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why_WRB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rPr>
          <w:highlight w:val="cyan"/>
        </w:rPr>
        <w:t>leh_SFP</w:t>
      </w:r>
      <w:r>
        <w:t xml:space="preserve"> </w:t>
      </w:r>
      <w:r>
        <w:rPr>
          <w:highlight w:val="yellow"/>
        </w:rPr>
        <w:t>Remember_VBP</w:t>
      </w:r>
      <w:r>
        <w:t xml:space="preserve"> </w:t>
      </w:r>
      <w:r>
        <w:t>the_DT</w:t>
      </w:r>
      <w:r>
        <w:t xml:space="preserve"> </w:t>
      </w:r>
      <w:r>
        <w:t>lady_NN</w:t>
      </w:r>
      <w:r>
        <w:t xml:space="preserve"> </w:t>
      </w:r>
      <w:r>
        <w:t>says_VBZ</w:t>
      </w:r>
      <w:r>
        <w:t xml:space="preserve"> </w:t>
      </w:r>
      <w:r>
        <w:rPr>
          <w:highlight w:val="yellow"/>
        </w:rPr>
        <w:t>Men_NNS</w:t>
      </w:r>
      <w:r>
        <w:t xml:space="preserve"> </w:t>
      </w:r>
      <w:r>
        <w:t>are_VBP</w:t>
      </w:r>
      <w:r>
        <w:t xml:space="preserve"> </w:t>
      </w:r>
      <w:r>
        <w:t>the_DT</w:t>
      </w:r>
      <w:r>
        <w:t xml:space="preserve"> </w:t>
      </w:r>
      <w:r>
        <w:t>bad_JJ</w:t>
      </w:r>
      <w:r>
        <w:t xml:space="preserve"> </w:t>
      </w:r>
      <w:r>
        <w:t>things_NNS</w:t>
      </w:r>
      <w:r>
        <w:t xml:space="preserve"> </w:t>
      </w:r>
      <w:r>
        <w:t>in_IN</w:t>
      </w:r>
      <w:r>
        <w:t xml:space="preserve"> </w:t>
      </w:r>
      <w:r>
        <w:t>life_NN</w:t>
      </w:r>
      <w:r>
        <w:t xml:space="preserve"> </w:t>
      </w:r>
      <w:r>
        <w:t>Because_IN</w:t>
      </w:r>
      <w:r>
        <w:t xml:space="preserve"> </w:t>
      </w:r>
      <w:r>
        <w:t>she_PRP</w:t>
      </w:r>
      <w:r>
        <w:t xml:space="preserve"> </w:t>
      </w:r>
      <w:r>
        <w:t>had_VBD</w:t>
      </w:r>
      <w:r>
        <w:t xml:space="preserve"> </w:t>
      </w:r>
      <w:r>
        <w:t>a_DT</w:t>
      </w:r>
      <w:r>
        <w:t xml:space="preserve"> </w:t>
      </w:r>
      <w:r>
        <w:t>bad_JJ</w:t>
      </w:r>
      <w:r>
        <w:t xml:space="preserve"> </w:t>
      </w:r>
      <w:r>
        <w:t>experience_NN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left_VBN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t>altar_NN</w:t>
      </w:r>
      <w:r>
        <w:t xml:space="preserve"> </w:t>
      </w:r>
      <w:r>
        <w:t>But_CC</w:t>
      </w:r>
      <w:r>
        <w:t xml:space="preserve"> </w:t>
      </w:r>
      <w:r>
        <w:t>we_PRP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t>why_WRB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beautiful_JJ</w:t>
      </w:r>
      <w:r>
        <w:t xml:space="preserve"> </w:t>
      </w:r>
      <w:r>
        <w:t>in_IN</w:t>
      </w:r>
      <w:r>
        <w:t xml:space="preserve"> </w:t>
      </w:r>
      <w:r>
        <w:t>that_DT</w:t>
      </w:r>
      <w:r>
        <w:t xml:space="preserve"> </w:t>
      </w:r>
      <w:r>
        <w:t>how_WRB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Finn_NNP</w:t>
      </w:r>
      <w:r>
        <w:t xml:space="preserve"> </w:t>
      </w:r>
      <w:r>
        <w:t>got_VBD</w:t>
      </w:r>
      <w:r>
        <w:t xml:space="preserve"> </w:t>
      </w:r>
      <w:r>
        <w:t>a_DT</w:t>
      </w:r>
      <w:r>
        <w:t xml:space="preserve"> </w:t>
      </w:r>
      <w:r>
        <w:t>chance_NN</w:t>
      </w:r>
      <w:r>
        <w:t xml:space="preserve"> </w:t>
      </w:r>
      <w:r>
        <w:t>to_TO</w:t>
      </w:r>
      <w:r>
        <w:t xml:space="preserve"> </w:t>
      </w:r>
      <w:r>
        <w:t>realise_VB</w:t>
      </w:r>
      <w:r>
        <w:t xml:space="preserve"> </w:t>
      </w:r>
      <w:r>
        <w:t>himself_PRP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quite_RB</w:t>
      </w:r>
      <w:r>
        <w:t xml:space="preserve"> </w:t>
      </w:r>
      <w:r>
        <w:t>innocent_JJ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Hor_UH</w:t>
      </w:r>
      <w:r>
        <w:t xml:space="preserve"> </w:t>
      </w:r>
      <w:r>
        <w:rPr>
          <w:highlight w:val="yellow"/>
        </w:rPr>
        <w:t>Innocent_JJ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t>you_PRP</w:t>
      </w:r>
      <w:r>
        <w:t xml:space="preserve"> </w:t>
      </w:r>
      <w:r>
        <w:t>think_VB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t>love_NN</w:t>
      </w:r>
      <w:r>
        <w:t xml:space="preserve"> </w:t>
      </w:r>
      <w:r>
        <w:t>story_NN</w:t>
      </w:r>
      <w:r>
        <w:t xml:space="preserve"> </w:t>
      </w:r>
      <w:r>
        <w:t>also_RB</w:t>
      </w:r>
      <w:r>
        <w:t xml:space="preserve"> </w:t>
      </w:r>
      <w:r>
        <w:t>It_PRP</w:t>
      </w:r>
      <w:r>
        <w:t xml:space="preserve"> </w:t>
      </w:r>
      <w:r>
        <w:t>is_VBZ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love_NN</w:t>
      </w:r>
      <w:r>
        <w:t xml:space="preserve"> </w:t>
      </w:r>
      <w:r>
        <w:t>story_NN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me_PRP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love_NN</w:t>
      </w:r>
      <w:r>
        <w:t xml:space="preserve"> </w:t>
      </w:r>
      <w:r>
        <w:t>story_NN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In_IN</w:t>
      </w:r>
      <w:r>
        <w:t xml:space="preserve"> </w:t>
      </w:r>
      <w:r>
        <w:t>a_DT</w:t>
      </w:r>
      <w:r>
        <w:t xml:space="preserve"> </w:t>
      </w:r>
      <w:r>
        <w:t>way_NN</w:t>
      </w:r>
      <w:r>
        <w:t xml:space="preserve"> </w:t>
      </w:r>
      <w:r>
        <w:t>it_PRP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about_IN</w:t>
      </w:r>
      <w:r>
        <w:t xml:space="preserve"> </w:t>
      </w:r>
      <w:r>
        <w:t>men_NNS</w:t>
      </w:r>
      <w:r>
        <w:t xml:space="preserve"> </w:t>
      </w:r>
      <w:r>
        <w:rPr>
          <w:highlight w:val="yellow"/>
        </w:rPr>
        <w:t>Men_NNS</w:t>
      </w:r>
      <w:r>
        <w:t xml:space="preserve"> </w:t>
      </w:r>
      <w:r>
        <w:t>again_RB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Let_VBP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out_RB</w:t>
      </w:r>
      <w:r>
        <w:t xml:space="preserve"> </w:t>
      </w:r>
      <w:r>
        <w:t>An_DT</w:t>
      </w:r>
      <w:r>
        <w:t xml:space="preserve"> </w:t>
      </w:r>
      <w:r>
        <w:t>artist_NN</w:t>
      </w:r>
      <w:r>
        <w:t xml:space="preserve"> </w:t>
      </w:r>
      <w:r>
        <w:rPr>
          <w:highlight w:val="yellow"/>
        </w:rPr>
        <w:t>reborn_JJ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But_CC</w:t>
      </w:r>
      <w:r>
        <w:t xml:space="preserve"> </w:t>
      </w:r>
      <w:r>
        <w:t>it_PRP</w:t>
      </w:r>
      <w:r>
        <w:t xml:space="preserve"> </w:t>
      </w:r>
      <w:r>
        <w:t>is_VBZ</w:t>
      </w:r>
      <w:r>
        <w:t xml:space="preserve"> </w:t>
      </w:r>
      <w:r>
        <w:t>also_RB</w:t>
      </w:r>
      <w:r>
        <w:t xml:space="preserve"> </w:t>
      </w:r>
      <w:r>
        <w:t>about_IN</w:t>
      </w:r>
      <w:r>
        <w:t xml:space="preserve"> </w:t>
      </w:r>
      <w:r>
        <w:t>the_DT</w:t>
      </w:r>
      <w:r>
        <w:t xml:space="preserve"> </w:t>
      </w:r>
      <w:r>
        <w:t>prisoner_NN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So_RB</w:t>
      </w:r>
      <w:r>
        <w:t xml:space="preserve"> </w:t>
      </w:r>
      <w:r>
        <w:t>called_VBN</w:t>
      </w:r>
      <w:r>
        <w:t xml:space="preserve"> </w:t>
      </w:r>
      <w:r>
        <w:t>low-class_NN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did_VBD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bad_JJ</w:t>
      </w:r>
      <w:r>
        <w:t xml:space="preserve"> </w:t>
      </w:r>
      <w:r>
        <w:t>things_NNS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And_CC</w:t>
      </w:r>
      <w:r>
        <w:t xml:space="preserve"> </w:t>
      </w:r>
      <w:r>
        <w:t>yet_RB</w:t>
      </w:r>
      <w:r>
        <w:t xml:space="preserve"> </w:t>
      </w:r>
      <w:r>
        <w:t>so_RB</w:t>
      </w:r>
      <w:r>
        <w:t xml:space="preserve"> </w:t>
      </w:r>
      <w:r>
        <w:t>although_IN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bad_JJ</w:t>
      </w:r>
      <w:r>
        <w:t xml:space="preserve"> </w:t>
      </w:r>
      <w:r>
        <w:t>he_PRP</w:t>
      </w:r>
      <w:r>
        <w:t xml:space="preserve"> </w:t>
      </w:r>
      <w:r>
        <w:t>can_MD</w:t>
      </w:r>
      <w:r>
        <w:t xml:space="preserve"> </w:t>
      </w:r>
      <w:r>
        <w:t>still_RB</w:t>
      </w:r>
      <w:r>
        <w:t xml:space="preserve"> </w:t>
      </w:r>
      <w:r>
        <w:t>do_VB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good_JJ</w:t>
      </w:r>
      <w:r>
        <w:t xml:space="preserve"> </w:t>
      </w:r>
      <w:r>
        <w:t>thing_NN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he_PRP</w:t>
      </w:r>
      <w:r>
        <w:t xml:space="preserve"> </w:t>
      </w:r>
      <w:r>
        <w:t>helps_VBZ</w:t>
      </w:r>
      <w:r>
        <w:t xml:space="preserve"> </w:t>
      </w:r>
      <w:r>
        <w:t>Finn_NNP</w:t>
      </w:r>
      <w:r>
        <w:t xml:space="preserve"> </w:t>
      </w:r>
      <w:r>
        <w:t>to_TO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become_VB</w:t>
      </w:r>
      <w:r>
        <w:t xml:space="preserve"> </w:t>
      </w:r>
      <w:r>
        <w:t>who_WP</w:t>
      </w:r>
      <w:r>
        <w:t xml:space="preserve"> </w:t>
      </w:r>
      <w:r>
        <w:t>he_PRP</w:t>
      </w:r>
      <w:r>
        <w:t xml:space="preserve"> </w:t>
      </w:r>
      <w:r>
        <w:t>is_VBZ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And_CC</w:t>
      </w:r>
      <w:r>
        <w:t xml:space="preserve"> </w:t>
      </w:r>
      <w:r>
        <w:t>yet_RB</w:t>
      </w:r>
      <w:r>
        <w:t xml:space="preserve"> </w:t>
      </w:r>
      <w:r>
        <w:t>the_DT</w:t>
      </w:r>
      <w:r>
        <w:t xml:space="preserve"> </w:t>
      </w:r>
      <w:r>
        <w:t>upper_JJ</w:t>
      </w:r>
      <w:r>
        <w:t xml:space="preserve"> </w:t>
      </w:r>
      <w:r>
        <w:t>class_NN</w:t>
      </w:r>
      <w:r>
        <w:t xml:space="preserve"> </w:t>
      </w:r>
      <w:r>
        <w:t>supposedly_RB</w:t>
      </w:r>
      <w:r>
        <w:t xml:space="preserve"> </w:t>
      </w:r>
      <w:r>
        <w:t>to_TO</w:t>
      </w:r>
      <w:r>
        <w:t xml:space="preserve"> </w:t>
      </w:r>
      <w:r>
        <w:t>have_VB</w:t>
      </w:r>
      <w:r>
        <w:t xml:space="preserve"> </w:t>
      </w:r>
      <w:r>
        <w:t>everything_NN</w:t>
      </w:r>
      <w:r>
        <w:t xml:space="preserve"> </w:t>
      </w:r>
      <w:r>
        <w:t>But_CC</w:t>
      </w:r>
      <w:r>
        <w:t xml:space="preserve"> </w:t>
      </w:r>
      <w:r>
        <w:rPr>
          <w:highlight w:val="magenta"/>
        </w:rPr>
        <w:t>what_WDT</w:t>
      </w:r>
      <w:r>
        <w:t xml:space="preserve"> </w:t>
      </w:r>
      <w:r>
        <w:rPr>
          <w:highlight w:val="yellow"/>
        </w:rPr>
        <w:t>good_JJ</w:t>
      </w:r>
      <w:r>
        <w:t xml:space="preserve"> </w:t>
      </w:r>
      <w:r>
        <w:t>did_VBD</w:t>
      </w:r>
      <w:r>
        <w:t xml:space="preserve"> </w:t>
      </w:r>
      <w:r>
        <w:t>they_PRP</w:t>
      </w:r>
      <w:r>
        <w:t xml:space="preserve"> </w:t>
      </w:r>
      <w:r>
        <w:t>do_VB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They_PRP</w:t>
      </w:r>
      <w:r>
        <w:t xml:space="preserve"> </w:t>
      </w:r>
      <w:r>
        <w:t>re_VBP</w:t>
      </w:r>
      <w:r>
        <w:t xml:space="preserve"> </w:t>
      </w:r>
      <w:r>
        <w:t>so_RB</w:t>
      </w:r>
      <w:r>
        <w:t xml:space="preserve"> </w:t>
      </w:r>
      <w:r>
        <w:t>pretentious_JJ</w:t>
      </w:r>
      <w:r>
        <w:t xml:space="preserve"> </w:t>
      </w:r>
      <w:r>
        <w:t>Everyone_NN</w:t>
      </w:r>
      <w:r>
        <w:t xml:space="preserve"> </w:t>
      </w:r>
      <w:r>
        <w:t>dressed_VBD</w:t>
      </w:r>
      <w:r>
        <w:t xml:space="preserve"> </w:t>
      </w:r>
      <w:r>
        <w:rPr>
          <w:highlight w:val="yellow"/>
        </w:rPr>
        <w:t>up_RP</w:t>
      </w:r>
      <w:r>
        <w:t xml:space="preserve"> </w:t>
      </w:r>
      <w:r>
        <w:t>in_IN</w:t>
      </w:r>
      <w:r>
        <w:t xml:space="preserve"> </w:t>
      </w:r>
      <w:r>
        <w:t>their_PRP$</w:t>
      </w:r>
      <w:r>
        <w:t xml:space="preserve"> </w:t>
      </w:r>
      <w:r>
        <w:t>black_JJ</w:t>
      </w:r>
      <w:r>
        <w:t xml:space="preserve"> </w:t>
      </w:r>
      <w:r>
        <w:t>tie_NN</w:t>
      </w:r>
      <w:r>
        <w:t xml:space="preserve"> </w:t>
      </w:r>
      <w:r>
        <w:t>and_CC</w:t>
      </w:r>
      <w:r>
        <w:t xml:space="preserve"> </w:t>
      </w:r>
      <w:r>
        <w:t>like_IN</w:t>
      </w:r>
      <w:r>
        <w:t xml:space="preserve"> </w:t>
      </w:r>
      <w:r>
        <w:t>the_DT</w:t>
      </w:r>
      <w:r>
        <w:t xml:space="preserve"> </w:t>
      </w:r>
      <w:r>
        <w:t>coat_NN</w:t>
      </w:r>
      <w:r>
        <w:t xml:space="preserve"> </w:t>
      </w:r>
      <w:r>
        <w:t>and_CC</w:t>
      </w:r>
      <w:r>
        <w:t xml:space="preserve"> </w:t>
      </w:r>
      <w:r>
        <w:t>everything_NN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And_CC</w:t>
      </w:r>
      <w:r>
        <w:t xml:space="preserve"> </w:t>
      </w:r>
      <w:r>
        <w:t>they_PRP</w:t>
      </w:r>
      <w:r>
        <w:t xml:space="preserve"> </w:t>
      </w:r>
      <w:r>
        <w:t>make_VBP</w:t>
      </w:r>
      <w:r>
        <w:t xml:space="preserve"> </w:t>
      </w:r>
      <w:r>
        <w:t>their_PRP$</w:t>
      </w:r>
      <w:r>
        <w:t xml:space="preserve"> </w:t>
      </w:r>
      <w:r>
        <w:t>stupid_JJ</w:t>
      </w:r>
      <w:r>
        <w:t xml:space="preserve"> </w:t>
      </w:r>
      <w:r>
        <w:t>jokes_NNS</w:t>
      </w:r>
      <w:r>
        <w:t xml:space="preserve"> </w:t>
      </w:r>
      <w:r>
        <w:t>You_PRP</w:t>
      </w:r>
      <w:r>
        <w:t xml:space="preserve"> </w:t>
      </w:r>
      <w:r>
        <w:t>remember_VBP</w:t>
      </w:r>
      <w:r>
        <w:t xml:space="preserve"> </w:t>
      </w:r>
      <w:r>
        <w:t>the_DT</w:t>
      </w:r>
      <w:r>
        <w:t xml:space="preserve"> </w:t>
      </w:r>
      <w:r>
        <w:t>part_NN</w:t>
      </w:r>
      <w:r>
        <w:t xml:space="preserve"> </w:t>
      </w:r>
      <w:r>
        <w:t>they_PRP</w:t>
      </w:r>
      <w:r>
        <w:t xml:space="preserve"> </w:t>
      </w:r>
      <w:r>
        <w:t>asked_VBD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Finn_NNP</w:t>
      </w:r>
      <w:r>
        <w:t xml:space="preserve"> </w:t>
      </w:r>
      <w:r>
        <w:t>how_WRB</w:t>
      </w:r>
      <w:r>
        <w:t xml:space="preserve"> </w:t>
      </w:r>
      <w:r>
        <w:rPr>
          <w:highlight w:val="yellow"/>
        </w:rPr>
        <w:t>much_RB</w:t>
      </w:r>
      <w:r>
        <w:t xml:space="preserve"> </w:t>
      </w:r>
      <w:r>
        <w:t>do_VBP</w:t>
      </w:r>
      <w:r>
        <w:t xml:space="preserve"> </w:t>
      </w:r>
      <w:r>
        <w:t>you_PRP</w:t>
      </w:r>
      <w:r>
        <w:t xml:space="preserve"> </w:t>
      </w:r>
      <w:r>
        <w:t>charge_VB</w:t>
      </w:r>
      <w:r>
        <w:t xml:space="preserve"> </w:t>
      </w:r>
      <w:r>
        <w:t>your_PRP$</w:t>
      </w:r>
      <w:r>
        <w:t xml:space="preserve"> </w:t>
      </w:r>
      <w:r>
        <w:t>paintings_NNS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t>inch_NN</w:t>
      </w:r>
      <w:r>
        <w:t xml:space="preserve"> </w:t>
      </w:r>
      <w:r>
        <w:t>or_CC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rPr>
          <w:highlight w:val="yellow"/>
        </w:rPr>
        <w:t>long_RB</w:t>
      </w:r>
      <w:r>
        <w:t xml:space="preserve"> </w:t>
      </w:r>
      <w:r>
        <w:t>it_PRP</w:t>
      </w:r>
      <w:r>
        <w:t xml:space="preserve"> </w:t>
      </w:r>
      <w:r>
        <w:t>takes_VBZ</w:t>
      </w:r>
      <w:r>
        <w:t xml:space="preserve"> </w:t>
      </w:r>
      <w:r>
        <w:t>How_WRB</w:t>
      </w:r>
      <w:r>
        <w:t xml:space="preserve"> </w:t>
      </w:r>
      <w:r>
        <w:rPr>
          <w:highlight w:val="yellow"/>
        </w:rPr>
        <w:t>long_RB</w:t>
      </w:r>
      <w:r>
        <w:t xml:space="preserve"> </w:t>
      </w:r>
      <w:r>
        <w:t>it_PRP</w:t>
      </w:r>
      <w:r>
        <w:t xml:space="preserve"> </w:t>
      </w:r>
      <w:r>
        <w:t>takes_VBZ</w:t>
      </w:r>
      <w:r>
        <w:t xml:space="preserve"> </w:t>
      </w:r>
      <w:r>
        <w:t>or_CC</w:t>
      </w:r>
      <w:r>
        <w:t xml:space="preserve"> </w:t>
      </w:r>
      <w:r>
        <w:t>by_IN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stuff_NN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it_PRP</w:t>
      </w:r>
      <w:r>
        <w:t xml:space="preserve"> </w:t>
      </w:r>
      <w:r>
        <w:t>says_VBZ</w:t>
      </w:r>
      <w:r>
        <w:t xml:space="preserve"> </w:t>
      </w:r>
      <w:r>
        <w:t>bad_JJ</w:t>
      </w:r>
      <w:r>
        <w:t xml:space="preserve"> </w:t>
      </w:r>
      <w:r>
        <w:t>things_NNS</w:t>
      </w:r>
      <w:r>
        <w:t xml:space="preserve"> </w:t>
      </w:r>
      <w:r>
        <w:t>about_IN</w:t>
      </w:r>
      <w:r>
        <w:t xml:space="preserve"> </w:t>
      </w:r>
      <w:r>
        <w:t>the_DT</w:t>
      </w:r>
      <w:r>
        <w:t xml:space="preserve"> </w:t>
      </w:r>
      <w:r>
        <w:t>upper_JJ</w:t>
      </w:r>
      <w:r>
        <w:t xml:space="preserve"> </w:t>
      </w:r>
      <w:r>
        <w:t>class_NN</w:t>
      </w:r>
      <w:r>
        <w:t xml:space="preserve"> </w:t>
      </w:r>
      <w:r>
        <w:t>in_IN</w:t>
      </w:r>
      <w:r>
        <w:t xml:space="preserve"> </w:t>
      </w:r>
      <w:r>
        <w:t>a_DT</w:t>
      </w:r>
      <w:r>
        <w:t xml:space="preserve"> </w:t>
      </w:r>
      <w:r>
        <w:t>way_NN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pretty_RB</w:t>
      </w:r>
      <w:r>
        <w:t xml:space="preserve"> </w:t>
      </w:r>
      <w:r>
        <w:t>clear_JJ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pretty_RB</w:t>
      </w:r>
      <w:r>
        <w:t xml:space="preserve"> </w:t>
      </w:r>
      <w:r>
        <w:t>clear_JJ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Clear_JJ</w:t>
      </w:r>
      <w:r>
        <w:t xml:space="preserve"> </w:t>
      </w:r>
      <w:r>
        <w:rPr>
          <w:highlight w:val="yellow"/>
        </w:rPr>
        <w:t>Nice_JJ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Very_RB</w:t>
      </w:r>
      <w:r>
        <w:t xml:space="preserve"> </w:t>
      </w:r>
      <w:r>
        <w:t>I_PRP</w:t>
      </w:r>
      <w:r>
        <w:t xml:space="preserve"> </w:t>
      </w:r>
      <w:r>
        <w:t>find_VBP</w:t>
      </w:r>
      <w:r>
        <w:t xml:space="preserve"> </w:t>
      </w:r>
      <w:r>
        <w:t>it_PRP</w:t>
      </w:r>
      <w:r>
        <w:t xml:space="preserve"> </w:t>
      </w:r>
      <w:r>
        <w:t>very_RB</w:t>
      </w:r>
      <w:r>
        <w:t xml:space="preserve"> </w:t>
      </w:r>
      <w:r>
        <w:t>nice_JJ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Quite_RB</w:t>
      </w:r>
      <w:r>
        <w:t xml:space="preserve"> </w:t>
      </w:r>
      <w:r>
        <w:t>empty_JJ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the_DT</w:t>
      </w:r>
      <w:r>
        <w:t xml:space="preserve"> </w:t>
      </w:r>
      <w:r>
        <w:t>lives_NNS</w:t>
      </w:r>
      <w:r>
        <w:t xml:space="preserve"> </w:t>
      </w:r>
      <w:r>
        <w:t>they_PRP</w:t>
      </w:r>
      <w:r>
        <w:t xml:space="preserve"> </w:t>
      </w:r>
      <w:r>
        <w:t>have_VBP</w:t>
      </w:r>
      <w:r>
        <w:t xml:space="preserve"> </w:t>
      </w:r>
      <w:r>
        <w:t>the_DT</w:t>
      </w:r>
      <w:r>
        <w:t xml:space="preserve"> </w:t>
      </w:r>
      <w:r>
        <w:t>upper_JJ</w:t>
      </w:r>
      <w:r>
        <w:t xml:space="preserve"> </w:t>
      </w:r>
      <w:r>
        <w:t>class_NN</w:t>
      </w:r>
      <w:r>
        <w:t xml:space="preserve"> </w:t>
      </w:r>
      <w:r>
        <w:rPr>
          <w:highlight w:val="yellow"/>
        </w:rPr>
        <w:t>Very_RB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Very_RB</w:t>
      </w:r>
      <w:r>
        <w:t xml:space="preserve"> </w:t>
      </w:r>
      <w:r>
        <w:t>They_PRP</w:t>
      </w:r>
      <w:r>
        <w:t xml:space="preserve"> </w:t>
      </w:r>
      <w:r>
        <w:t>dress_VBP</w:t>
      </w:r>
      <w:r>
        <w:t xml:space="preserve"> </w:t>
      </w:r>
      <w:r>
        <w:t>up_RP</w:t>
      </w:r>
      <w:r>
        <w:t xml:space="preserve"> </w:t>
      </w:r>
      <w:r>
        <w:t>so_RB</w:t>
      </w:r>
      <w:r>
        <w:t xml:space="preserve"> </w:t>
      </w:r>
      <w:r>
        <w:t>well_RB</w:t>
      </w:r>
      <w:r>
        <w:t xml:space="preserve"> </w:t>
      </w:r>
      <w:r>
        <w:t>But_CC</w:t>
      </w:r>
      <w:r>
        <w:t xml:space="preserve"> </w:t>
      </w:r>
      <w:r>
        <w:t>actually_RB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kind_RB</w:t>
      </w:r>
      <w:r>
        <w:t xml:space="preserve"> </w:t>
      </w:r>
      <w:r>
        <w:rPr>
          <w:highlight w:val="yellow"/>
        </w:rPr>
        <w:t>of_RB</w:t>
      </w:r>
      <w:r>
        <w:t xml:space="preserve"> </w:t>
      </w:r>
      <w:r>
        <w:rPr>
          <w:highlight w:val="yellow"/>
        </w:rPr>
        <w:t>like_VBP</w:t>
      </w:r>
      <w:r>
        <w:t xml:space="preserve"> </w:t>
      </w:r>
      <w:r>
        <w:t>that_DT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t>life_NN</w:t>
      </w:r>
      <w:r>
        <w:t xml:space="preserve"> </w:t>
      </w:r>
      <w:r>
        <w:t>where_WRB</w:t>
      </w:r>
      <w:r>
        <w:t xml:space="preserve"> </w:t>
      </w:r>
      <w:r>
        <w:t>you_PRP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go_VBP</w:t>
      </w:r>
      <w:r>
        <w:t xml:space="preserve"> </w:t>
      </w:r>
      <w:r>
        <w:t>to_TO</w:t>
      </w:r>
      <w:r>
        <w:t xml:space="preserve"> </w:t>
      </w:r>
      <w:r>
        <w:t>seem_VB</w:t>
      </w:r>
      <w:r>
        <w:t xml:space="preserve"> </w:t>
      </w:r>
      <w:r>
        <w:t>just_RB</w:t>
      </w:r>
      <w:r>
        <w:t xml:space="preserve"> </w:t>
      </w:r>
      <w:r>
        <w:t>be_VB</w:t>
      </w:r>
      <w:r>
        <w:t xml:space="preserve"> </w:t>
      </w:r>
      <w:r>
        <w:t>with_IN</w:t>
      </w:r>
      <w:r>
        <w:t xml:space="preserve"> </w:t>
      </w:r>
      <w:r>
        <w:t>nature_NN</w:t>
      </w:r>
      <w:r>
        <w:t xml:space="preserve"> </w:t>
      </w:r>
      <w:r>
        <w:t>like_IN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Finn_NNP</w:t>
      </w:r>
      <w:r>
        <w:t xml:space="preserve"> </w:t>
      </w:r>
      <w:r>
        <w:t>did_VBD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t>beginning_NN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beginning_NN</w:t>
      </w:r>
      <w:r>
        <w:t xml:space="preserve"> </w:t>
      </w:r>
      <w:r>
        <w:t>the_DT</w:t>
      </w:r>
      <w:r>
        <w:t xml:space="preserve"> </w:t>
      </w:r>
      <w:r>
        <w:t>narration_NN</w:t>
      </w:r>
      <w:r>
        <w:t xml:space="preserve"> </w:t>
      </w:r>
      <w:r>
        <w:t>was_VBD</w:t>
      </w:r>
      <w:r>
        <w:t xml:space="preserve"> </w:t>
      </w:r>
      <w:r>
        <w:t>beautiful_JJ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t>some_DT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things_NNS</w:t>
      </w:r>
      <w:r>
        <w:t xml:space="preserve"> </w:t>
      </w:r>
      <w:r>
        <w:t>Finn_NNP</w:t>
      </w:r>
      <w:r>
        <w:t xml:space="preserve"> </w:t>
      </w:r>
      <w:r>
        <w:t>says_VBZ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ca_MD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really_RB</w:t>
      </w:r>
      <w:r>
        <w:t xml:space="preserve"> </w:t>
      </w:r>
      <w:r>
        <w:t>remember_VB</w:t>
      </w:r>
      <w:r>
        <w:t xml:space="preserve"> </w:t>
      </w:r>
      <w:r>
        <w:t>But_CC</w:t>
      </w:r>
      <w:r>
        <w:t xml:space="preserve"> </w:t>
      </w:r>
      <w:r>
        <w:t>it_PRP</w:t>
      </w:r>
      <w:r>
        <w:t xml:space="preserve"> </w:t>
      </w:r>
      <w:r>
        <w:t>says_VBZ</w:t>
      </w:r>
      <w:r>
        <w:t xml:space="preserve"> </w:t>
      </w:r>
      <w:r>
        <w:t>like_IN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that_IN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benefactor_NN</w:t>
      </w:r>
      <w:r>
        <w:t xml:space="preserve"> </w:t>
      </w:r>
      <w:r>
        <w:rPr>
          <w:highlight w:val="yellow"/>
        </w:rPr>
        <w:t>experience_VB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he_PRP</w:t>
      </w:r>
      <w:r>
        <w:t xml:space="preserve"> </w:t>
      </w:r>
      <w:r>
        <w:t>says_VBZ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you_PRP</w:t>
      </w:r>
      <w:r>
        <w:t xml:space="preserve"> </w:t>
      </w:r>
      <w:r>
        <w:t>look_VBP</w:t>
      </w:r>
      <w:r>
        <w:t xml:space="preserve"> </w:t>
      </w:r>
      <w:r>
        <w:rPr>
          <w:highlight w:val="yellow"/>
        </w:rPr>
        <w:t>from_RP</w:t>
      </w:r>
      <w:r>
        <w:t xml:space="preserve"> </w:t>
      </w:r>
      <w:r>
        <w:t>over_IN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t>a_DT</w:t>
      </w:r>
      <w:r>
        <w:t xml:space="preserve"> </w:t>
      </w:r>
      <w:r>
        <w:t>little_JJ</w:t>
      </w:r>
      <w:r>
        <w:t xml:space="preserve"> </w:t>
      </w:r>
      <w:r>
        <w:t>bit_NN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t>bit_NN</w:t>
      </w:r>
      <w:r>
        <w:t xml:space="preserve"> </w:t>
      </w:r>
      <w:r>
        <w:t>noisy_JJ</w:t>
      </w:r>
      <w:r>
        <w:t xml:space="preserve"> </w:t>
      </w:r>
      <w:r>
        <w:t>there_RB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ca_MD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hear_VB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he_PRP</w:t>
      </w:r>
      <w:r>
        <w:t xml:space="preserve"> </w:t>
      </w:r>
      <w:r>
        <w:t>was_VBD</w:t>
      </w:r>
      <w:r>
        <w:t xml:space="preserve"> </w:t>
      </w:r>
      <w:r>
        <w:t>saying_VBG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He_PRP</w:t>
      </w:r>
      <w:r>
        <w:t xml:space="preserve"> </w:t>
      </w:r>
      <w:r>
        <w:t>was_VBD</w:t>
      </w:r>
      <w:r>
        <w:t xml:space="preserve"> </w:t>
      </w:r>
      <w:r>
        <w:t>saying_VBG</w:t>
      </w:r>
      <w:r>
        <w:t xml:space="preserve"> </w:t>
      </w:r>
      <w:r>
        <w:t>something_NN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Let_VBP</w:t>
      </w:r>
      <w:r>
        <w:t xml:space="preserve"> </w:t>
      </w:r>
      <w:r>
        <w:t>me_PRP</w:t>
      </w:r>
      <w:r>
        <w:t xml:space="preserve"> </w:t>
      </w:r>
      <w:r>
        <w:t>think_VB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Let_VBP</w:t>
      </w:r>
      <w:r>
        <w:t xml:space="preserve"> </w:t>
      </w:r>
      <w:r>
        <w:t>me_PRP</w:t>
      </w:r>
      <w:r>
        <w:t xml:space="preserve"> </w:t>
      </w:r>
      <w:r>
        <w:t>think_VB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oh_UH</w:t>
      </w:r>
      <w:r>
        <w:t xml:space="preserve"> </w:t>
      </w:r>
      <w:r>
        <w:t>After_IN</w:t>
      </w:r>
      <w:r>
        <w:t xml:space="preserve"> </w:t>
      </w:r>
      <w:r>
        <w:t>that_DT</w:t>
      </w:r>
      <w:r>
        <w:t xml:space="preserve"> </w:t>
      </w:r>
      <w:r>
        <w:t>benefactor_NN</w:t>
      </w:r>
      <w:r>
        <w:t xml:space="preserve"> </w:t>
      </w:r>
      <w:r>
        <w:t>experience_NN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the_DT</w:t>
      </w:r>
      <w:r>
        <w:t xml:space="preserve"> </w:t>
      </w:r>
      <w:r>
        <w:t>small_JJ</w:t>
      </w:r>
      <w:r>
        <w:t xml:space="preserve"> </w:t>
      </w:r>
      <w:r>
        <w:t>kid_NN</w:t>
      </w:r>
      <w:r>
        <w:t xml:space="preserve"> </w:t>
      </w:r>
      <w:r>
        <w:t>he_PRP</w:t>
      </w:r>
      <w:r>
        <w:t xml:space="preserve"> </w:t>
      </w:r>
      <w:r>
        <w:t>says_VBZ</w:t>
      </w:r>
      <w:r>
        <w:t xml:space="preserve"> </w:t>
      </w:r>
      <w:r>
        <w:t>something_NN</w:t>
      </w:r>
      <w:r>
        <w:t xml:space="preserve"> </w:t>
      </w:r>
      <w:r>
        <w:t>like_IN</w:t>
      </w:r>
      <w:r>
        <w:t xml:space="preserve"> </w:t>
      </w:r>
      <w:r>
        <w:t>sometimes_RB</w:t>
      </w:r>
      <w:r>
        <w:t xml:space="preserve"> </w:t>
      </w:r>
      <w:r>
        <w:t>you_PRP</w:t>
      </w:r>
      <w:r>
        <w:t xml:space="preserve"> </w:t>
      </w:r>
      <w:r>
        <w:t>have_VBP</w:t>
      </w:r>
      <w:r>
        <w:t xml:space="preserve"> </w:t>
      </w:r>
      <w:r>
        <w:t>a_DT</w:t>
      </w:r>
      <w:r>
        <w:t xml:space="preserve"> </w:t>
      </w:r>
      <w:r>
        <w:t>look_NN</w:t>
      </w:r>
      <w:r>
        <w:t xml:space="preserve"> </w:t>
      </w:r>
      <w:r>
        <w:t>just_RB</w:t>
      </w:r>
      <w:r>
        <w:t xml:space="preserve"> </w:t>
      </w:r>
      <w:r>
        <w:t>a_DT</w:t>
      </w:r>
      <w:r>
        <w:t xml:space="preserve"> </w:t>
      </w:r>
      <w:r>
        <w:t>little_JJ</w:t>
      </w:r>
      <w:r>
        <w:t xml:space="preserve"> </w:t>
      </w:r>
      <w:r>
        <w:t>brush_NN</w:t>
      </w:r>
      <w:r>
        <w:t xml:space="preserve"> </w:t>
      </w:r>
      <w:r>
        <w:t>with_IN</w:t>
      </w:r>
      <w:r>
        <w:t xml:space="preserve"> </w:t>
      </w:r>
      <w:r>
        <w:t>real_JJ</w:t>
      </w:r>
      <w:r>
        <w:t xml:space="preserve"> </w:t>
      </w:r>
      <w:r>
        <w:t>life_NN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you_PRP</w:t>
      </w:r>
      <w:r>
        <w:t xml:space="preserve"> </w:t>
      </w:r>
      <w:r>
        <w:t>really_RB</w:t>
      </w:r>
      <w:r>
        <w:t xml:space="preserve"> </w:t>
      </w:r>
      <w:r>
        <w:rPr>
          <w:highlight w:val="yellow"/>
        </w:rPr>
        <w:t>experience_VBP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life_NN</w:t>
      </w:r>
      <w:r>
        <w:t xml:space="preserve"> </w:t>
      </w:r>
      <w:r>
        <w:t>can_MD</w:t>
      </w:r>
      <w:r>
        <w:t xml:space="preserve"> </w:t>
      </w:r>
      <w:r>
        <w:t>really_RB</w:t>
      </w:r>
      <w:r>
        <w:t xml:space="preserve"> </w:t>
      </w:r>
      <w:r>
        <w:t>be_VB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tremendous_JJ</w:t>
      </w:r>
      <w:r>
        <w:t xml:space="preserve"> </w:t>
      </w:r>
      <w:r>
        <w:t>experience_NN</w:t>
      </w:r>
      <w:r>
        <w:t xml:space="preserve"> </w:t>
      </w:r>
      <w:r>
        <w:t>that_IN</w:t>
      </w:r>
      <w:r>
        <w:t xml:space="preserve"> </w:t>
      </w:r>
      <w:r>
        <w:t>he_PRP</w:t>
      </w:r>
      <w:r>
        <w:t xml:space="preserve"> </w:t>
      </w:r>
      <w:r>
        <w:t>has_VBZ</w:t>
      </w:r>
      <w:r>
        <w:t xml:space="preserve"> </w:t>
      </w:r>
      <w:r>
        <w:t>as_IN</w:t>
      </w:r>
      <w:r>
        <w:t xml:space="preserve"> </w:t>
      </w:r>
      <w:r>
        <w:t>a_DT</w:t>
      </w:r>
      <w:r>
        <w:t xml:space="preserve"> </w:t>
      </w:r>
      <w:r>
        <w:t>kid_NN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Robert_NNP</w:t>
      </w:r>
      <w:r>
        <w:t xml:space="preserve"> </w:t>
      </w:r>
      <w:r>
        <w:t>DeNiro_NNP</w:t>
      </w:r>
      <w:r>
        <w:t xml:space="preserve"> </w:t>
      </w:r>
      <w:r>
        <w:t>like_IN</w:t>
      </w:r>
      <w:r>
        <w:t xml:space="preserve"> </w:t>
      </w:r>
      <w:r>
        <w:t>captured_VBD</w:t>
      </w:r>
      <w:r>
        <w:t xml:space="preserve"> </w:t>
      </w:r>
      <w:r>
        <w:t>him_PRP</w:t>
      </w:r>
      <w:r>
        <w:t xml:space="preserve"> </w:t>
      </w:r>
      <w:r>
        <w:t>and_CC</w:t>
      </w:r>
      <w:r>
        <w:t xml:space="preserve"> </w:t>
      </w:r>
      <w:r>
        <w:t>made_VBD</w:t>
      </w:r>
      <w:r>
        <w:t xml:space="preserve"> </w:t>
      </w:r>
      <w:r>
        <w:t>him_PRP</w:t>
      </w:r>
      <w:r>
        <w:t xml:space="preserve"> </w:t>
      </w:r>
      <w:r>
        <w:t>do_VB</w:t>
      </w:r>
      <w:r>
        <w:t xml:space="preserve"> </w:t>
      </w:r>
      <w:r>
        <w:t>certain_JJ</w:t>
      </w:r>
      <w:r>
        <w:t xml:space="preserve"> </w:t>
      </w:r>
      <w:r>
        <w:t>things_NNS</w:t>
      </w:r>
      <w:r>
        <w:t xml:space="preserve"> </w:t>
      </w:r>
      <w:r>
        <w:t>and_CC</w:t>
      </w:r>
      <w:r>
        <w:t xml:space="preserve"> </w:t>
      </w:r>
      <w:r>
        <w:t>things_NNS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That_DT</w:t>
      </w:r>
      <w:r>
        <w:t xml:space="preserve"> </w:t>
      </w:r>
      <w:r>
        <w:t>I_PRP</w:t>
      </w:r>
      <w:r>
        <w:t xml:space="preserve"> </w:t>
      </w:r>
      <w:r>
        <w:t>also_RB</w:t>
      </w:r>
      <w:r>
        <w:t xml:space="preserve"> </w:t>
      </w:r>
      <w:r>
        <w:t>like_VBP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part_NN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Finn_NNP</w:t>
      </w:r>
      <w:r>
        <w:t xml:space="preserve"> </w:t>
      </w:r>
      <w:r>
        <w:t>says_VBZ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d_MD</w:t>
      </w:r>
      <w:r>
        <w:t xml:space="preserve"> </w:t>
      </w:r>
      <w:r>
        <w:rPr>
          <w:highlight w:val="yellow"/>
        </w:rPr>
        <w:t>like_VB</w:t>
      </w:r>
      <w:r>
        <w:t xml:space="preserve"> </w:t>
      </w:r>
      <w:r>
        <w:t>to_TO</w:t>
      </w:r>
      <w:r>
        <w:t xml:space="preserve"> </w:t>
      </w:r>
      <w:r>
        <w:t>tell_VB</w:t>
      </w:r>
      <w:r>
        <w:t xml:space="preserve"> </w:t>
      </w:r>
      <w:r>
        <w:t>the_DT</w:t>
      </w:r>
      <w:r>
        <w:t xml:space="preserve"> </w:t>
      </w:r>
      <w:r>
        <w:t>story_NN</w:t>
      </w:r>
      <w:r>
        <w:t xml:space="preserve"> </w:t>
      </w:r>
      <w:r>
        <w:t>Not_RB</w:t>
      </w:r>
      <w:r>
        <w:t xml:space="preserve"> </w:t>
      </w:r>
      <w:r>
        <w:t>as_IN</w:t>
      </w:r>
      <w:r>
        <w:t xml:space="preserve"> </w:t>
      </w:r>
      <w:r>
        <w:t>it_PRP</w:t>
      </w:r>
      <w:r>
        <w:t xml:space="preserve"> </w:t>
      </w:r>
      <w:r>
        <w:t>happens_VBZ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But_CC</w:t>
      </w:r>
      <w:r>
        <w:t xml:space="preserve"> </w:t>
      </w:r>
      <w:r>
        <w:t>as_IN</w:t>
      </w:r>
      <w:r>
        <w:t xml:space="preserve"> </w:t>
      </w:r>
      <w:r>
        <w:t>I_PRP</w:t>
      </w:r>
      <w:r>
        <w:t xml:space="preserve"> </w:t>
      </w:r>
      <w:r>
        <w:t>remember_VBP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As_IN</w:t>
      </w:r>
      <w:r>
        <w:t xml:space="preserve"> </w:t>
      </w:r>
      <w:r>
        <w:t>you_PRP</w:t>
      </w:r>
      <w:r>
        <w:t xml:space="preserve"> </w:t>
      </w:r>
      <w:r>
        <w:t>remember_VBP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beautiful_JJ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just_RB</w:t>
      </w:r>
      <w:r>
        <w:t xml:space="preserve"> </w:t>
      </w:r>
      <w:r>
        <w:t>like_IN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like_VBP</w:t>
      </w:r>
      <w:r>
        <w:t xml:space="preserve"> </w:t>
      </w:r>
      <w:r>
        <w:t>to_TO</w:t>
      </w:r>
      <w:r>
        <w:t xml:space="preserve"> </w:t>
      </w:r>
      <w:r>
        <w:t>remember_VB</w:t>
      </w:r>
      <w:r>
        <w:t xml:space="preserve"> </w:t>
      </w:r>
      <w:r>
        <w:t>things_NNS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s_VBZ</w:t>
      </w:r>
      <w:r>
        <w:t xml:space="preserve"> </w:t>
      </w:r>
      <w:r>
        <w:t>how_WRB</w:t>
      </w:r>
      <w:r>
        <w:t xml:space="preserve"> </w:t>
      </w:r>
      <w:r>
        <w:t>we_PRP</w:t>
      </w:r>
      <w:r>
        <w:t xml:space="preserve"> </w:t>
      </w:r>
      <w:r>
        <w:t>remember_VBP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we_PRP</w:t>
      </w:r>
      <w:r>
        <w:t xml:space="preserve"> </w:t>
      </w:r>
      <w:r>
        <w:t>remember_VBP</w:t>
      </w:r>
      <w:r>
        <w:t xml:space="preserve"> </w:t>
      </w:r>
      <w:r>
        <w:t>is_VBZ</w:t>
      </w:r>
      <w:r>
        <w:t xml:space="preserve"> </w:t>
      </w:r>
      <w:r>
        <w:t>always_RB</w:t>
      </w:r>
      <w:r>
        <w:t xml:space="preserve"> </w:t>
      </w:r>
      <w:r>
        <w:t>the_DT</w:t>
      </w:r>
      <w:r>
        <w:t xml:space="preserve"> </w:t>
      </w:r>
      <w:r>
        <w:t>assets_NNS</w:t>
      </w:r>
      <w:r>
        <w:t xml:space="preserve"> </w:t>
      </w:r>
      <w:r>
        <w:t>and_CC</w:t>
      </w:r>
      <w:r>
        <w:t xml:space="preserve"> </w:t>
      </w:r>
      <w:r>
        <w:t>the_DT</w:t>
      </w:r>
      <w:r>
        <w:t xml:space="preserve"> </w:t>
      </w:r>
      <w:r>
        <w:t>beauty_NN</w:t>
      </w:r>
      <w:r>
        <w:t xml:space="preserve"> </w:t>
      </w:r>
      <w:r>
        <w:t>of_IN</w:t>
      </w:r>
      <w:r>
        <w:t xml:space="preserve"> </w:t>
      </w:r>
      <w:r>
        <w:t>it_PRP</w:t>
      </w:r>
      <w:r>
        <w:t xml:space="preserve"> </w:t>
      </w:r>
      <w:r>
        <w:t>the_DT</w:t>
      </w:r>
      <w:r>
        <w:t xml:space="preserve"> </w:t>
      </w:r>
      <w:r>
        <w:t>feelings_NNS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The_DT</w:t>
      </w:r>
      <w:r>
        <w:t xml:space="preserve"> </w:t>
      </w:r>
      <w:r>
        <w:t>assets_NNS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really_RB</w:t>
      </w:r>
      <w:r>
        <w:t xml:space="preserve"> </w:t>
      </w:r>
      <w:r>
        <w:t>remember_VB</w:t>
      </w:r>
      <w:r>
        <w:t xml:space="preserve"> </w:t>
      </w:r>
      <w:r>
        <w:t>the_DT</w:t>
      </w:r>
      <w:r>
        <w:t xml:space="preserve"> </w:t>
      </w:r>
      <w:r>
        <w:t>actual_JJ</w:t>
      </w:r>
      <w:r>
        <w:t xml:space="preserve"> </w:t>
      </w:r>
      <w:r>
        <w:t>things_NNS</w:t>
      </w:r>
      <w:r>
        <w:t xml:space="preserve"> </w:t>
      </w:r>
      <w:r>
        <w:rPr>
          <w:highlight w:val="cyan"/>
        </w:rPr>
        <w:t>hor_SFP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events_NNS</w:t>
      </w:r>
      <w:r>
        <w:t xml:space="preserve"> </w:t>
      </w:r>
      <w:r>
        <w:t>and_CC</w:t>
      </w:r>
      <w:r>
        <w:t xml:space="preserve"> </w:t>
      </w:r>
      <w:r>
        <w:t>things_NNS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Well_UH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finally_RB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become_VBP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called_VBN</w:t>
      </w:r>
      <w:r>
        <w:t xml:space="preserve"> </w:t>
      </w:r>
      <w:r>
        <w:t>successful_JJ</w:t>
      </w:r>
      <w:r>
        <w:t xml:space="preserve"> </w:t>
      </w:r>
      <w:r>
        <w:t>he_PRP</w:t>
      </w:r>
      <w:r>
        <w:t xml:space="preserve"> </w:t>
      </w:r>
      <w:r>
        <w:t>went_VBD</w:t>
      </w:r>
      <w:r>
        <w:t xml:space="preserve"> </w:t>
      </w:r>
      <w:r>
        <w:t>back_RB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his_PRP$</w:t>
      </w:r>
      <w:r>
        <w:t xml:space="preserve"> </w:t>
      </w:r>
      <w:r>
        <w:t>old_JJ</w:t>
      </w:r>
      <w:r>
        <w:t xml:space="preserve"> </w:t>
      </w:r>
      <w:r>
        <w:t>life_NN</w:t>
      </w:r>
      <w:r>
        <w:t xml:space="preserve"> </w:t>
      </w:r>
      <w:r>
        <w:t>And_CC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where_WRB</w:t>
      </w:r>
      <w:r>
        <w:t xml:space="preserve"> </w:t>
      </w:r>
      <w:r>
        <w:t>he_PRP</w:t>
      </w:r>
      <w:r>
        <w:t xml:space="preserve"> </w:t>
      </w:r>
      <w:r>
        <w:t>finds_VBZ</w:t>
      </w:r>
      <w:r>
        <w:t xml:space="preserve"> </w:t>
      </w:r>
      <w:r>
        <w:t>himself_PRP</w:t>
      </w:r>
      <w:r>
        <w:t xml:space="preserve"> </w:t>
      </w:r>
      <w:r>
        <w:t>again_RB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he_PRP</w:t>
      </w:r>
      <w:r>
        <w:t xml:space="preserve"> </w:t>
      </w:r>
      <w:r>
        <w:t>went_VBD</w:t>
      </w:r>
      <w:r>
        <w:t xml:space="preserve"> </w:t>
      </w:r>
      <w:r>
        <w:t>back_RB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t>run-down_JJ</w:t>
      </w:r>
      <w:r>
        <w:t xml:space="preserve"> </w:t>
      </w:r>
      <w:r>
        <w:t>house_NN</w:t>
      </w:r>
      <w:r>
        <w:t xml:space="preserve"> </w:t>
      </w:r>
      <w:r>
        <w:t>where_WRB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supposed_VBN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t>the_DT</w:t>
      </w:r>
      <w:r>
        <w:t xml:space="preserve"> </w:t>
      </w:r>
      <w:r>
        <w:t>gardening_NN</w:t>
      </w:r>
      <w:r>
        <w:t xml:space="preserve"> </w:t>
      </w:r>
      <w:r>
        <w:t>with_IN</w:t>
      </w:r>
      <w:r>
        <w:t xml:space="preserve"> </w:t>
      </w:r>
      <w:r>
        <w:t>the_DT</w:t>
      </w:r>
      <w:r>
        <w:t xml:space="preserve"> </w:t>
      </w:r>
      <w:r>
        <w:t>once_RB</w:t>
      </w:r>
      <w:r>
        <w:t xml:space="preserve"> </w:t>
      </w:r>
      <w:r>
        <w:t>years_NNS</w:t>
      </w:r>
      <w:r>
        <w:t xml:space="preserve"> </w:t>
      </w:r>
      <w:r>
        <w:rPr>
          <w:highlight w:val="yellow"/>
        </w:rPr>
        <w:t>ago_RB</w:t>
      </w:r>
      <w:r>
        <w:t xml:space="preserve"> </w:t>
      </w:r>
      <w:r>
        <w:rPr>
          <w:highlight w:val="yellow"/>
        </w:rPr>
        <w:t>Correct_JJ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did_VBD</w:t>
      </w:r>
      <w:r>
        <w:t xml:space="preserve"> </w:t>
      </w:r>
      <w:r>
        <w:t>he_PRP</w:t>
      </w:r>
      <w:r>
        <w:t xml:space="preserve"> </w:t>
      </w:r>
      <w:r>
        <w:t>saw_VBD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did_VBD</w:t>
      </w:r>
      <w:r>
        <w:t xml:space="preserve"> </w:t>
      </w:r>
      <w:r>
        <w:t>he_PRP</w:t>
      </w:r>
      <w:r>
        <w:t xml:space="preserve"> </w:t>
      </w:r>
      <w:r>
        <w:t>saw_VBD</w:t>
      </w:r>
      <w:r>
        <w:t xml:space="preserve"> </w:t>
      </w:r>
      <w:r>
        <w:t>Or_CC</w:t>
      </w:r>
      <w:r>
        <w:t xml:space="preserve"> </w:t>
      </w:r>
      <w:r>
        <w:t>who_WP</w:t>
      </w:r>
      <w:r>
        <w:t xml:space="preserve"> </w:t>
      </w:r>
      <w:r>
        <w:t>did_VBD</w:t>
      </w:r>
      <w:r>
        <w:t xml:space="preserve"> </w:t>
      </w:r>
      <w:r>
        <w:t>he_PRP</w:t>
      </w:r>
      <w:r>
        <w:t xml:space="preserve"> </w:t>
      </w:r>
      <w:r>
        <w:t>saw_VBD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The_DT</w:t>
      </w:r>
      <w:r>
        <w:t xml:space="preserve"> </w:t>
      </w:r>
      <w:r>
        <w:t>little_JJ</w:t>
      </w:r>
      <w:r>
        <w:t xml:space="preserve"> </w:t>
      </w:r>
      <w:r>
        <w:t>girl_NN</w:t>
      </w:r>
      <w:r>
        <w:t xml:space="preserve"> </w:t>
      </w:r>
      <w:r>
        <w:t>again_RB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The_DT</w:t>
      </w:r>
      <w:r>
        <w:t xml:space="preserve"> </w:t>
      </w:r>
      <w:r>
        <w:t>little_JJ</w:t>
      </w:r>
      <w:r>
        <w:t xml:space="preserve"> </w:t>
      </w:r>
      <w:r>
        <w:t>girl_NN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The_DT</w:t>
      </w:r>
      <w:r>
        <w:t xml:space="preserve"> </w:t>
      </w:r>
      <w:r>
        <w:t>little_JJ</w:t>
      </w:r>
      <w:r>
        <w:t xml:space="preserve"> </w:t>
      </w:r>
      <w:r>
        <w:t>girl_NN</w:t>
      </w:r>
      <w:r>
        <w:t xml:space="preserve"> </w:t>
      </w:r>
      <w:r>
        <w:t>again_RB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tell_VB</w:t>
      </w:r>
      <w:r>
        <w:t xml:space="preserve"> </w:t>
      </w:r>
      <w:r>
        <w:t>me_PRP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s_VBZ</w:t>
      </w:r>
      <w:r>
        <w:t xml:space="preserve"> </w:t>
      </w:r>
      <w:r>
        <w:t>Estella_NNP</w:t>
      </w:r>
      <w:r>
        <w:t xml:space="preserve"> </w:t>
      </w:r>
      <w:r>
        <w:t>again_RB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But_CC</w:t>
      </w:r>
      <w:r>
        <w:t xml:space="preserve"> </w:t>
      </w:r>
      <w:r>
        <w:t>the_DT</w:t>
      </w:r>
      <w:r>
        <w:t xml:space="preserve"> </w:t>
      </w:r>
      <w:r>
        <w:t>first_JJ</w:t>
      </w:r>
      <w:r>
        <w:t xml:space="preserve"> </w:t>
      </w:r>
      <w:r>
        <w:t>thing_NN</w:t>
      </w:r>
      <w:r>
        <w:t xml:space="preserve"> </w:t>
      </w:r>
      <w:r>
        <w:t>he_PRP</w:t>
      </w:r>
      <w:r>
        <w:t xml:space="preserve"> </w:t>
      </w:r>
      <w:r>
        <w:t>said_VBD</w:t>
      </w:r>
      <w:r>
        <w:t xml:space="preserve"> </w:t>
      </w:r>
      <w:r>
        <w:t>was_VBD</w:t>
      </w:r>
      <w:r>
        <w:t xml:space="preserve"> </w:t>
      </w:r>
      <w:r>
        <w:t>I_PRP</w:t>
      </w:r>
      <w:r>
        <w:t xml:space="preserve"> </w:t>
      </w:r>
      <w:r>
        <w:t>saw_VBD</w:t>
      </w:r>
      <w:r>
        <w:t xml:space="preserve"> </w:t>
      </w:r>
      <w:r>
        <w:t>her_PRP</w:t>
      </w:r>
      <w:r>
        <w:t xml:space="preserve"> </w:t>
      </w:r>
      <w:r>
        <w:t>again_RB</w:t>
      </w:r>
      <w:r>
        <w:t xml:space="preserve"> </w:t>
      </w:r>
      <w:r>
        <w:t>I_PRP</w:t>
      </w:r>
      <w:r>
        <w:t xml:space="preserve"> </w:t>
      </w:r>
      <w:r>
        <w:t>saw_VBD</w:t>
      </w:r>
      <w:r>
        <w:t xml:space="preserve"> </w:t>
      </w:r>
      <w:r>
        <w:t>her_PRP</w:t>
      </w:r>
      <w:r>
        <w:t xml:space="preserve"> </w:t>
      </w:r>
      <w:r>
        <w:t>again_RB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thought_VBD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Stella_NNP</w:t>
      </w:r>
      <w:r>
        <w:t xml:space="preserve"> </w:t>
      </w:r>
      <w:r>
        <w:t>But_CC</w:t>
      </w:r>
      <w:r>
        <w:t xml:space="preserve"> </w:t>
      </w:r>
      <w:r>
        <w:t>actually_RB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a_DT</w:t>
      </w:r>
      <w:r>
        <w:t xml:space="preserve"> </w:t>
      </w:r>
      <w:r>
        <w:t>little_JJ</w:t>
      </w:r>
      <w:r>
        <w:t xml:space="preserve"> </w:t>
      </w:r>
      <w:r>
        <w:t>girl_NN</w:t>
      </w:r>
      <w:r>
        <w:t xml:space="preserve"> </w:t>
      </w:r>
      <w:r>
        <w:t>who_WP</w:t>
      </w:r>
      <w:r>
        <w:t xml:space="preserve"> </w:t>
      </w:r>
      <w:r>
        <w:t>looks_VBZ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EStella_NNP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young_JJ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Some_DT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lines_NNS</w:t>
      </w:r>
      <w:r>
        <w:t xml:space="preserve"> </w:t>
      </w:r>
      <w:r>
        <w:t>are_VBP</w:t>
      </w:r>
      <w:r>
        <w:t xml:space="preserve"> </w:t>
      </w:r>
      <w:r>
        <w:t>very_RB</w:t>
      </w:r>
      <w:r>
        <w:t xml:space="preserve"> </w:t>
      </w:r>
      <w:r>
        <w:t>nice_JJ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saw_VBD</w:t>
      </w:r>
      <w:r>
        <w:t xml:space="preserve"> </w:t>
      </w:r>
      <w:r>
        <w:t>her_PRP</w:t>
      </w:r>
      <w:r>
        <w:t xml:space="preserve"> </w:t>
      </w:r>
      <w:r>
        <w:t>again_RB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t>set_VBD</w:t>
      </w:r>
      <w:r>
        <w:t xml:space="preserve"> </w:t>
      </w:r>
      <w:r>
        <w:t>some_DT</w:t>
      </w:r>
      <w:r>
        <w:t xml:space="preserve"> </w:t>
      </w:r>
      <w:r>
        <w:t>expectations_NNS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the_DT</w:t>
      </w:r>
      <w:r>
        <w:t xml:space="preserve"> </w:t>
      </w:r>
      <w:r>
        <w:t>camera_NN</w:t>
      </w:r>
      <w:r>
        <w:t xml:space="preserve"> </w:t>
      </w:r>
      <w:r>
        <w:t>like_IN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you_PRP</w:t>
      </w:r>
      <w:r>
        <w:t xml:space="preserve"> </w:t>
      </w:r>
      <w:r>
        <w:t>like_VBP</w:t>
      </w:r>
      <w:r>
        <w:t xml:space="preserve"> </w:t>
      </w:r>
      <w:r>
        <w:t>to_TO</w:t>
      </w:r>
      <w:r>
        <w:t xml:space="preserve"> </w:t>
      </w:r>
      <w:r>
        <w:t>say_VB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The_DT</w:t>
      </w:r>
      <w:r>
        <w:t xml:space="preserve"> </w:t>
      </w:r>
      <w:r>
        <w:t>camera_NN</w:t>
      </w:r>
      <w:r>
        <w:t xml:space="preserve"> </w:t>
      </w:r>
      <w:r>
        <w:rPr>
          <w:highlight w:val="yellow"/>
        </w:rPr>
        <w:t>pans_NNS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Aiyoyo_UH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your_PRP$</w:t>
      </w:r>
      <w:r>
        <w:t xml:space="preserve"> </w:t>
      </w:r>
      <w:r>
        <w:rPr>
          <w:highlight w:val="yellow"/>
        </w:rPr>
        <w:t>stuff_NN</w:t>
      </w:r>
      <w:r>
        <w:t xml:space="preserve"> </w:t>
      </w:r>
      <w:r>
        <w:t>very_RB</w:t>
      </w:r>
      <w:r>
        <w:t xml:space="preserve"> </w:t>
      </w:r>
      <w:r>
        <w:t>well_RB</w:t>
      </w:r>
      <w:r>
        <w:t xml:space="preserve"> </w:t>
      </w:r>
      <w:r>
        <w:t>You_PRP</w:t>
      </w:r>
      <w:r>
        <w:t xml:space="preserve"> </w:t>
      </w:r>
      <w:r>
        <w:t>learn_VBP</w:t>
      </w:r>
      <w:r>
        <w:t xml:space="preserve"> </w:t>
      </w:r>
      <w:r>
        <w:t>thoroughly_RB</w:t>
      </w:r>
      <w:r>
        <w:t xml:space="preserve"> </w:t>
      </w:r>
      <w:r>
        <w:t>I_PRP</w:t>
      </w:r>
      <w:r>
        <w:t xml:space="preserve"> </w:t>
      </w:r>
      <w:r>
        <w:t>like_VBP</w:t>
      </w:r>
      <w:r>
        <w:t xml:space="preserve"> </w:t>
      </w:r>
      <w:r>
        <w:t>that_DT</w:t>
      </w:r>
      <w:r>
        <w:t xml:space="preserve"> </w:t>
      </w:r>
      <w:r>
        <w:t>scene_NN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the_DT</w:t>
      </w:r>
      <w:r>
        <w:t xml:space="preserve"> </w:t>
      </w:r>
      <w:r>
        <w:t>steps_NNS</w:t>
      </w:r>
      <w:r>
        <w:t xml:space="preserve"> </w:t>
      </w:r>
      <w:r>
        <w:t>leading_VBG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t>sea_NN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Beautiful_JJ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ghost_NN</w:t>
      </w:r>
      <w:r>
        <w:t xml:space="preserve"> </w:t>
      </w:r>
      <w:r>
        <w:t>feeling_NN</w:t>
      </w:r>
      <w:r>
        <w:t xml:space="preserve"> </w:t>
      </w:r>
      <w:r>
        <w:t>is_VBZ</w:t>
      </w:r>
      <w:r>
        <w:t xml:space="preserve"> </w:t>
      </w:r>
      <w:r>
        <w:t>gone_VBN</w:t>
      </w:r>
      <w:r>
        <w:t xml:space="preserve"> </w:t>
      </w:r>
      <w:r>
        <w:t>Birds_NNS</w:t>
      </w:r>
      <w:r>
        <w:t xml:space="preserve"> </w:t>
      </w:r>
      <w:r>
        <w:t>are_VBP</w:t>
      </w:r>
      <w:r>
        <w:t xml:space="preserve"> </w:t>
      </w:r>
      <w:r>
        <w:t>flying_VBG</w:t>
      </w:r>
      <w:r>
        <w:t xml:space="preserve"> </w:t>
      </w:r>
      <w:r>
        <w:t>through_IN</w:t>
      </w:r>
      <w:r>
        <w:t xml:space="preserve"> </w:t>
      </w:r>
      <w:r>
        <w:t>the_DT</w:t>
      </w:r>
      <w:r>
        <w:t xml:space="preserve"> </w:t>
      </w:r>
      <w:r>
        <w:t>place_NN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There_EX</w:t>
      </w:r>
      <w:r>
        <w:t xml:space="preserve"> </w:t>
      </w:r>
      <w:r>
        <w:t>was_VBD</w:t>
      </w:r>
      <w:r>
        <w:t xml:space="preserve"> </w:t>
      </w:r>
      <w:r>
        <w:t>a_DT</w:t>
      </w:r>
      <w:r>
        <w:t xml:space="preserve"> </w:t>
      </w:r>
      <w:r>
        <w:t>breakthrough_NN</w:t>
      </w:r>
      <w:r>
        <w:t xml:space="preserve"> </w:t>
      </w:r>
      <w:r>
        <w:t>like_IN</w:t>
      </w:r>
      <w:r>
        <w:t xml:space="preserve"> </w:t>
      </w:r>
      <w:r>
        <w:t>There_EX</w:t>
      </w:r>
      <w:r>
        <w:t xml:space="preserve"> </w:t>
      </w:r>
      <w:r>
        <w:t>was_VBD</w:t>
      </w:r>
      <w:r>
        <w:t xml:space="preserve"> </w:t>
      </w:r>
      <w:r>
        <w:t>a_DT</w:t>
      </w:r>
      <w:r>
        <w:t xml:space="preserve"> </w:t>
      </w:r>
      <w:r>
        <w:t>breakthrough_NN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eh_UH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Estella_NNP</w:t>
      </w:r>
      <w:r>
        <w:t xml:space="preserve"> </w:t>
      </w:r>
      <w:r>
        <w:t>and_CC</w:t>
      </w:r>
      <w:r>
        <w:t xml:space="preserve"> </w:t>
      </w:r>
      <w:r>
        <w:t>him_PRP</w:t>
      </w:r>
      <w:r>
        <w:t xml:space="preserve"> </w:t>
      </w:r>
      <w:r>
        <w:t>met_VBD</w:t>
      </w:r>
      <w:r>
        <w:t xml:space="preserve"> </w:t>
      </w:r>
      <w:r>
        <w:t>again_RB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part_NN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he_PRP</w:t>
      </w:r>
      <w:r>
        <w:t xml:space="preserve"> </w:t>
      </w:r>
      <w:r>
        <w:t>says_VBZ</w:t>
      </w:r>
      <w:r>
        <w:t xml:space="preserve"> </w:t>
      </w:r>
      <w:r>
        <w:rPr>
          <w:highlight w:val="yellow"/>
        </w:rPr>
        <w:t>erm_UH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something_NN</w:t>
      </w:r>
      <w:r>
        <w:t xml:space="preserve"> </w:t>
      </w:r>
      <w:r>
        <w:t>about_IN</w:t>
      </w:r>
      <w:r>
        <w:t xml:space="preserve"> </w:t>
      </w:r>
      <w:r>
        <w:rPr>
          <w:highlight w:val="yellow"/>
        </w:rPr>
        <w:t>understanding_VBG</w:t>
      </w:r>
      <w:r>
        <w:t xml:space="preserve"> </w:t>
      </w:r>
      <w:r>
        <w:t>each_DT</w:t>
      </w:r>
      <w:r>
        <w:t xml:space="preserve"> </w:t>
      </w:r>
      <w:r>
        <w:t>other_JJ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t>end_NN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they_PRP</w:t>
      </w:r>
      <w:r>
        <w:t xml:space="preserve"> </w:t>
      </w:r>
      <w:r>
        <w:t>were_VBD</w:t>
      </w:r>
      <w:r>
        <w:t xml:space="preserve"> </w:t>
      </w:r>
      <w:r>
        <w:t>talking_VBG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each_DT</w:t>
      </w:r>
      <w:r>
        <w:t xml:space="preserve"> </w:t>
      </w:r>
      <w:r>
        <w:t>other_JJ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like_IN</w:t>
      </w:r>
      <w:r>
        <w:t xml:space="preserve"> </w:t>
      </w:r>
      <w:r>
        <w:t>love_NN</w:t>
      </w:r>
      <w:r>
        <w:t xml:space="preserve"> </w:t>
      </w:r>
      <w:r>
        <w:t>at_IN</w:t>
      </w:r>
      <w:r>
        <w:t xml:space="preserve"> </w:t>
      </w:r>
      <w:r>
        <w:t>first_JJ</w:t>
      </w:r>
      <w:r>
        <w:t xml:space="preserve"> </w:t>
      </w:r>
      <w:r>
        <w:t>sight_NN</w:t>
      </w:r>
      <w:r>
        <w:t xml:space="preserve"> </w:t>
      </w:r>
      <w:r>
        <w:rPr>
          <w:highlight w:val="yellow"/>
        </w:rPr>
        <w:t>Mm_UH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Like_IN</w:t>
      </w:r>
      <w:r>
        <w:t xml:space="preserve"> </w:t>
      </w:r>
      <w:r>
        <w:t>Estella_NNP</w:t>
      </w:r>
      <w:r>
        <w:t xml:space="preserve"> </w:t>
      </w:r>
      <w:r>
        <w:rPr>
          <w:highlight w:val="yellow"/>
        </w:rPr>
        <w:t>say_VB</w:t>
      </w:r>
      <w:r>
        <w:t xml:space="preserve"> </w:t>
      </w:r>
      <w:r>
        <w:rPr>
          <w:highlight w:val="yellow"/>
        </w:rPr>
        <w:t>that_IN</w:t>
      </w:r>
      <w:r>
        <w:t xml:space="preserve"> </w:t>
      </w:r>
      <w:r>
        <w:t>can_MD</w:t>
      </w:r>
      <w:r>
        <w:t xml:space="preserve"> </w:t>
      </w:r>
      <w:r>
        <w:t>you_PRP</w:t>
      </w:r>
      <w:r>
        <w:t xml:space="preserve"> </w:t>
      </w:r>
      <w:r>
        <w:t>ever_RB</w:t>
      </w:r>
      <w:r>
        <w:t xml:space="preserve"> </w:t>
      </w:r>
      <w:r>
        <w:t>forgive_VB</w:t>
      </w:r>
      <w:r>
        <w:t xml:space="preserve"> </w:t>
      </w:r>
      <w:r>
        <w:t>me_PRP</w:t>
      </w:r>
      <w:r>
        <w:t xml:space="preserve"> </w:t>
      </w:r>
      <w:r>
        <w:t>say_VB</w:t>
      </w:r>
      <w:r>
        <w:t xml:space="preserve"> </w:t>
      </w:r>
      <w:r>
        <w:t>that_IN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you_PRP</w:t>
      </w:r>
      <w:r>
        <w:t xml:space="preserve"> </w:t>
      </w:r>
      <w:r>
        <w:t>understand_VB</w:t>
      </w:r>
      <w:r>
        <w:t xml:space="preserve"> </w:t>
      </w:r>
      <w:r>
        <w:t>me_PRP</w:t>
      </w:r>
      <w:r>
        <w:t xml:space="preserve"> </w:t>
      </w:r>
      <w:r>
        <w:rPr>
          <w:highlight w:val="yellow"/>
        </w:rPr>
        <w:t>Orhh_UH</w:t>
      </w:r>
      <w:r>
        <w:t xml:space="preserve"> </w:t>
      </w:r>
      <w:r>
        <w:t>Then_RB</w:t>
      </w:r>
      <w:r>
        <w:t xml:space="preserve"> </w:t>
      </w:r>
      <w:r>
        <w:t>they_PRP</w:t>
      </w:r>
      <w:r>
        <w:t xml:space="preserve"> </w:t>
      </w:r>
      <w:r>
        <w:t>look_VBP</w:t>
      </w:r>
      <w:r>
        <w:t xml:space="preserve"> </w:t>
      </w:r>
      <w:r>
        <w:t>at_IN</w:t>
      </w:r>
      <w:r>
        <w:t xml:space="preserve"> </w:t>
      </w:r>
      <w:r>
        <w:t>each_DT</w:t>
      </w:r>
      <w:r>
        <w:t xml:space="preserve"> </w:t>
      </w:r>
      <w:r>
        <w:t>other_JJ</w:t>
      </w:r>
      <w:r>
        <w:t xml:space="preserve"> </w:t>
      </w:r>
      <w:r>
        <w:t>without_IN</w:t>
      </w:r>
      <w:r>
        <w:t xml:space="preserve"> </w:t>
      </w:r>
      <w:r>
        <w:t>saying_VBG</w:t>
      </w:r>
      <w:r>
        <w:t xml:space="preserve"> </w:t>
      </w:r>
      <w:r>
        <w:t>a_DT</w:t>
      </w:r>
      <w:r>
        <w:t xml:space="preserve"> </w:t>
      </w:r>
      <w:r>
        <w:t>single_JJ</w:t>
      </w:r>
      <w:r>
        <w:t xml:space="preserve"> </w:t>
      </w:r>
      <w:r>
        <w:t>thing_NN</w:t>
      </w:r>
      <w:r>
        <w:t xml:space="preserve"> </w:t>
      </w:r>
      <w:r>
        <w:t>And_CC</w:t>
      </w:r>
      <w:r>
        <w:t xml:space="preserve"> </w:t>
      </w:r>
      <w:r>
        <w:t>the_DT</w:t>
      </w:r>
      <w:r>
        <w:t xml:space="preserve"> </w:t>
      </w:r>
      <w:r>
        <w:t>narrator_NN</w:t>
      </w:r>
      <w:r>
        <w:t xml:space="preserve"> </w:t>
      </w:r>
      <w:r>
        <w:rPr>
          <w:highlight w:val="yellow"/>
        </w:rPr>
        <w:t>say_VB</w:t>
      </w:r>
      <w:r>
        <w:t xml:space="preserve"> </w:t>
      </w:r>
      <w:r>
        <w:t>that_IN</w:t>
      </w:r>
      <w:r>
        <w:t xml:space="preserve"> </w:t>
      </w:r>
      <w:r>
        <w:t>she_PRP</w:t>
      </w:r>
      <w:r>
        <w:t xml:space="preserve"> </w:t>
      </w:r>
      <w:r>
        <w:t>understood_VBD</w:t>
      </w:r>
      <w:r>
        <w:t xml:space="preserve"> </w:t>
      </w:r>
      <w:r>
        <w:rPr>
          <w:highlight w:val="yellow"/>
        </w:rPr>
        <w:t>all_RB</w:t>
      </w:r>
      <w:r>
        <w:t xml:space="preserve"> </w:t>
      </w:r>
      <w:r>
        <w:rPr>
          <w:highlight w:val="yellow"/>
        </w:rPr>
        <w:t>along_RB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in_IN</w:t>
      </w:r>
      <w:r>
        <w:t xml:space="preserve"> </w:t>
      </w:r>
      <w:r>
        <w:t>just_RB</w:t>
      </w:r>
      <w:r>
        <w:t xml:space="preserve"> </w:t>
      </w:r>
      <w:r>
        <w:t>very_RB</w:t>
      </w:r>
      <w:r>
        <w:t xml:space="preserve"> </w:t>
      </w:r>
      <w:r>
        <w:t>few_JJ</w:t>
      </w:r>
      <w:r>
        <w:t xml:space="preserve"> </w:t>
      </w:r>
      <w:r>
        <w:t>words_NNS</w:t>
      </w:r>
      <w:r>
        <w:t xml:space="preserve"> </w:t>
      </w:r>
      <w:r>
        <w:t>we_PRP</w:t>
      </w:r>
      <w:r>
        <w:t xml:space="preserve"> </w:t>
      </w:r>
      <w:r>
        <w:t>get_VBP</w:t>
      </w:r>
      <w:r>
        <w:t xml:space="preserve"> </w:t>
      </w:r>
      <w:r>
        <w:t>the_DT</w:t>
      </w:r>
      <w:r>
        <w:t xml:space="preserve"> </w:t>
      </w:r>
      <w:r>
        <w:t>idea_NN</w:t>
      </w:r>
      <w:r>
        <w:t xml:space="preserve"> </w:t>
      </w:r>
      <w:r>
        <w:t>It_PRP</w:t>
      </w:r>
      <w:r>
        <w:t xml:space="preserve"> </w:t>
      </w:r>
      <w:r>
        <w:t>conveys_VBZ</w:t>
      </w:r>
      <w:r>
        <w:t xml:space="preserve"> </w:t>
      </w:r>
      <w:r>
        <w:t>the_DT</w:t>
      </w:r>
      <w:r>
        <w:t xml:space="preserve"> </w:t>
      </w:r>
      <w:r>
        <w:t>message_NN</w:t>
      </w:r>
      <w:r>
        <w:t xml:space="preserve"> </w:t>
      </w:r>
      <w:r>
        <w:rPr>
          <w:highlight w:val="yellow"/>
        </w:rPr>
        <w:t>that_IN</w:t>
      </w:r>
      <w:r>
        <w:t xml:space="preserve"> </w:t>
      </w:r>
      <w:r>
        <w:t>actually_RB</w:t>
      </w:r>
      <w:r>
        <w:t xml:space="preserve"> </w:t>
      </w:r>
      <w:r>
        <w:t>their_PRP$</w:t>
      </w:r>
      <w:r>
        <w:t xml:space="preserve"> </w:t>
      </w:r>
      <w:r>
        <w:t>love_NN</w:t>
      </w:r>
      <w:r>
        <w:t xml:space="preserve"> </w:t>
      </w:r>
      <w:r>
        <w:t>is_VBZ</w:t>
      </w:r>
      <w:r>
        <w:t xml:space="preserve"> </w:t>
      </w:r>
      <w:r>
        <w:t>so_RB</w:t>
      </w:r>
      <w:r>
        <w:t xml:space="preserve"> </w:t>
      </w:r>
      <w:r>
        <w:t>strong_JJ</w:t>
      </w:r>
      <w:r>
        <w:t xml:space="preserve"> </w:t>
      </w:r>
      <w:r>
        <w:t>that_IN</w:t>
      </w:r>
      <w:r>
        <w:t xml:space="preserve"> </w:t>
      </w:r>
      <w:r>
        <w:t>it_PRP</w:t>
      </w:r>
      <w:r>
        <w:t xml:space="preserve"> </w:t>
      </w:r>
      <w:r>
        <w:t>can_MD</w:t>
      </w:r>
      <w:r>
        <w:t xml:space="preserve"> </w:t>
      </w:r>
      <w:r>
        <w:t>cross_VB</w:t>
      </w:r>
      <w:r>
        <w:t xml:space="preserve"> </w:t>
      </w:r>
      <w:r>
        <w:t>class_NN</w:t>
      </w:r>
      <w:r>
        <w:t xml:space="preserve"> </w:t>
      </w:r>
      <w:r>
        <w:t>boundaries_NNS</w:t>
      </w:r>
      <w:r>
        <w:t xml:space="preserve"> </w:t>
      </w:r>
      <w:r>
        <w:rPr>
          <w:highlight w:val="yellow"/>
        </w:rPr>
        <w:t>Class_NN</w:t>
      </w:r>
      <w:r>
        <w:t xml:space="preserve"> </w:t>
      </w:r>
      <w:r>
        <w:rPr>
          <w:highlight w:val="yellow"/>
        </w:rPr>
        <w:t>boundaries_NNS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Years_NNS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Many_JJ</w:t>
      </w:r>
      <w:r>
        <w:t xml:space="preserve"> </w:t>
      </w:r>
      <w:r>
        <w:t>years_NNS</w:t>
      </w:r>
      <w:r>
        <w:t xml:space="preserve"> </w:t>
      </w:r>
      <w:r>
        <w:rPr>
          <w:highlight w:val="yellow"/>
        </w:rPr>
        <w:t>Many_JJ</w:t>
      </w:r>
      <w:r>
        <w:t xml:space="preserve"> </w:t>
      </w:r>
      <w:r>
        <w:t>many_JJ</w:t>
      </w:r>
      <w:r>
        <w:t xml:space="preserve"> </w:t>
      </w:r>
      <w:r>
        <w:t>years_NNS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more_JJR</w:t>
      </w:r>
      <w:r>
        <w:t xml:space="preserve"> </w:t>
      </w:r>
      <w:r>
        <w:t>than_IN</w:t>
      </w:r>
      <w:r>
        <w:t xml:space="preserve"> </w:t>
      </w:r>
      <w:r>
        <w:t>10_CD</w:t>
      </w:r>
      <w:r>
        <w:t xml:space="preserve"> </w:t>
      </w:r>
      <w:r>
        <w:t>years_NNS</w:t>
      </w:r>
      <w:r>
        <w:t xml:space="preserve"> </w:t>
      </w:r>
      <w:r>
        <w:t>More_JJR</w:t>
      </w:r>
      <w:r>
        <w:t xml:space="preserve"> </w:t>
      </w:r>
      <w:r>
        <w:t>than_IN</w:t>
      </w:r>
      <w:r>
        <w:t xml:space="preserve"> </w:t>
      </w:r>
      <w:r>
        <w:t>10_CD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At_IN</w:t>
      </w:r>
      <w:r>
        <w:t xml:space="preserve"> </w:t>
      </w:r>
      <w:r>
        <w:rPr>
          <w:highlight w:val="yellow"/>
        </w:rPr>
        <w:t>first_NN</w:t>
      </w:r>
      <w:r>
        <w:t xml:space="preserve"> </w:t>
      </w:r>
      <w:r>
        <w:t>I_PRP</w:t>
      </w:r>
      <w:r>
        <w:t xml:space="preserve"> </w:t>
      </w:r>
      <w:r>
        <w:t>felt_VBD</w:t>
      </w:r>
      <w:r>
        <w:t xml:space="preserve"> </w:t>
      </w:r>
      <w:r>
        <w:t>a_DT</w:t>
      </w:r>
      <w:r>
        <w:t xml:space="preserve"> </w:t>
      </w:r>
      <w:r>
        <w:t>bit_NN</w:t>
      </w:r>
      <w:r>
        <w:t xml:space="preserve"> </w:t>
      </w:r>
      <w:r>
        <w:t>sad_JJ</w:t>
      </w:r>
      <w:r>
        <w:t xml:space="preserve"> </w:t>
      </w:r>
      <w:r>
        <w:t>Because_IN</w:t>
      </w:r>
      <w:r>
        <w:t xml:space="preserve"> </w:t>
      </w:r>
      <w:r>
        <w:rPr>
          <w:highlight w:val="yellow"/>
        </w:rPr>
        <w:t>urm_UH</w:t>
      </w:r>
      <w:r>
        <w:t xml:space="preserve"> </w:t>
      </w:r>
      <w:r>
        <w:t>how_WRB</w:t>
      </w:r>
      <w:r>
        <w:t xml:space="preserve"> </w:t>
      </w:r>
      <w:r>
        <w:rPr>
          <w:highlight w:val="yellow"/>
        </w:rPr>
        <w:t>come_VB</w:t>
      </w:r>
      <w:r>
        <w:t xml:space="preserve"> </w:t>
      </w:r>
      <w:r>
        <w:t>Estella_NNP</w:t>
      </w:r>
      <w:r>
        <w:t xml:space="preserve"> </w:t>
      </w:r>
      <w:r>
        <w:t>always_RB</w:t>
      </w:r>
      <w:r>
        <w:t xml:space="preserve"> </w:t>
      </w:r>
      <w:r>
        <w:t>promises_VBZ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t>there_RB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she_PRP</w:t>
      </w:r>
      <w:r>
        <w:t xml:space="preserve"> </w:t>
      </w:r>
      <w:r>
        <w:t>did_VBD</w:t>
      </w:r>
      <w:r>
        <w:t xml:space="preserve"> </w:t>
      </w:r>
      <w:r>
        <w:t>t_RB</w:t>
      </w:r>
      <w:r>
        <w:t xml:space="preserve"> </w:t>
      </w:r>
      <w:r>
        <w:t>turn_VB</w:t>
      </w:r>
      <w:r>
        <w:t xml:space="preserve"> </w:t>
      </w:r>
      <w:r>
        <w:t>up_RP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Yeah_UH</w:t>
      </w:r>
      <w:r>
        <w:t xml:space="preserve"> </w:t>
      </w:r>
      <w:r>
        <w:t>She_PRP</w:t>
      </w:r>
      <w:r>
        <w:t xml:space="preserve"> </w:t>
      </w:r>
      <w:r>
        <w:t>never_RB</w:t>
      </w:r>
      <w:r>
        <w:t xml:space="preserve"> </w:t>
      </w:r>
      <w:r>
        <w:rPr>
          <w:highlight w:val="yellow"/>
        </w:rPr>
        <w:t>turn_VB</w:t>
      </w:r>
      <w:r>
        <w:t xml:space="preserve"> </w:t>
      </w:r>
      <w:r>
        <w:t>up_RP</w:t>
      </w:r>
      <w:r>
        <w:t xml:space="preserve"> </w:t>
      </w:r>
      <w:r>
        <w:t>For_IN</w:t>
      </w:r>
      <w:r>
        <w:t xml:space="preserve"> </w:t>
      </w:r>
      <w:r>
        <w:t>example_NN</w:t>
      </w:r>
      <w:r>
        <w:t xml:space="preserve"> </w:t>
      </w:r>
      <w:r>
        <w:t>the_DT</w:t>
      </w:r>
      <w:r>
        <w:t xml:space="preserve"> </w:t>
      </w:r>
      <w:r>
        <w:t>opening_NN</w:t>
      </w:r>
      <w:r>
        <w:t xml:space="preserve"> </w:t>
      </w:r>
      <w:r>
        <w:t>of_IN</w:t>
      </w:r>
      <w:r>
        <w:t xml:space="preserve"> </w:t>
      </w:r>
      <w:r>
        <w:t>his_PRP$</w:t>
      </w:r>
      <w:r>
        <w:t xml:space="preserve"> </w:t>
      </w:r>
      <w:r>
        <w:t>show_NN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his_PRP$</w:t>
      </w:r>
      <w:r>
        <w:t xml:space="preserve"> </w:t>
      </w:r>
      <w:r>
        <w:t>paintings_NNS</w:t>
      </w:r>
      <w:r>
        <w:t xml:space="preserve"> </w:t>
      </w:r>
      <w:r>
        <w:t>she_PRP</w:t>
      </w:r>
      <w:r>
        <w:t xml:space="preserve"> </w:t>
      </w:r>
      <w:r>
        <w:t>said_VBD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be_VB</w:t>
      </w:r>
      <w:r>
        <w:t xml:space="preserve"> </w:t>
      </w:r>
      <w:r>
        <w:t>there_RB</w:t>
      </w:r>
      <w:r>
        <w:t xml:space="preserve"> </w:t>
      </w:r>
      <w:r>
        <w:t>And_CC</w:t>
      </w:r>
      <w:r>
        <w:t xml:space="preserve"> </w:t>
      </w:r>
      <w:r>
        <w:t>yet_RB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t_RB</w:t>
      </w:r>
      <w:r>
        <w:t xml:space="preserve"> </w:t>
      </w:r>
      <w:r>
        <w:t>there_RB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like_IN</w:t>
      </w:r>
      <w:r>
        <w:t xml:space="preserve"> </w:t>
      </w:r>
      <w:r>
        <w:t>the_DT</w:t>
      </w:r>
      <w:r>
        <w:t xml:space="preserve"> </w:t>
      </w:r>
      <w:r>
        <w:t>revenge_NN</w:t>
      </w:r>
      <w:r>
        <w:t xml:space="preserve"> </w:t>
      </w:r>
      <w:r>
        <w:rPr>
          <w:highlight w:val="yellow"/>
        </w:rPr>
        <w:t>loh_SFP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Remember_VBP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Stella_NNP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t>grandmother_NN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Forsaken_VBN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t>altar_NN</w:t>
      </w:r>
      <w:r>
        <w:t xml:space="preserve"> </w:t>
      </w:r>
      <w:r>
        <w:t>the_DT</w:t>
      </w:r>
      <w:r>
        <w:t xml:space="preserve"> </w:t>
      </w:r>
      <w:r>
        <w:t>guy_NN</w:t>
      </w:r>
      <w:r>
        <w:t xml:space="preserve"> </w:t>
      </w:r>
      <w:r>
        <w:t>never_RB</w:t>
      </w:r>
      <w:r>
        <w:t xml:space="preserve"> </w:t>
      </w:r>
      <w:r>
        <w:t>turned_VBD</w:t>
      </w:r>
      <w:r>
        <w:t xml:space="preserve"> </w:t>
      </w:r>
      <w:r>
        <w:t>up_RP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it_PRP</w:t>
      </w:r>
      <w:r>
        <w:t xml:space="preserve"> </w:t>
      </w:r>
      <w:r>
        <w:t>is_VBZ</w:t>
      </w:r>
      <w:r>
        <w:t xml:space="preserve"> </w:t>
      </w:r>
      <w:r>
        <w:t>the_DT</w:t>
      </w:r>
      <w:r>
        <w:t xml:space="preserve"> </w:t>
      </w:r>
      <w:r>
        <w:t>same_JJ</w:t>
      </w:r>
      <w:r>
        <w:t xml:space="preserve"> </w:t>
      </w:r>
      <w:r>
        <w:t>thing_NN</w:t>
      </w:r>
      <w:r>
        <w:t xml:space="preserve"> </w:t>
      </w:r>
      <w:r>
        <w:t>here_RB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Art_NN</w:t>
      </w:r>
      <w:r>
        <w:t xml:space="preserve"> </w:t>
      </w:r>
      <w:r>
        <w:t>gallery_NN</w:t>
      </w:r>
      <w:r>
        <w:t xml:space="preserve"> </w:t>
      </w:r>
      <w:r>
        <w:rPr>
          <w:highlight w:val="yellow"/>
        </w:rPr>
        <w:t>supposed_VBN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rPr>
          <w:highlight w:val="yellow"/>
        </w:rPr>
        <w:t>there_RB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a_DT</w:t>
      </w:r>
      <w:r>
        <w:t xml:space="preserve"> </w:t>
      </w:r>
      <w:r>
        <w:t>fulfilment_NN</w:t>
      </w:r>
      <w:r>
        <w:t xml:space="preserve"> </w:t>
      </w:r>
      <w:r>
        <w:t>of_IN</w:t>
      </w:r>
      <w:r>
        <w:t xml:space="preserve"> </w:t>
      </w:r>
      <w:r>
        <w:t>his_PRP$</w:t>
      </w:r>
      <w:r>
        <w:t xml:space="preserve"> </w:t>
      </w:r>
      <w:r>
        <w:t>dreams_NNS</w:t>
      </w:r>
      <w:r>
        <w:t xml:space="preserve"> </w:t>
      </w:r>
      <w:r>
        <w:t>everything_NN</w:t>
      </w:r>
      <w:r>
        <w:t xml:space="preserve"> </w:t>
      </w:r>
      <w:r>
        <w:t>that_IN</w:t>
      </w:r>
      <w:r>
        <w:t xml:space="preserve"> </w:t>
      </w:r>
      <w:r>
        <w:t>he_PRP</w:t>
      </w:r>
      <w:r>
        <w:t xml:space="preserve"> </w:t>
      </w:r>
      <w:r>
        <w:t>ever_RB</w:t>
      </w:r>
      <w:r>
        <w:t xml:space="preserve"> </w:t>
      </w:r>
      <w:r>
        <w:t>wanted_VBD</w:t>
      </w:r>
      <w:r>
        <w:t xml:space="preserve"> </w:t>
      </w:r>
      <w:r>
        <w:t>But_CC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there_RB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t_RB</w:t>
      </w:r>
      <w:r>
        <w:t xml:space="preserve"> </w:t>
      </w:r>
      <w:r>
        <w:t>there_RB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like_IN</w:t>
      </w:r>
      <w:r>
        <w:t xml:space="preserve"> </w:t>
      </w:r>
      <w:r>
        <w:t>the_DT</w:t>
      </w:r>
      <w:r>
        <w:t xml:space="preserve"> </w:t>
      </w:r>
      <w:r>
        <w:t>ultimate_JJ</w:t>
      </w:r>
      <w:r>
        <w:t xml:space="preserve"> </w:t>
      </w:r>
      <w:r>
        <w:t>revenge_NN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And_CC</w:t>
      </w:r>
      <w:r>
        <w:t xml:space="preserve"> </w:t>
      </w:r>
      <w:r>
        <w:t>instead_RB</w:t>
      </w:r>
      <w:r>
        <w:t xml:space="preserve"> </w:t>
      </w:r>
      <w:r>
        <w:t>she_PRP</w:t>
      </w:r>
      <w:r>
        <w:t xml:space="preserve"> </w:t>
      </w:r>
      <w:r>
        <w:t>got_VBD</w:t>
      </w:r>
      <w:r>
        <w:t xml:space="preserve"> </w:t>
      </w:r>
      <w:r>
        <w:rPr>
          <w:highlight w:val="yellow"/>
        </w:rPr>
        <w:t>married_VBN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a_DT</w:t>
      </w:r>
      <w:r>
        <w:t xml:space="preserve"> </w:t>
      </w:r>
      <w:r>
        <w:t>guy_NN</w:t>
      </w:r>
      <w:r>
        <w:t xml:space="preserve"> </w:t>
      </w:r>
      <w:r>
        <w:t>whom_WP</w:t>
      </w:r>
      <w:r>
        <w:t xml:space="preserve"> </w:t>
      </w:r>
      <w:r>
        <w:t>we_PRP</w:t>
      </w:r>
      <w:r>
        <w:t xml:space="preserve"> </w:t>
      </w:r>
      <w:r>
        <w:t>can_MD</w:t>
      </w:r>
      <w:r>
        <w:t xml:space="preserve"> </w:t>
      </w:r>
      <w:r>
        <w:t>tell_VB</w:t>
      </w:r>
      <w:r>
        <w:t xml:space="preserve"> </w:t>
      </w:r>
      <w:r>
        <w:t>she_PRP</w:t>
      </w:r>
      <w:r>
        <w:t xml:space="preserve"> </w:t>
      </w:r>
      <w:r>
        <w:t>does_VBZ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really_RB</w:t>
      </w:r>
      <w:r>
        <w:t xml:space="preserve"> </w:t>
      </w:r>
      <w:r>
        <w:t>love_VB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worse_JJR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sickening_JJ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like_VBP</w:t>
      </w:r>
      <w:r>
        <w:t xml:space="preserve"> </w:t>
      </w:r>
      <w:r>
        <w:t>the_DT</w:t>
      </w:r>
      <w:r>
        <w:t xml:space="preserve"> </w:t>
      </w:r>
      <w:r>
        <w:t>part_NN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give_VB</w:t>
      </w:r>
      <w:r>
        <w:t xml:space="preserve"> </w:t>
      </w:r>
      <w:r>
        <w:t>me_PRP</w:t>
      </w:r>
      <w:r>
        <w:t xml:space="preserve"> </w:t>
      </w:r>
      <w:r>
        <w:t>your_PRP$</w:t>
      </w:r>
      <w:r>
        <w:t xml:space="preserve"> </w:t>
      </w:r>
      <w:r>
        <w:t>hand_NN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put_VB</w:t>
      </w:r>
      <w:r>
        <w:t xml:space="preserve"> </w:t>
      </w:r>
      <w:r>
        <w:t>it_PRP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heart_NN</w:t>
      </w:r>
      <w:r>
        <w:t xml:space="preserve"> </w:t>
      </w:r>
      <w:r>
        <w:t>and_CC</w:t>
      </w:r>
      <w:r>
        <w:t xml:space="preserve"> </w:t>
      </w:r>
      <w:r>
        <w:t>say_VB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he_PRP</w:t>
      </w:r>
      <w:r>
        <w:t xml:space="preserve"> </w:t>
      </w:r>
      <w:r>
        <w:t>said_VBD</w:t>
      </w:r>
      <w:r>
        <w:t xml:space="preserve"> </w:t>
      </w:r>
      <w:r>
        <w:rPr>
          <w:highlight w:val="yellow"/>
        </w:rPr>
        <w:t>Wah_UH</w:t>
      </w:r>
      <w:r>
        <w:t xml:space="preserve"> </w:t>
      </w:r>
      <w:r>
        <w:t>And_CC</w:t>
      </w:r>
      <w:r>
        <w:t xml:space="preserve"> </w:t>
      </w:r>
      <w:r>
        <w:t>first_JJ</w:t>
      </w:r>
      <w:r>
        <w:t xml:space="preserve"> </w:t>
      </w:r>
      <w:r>
        <w:t>thing_NN</w:t>
      </w:r>
      <w:r>
        <w:t xml:space="preserve"> </w:t>
      </w:r>
      <w:r>
        <w:t>as_IN</w:t>
      </w:r>
      <w:r>
        <w:t xml:space="preserve"> </w:t>
      </w:r>
      <w:r>
        <w:t>a_DT</w:t>
      </w:r>
      <w:r>
        <w:t xml:space="preserve"> </w:t>
      </w:r>
      <w:r>
        <w:t>small_JJ</w:t>
      </w:r>
      <w:r>
        <w:t xml:space="preserve"> </w:t>
      </w:r>
      <w:r>
        <w:t>boy_NN</w:t>
      </w:r>
      <w:r>
        <w:t xml:space="preserve"> </w:t>
      </w:r>
      <w:r>
        <w:t>he_PRP</w:t>
      </w:r>
      <w:r>
        <w:t xml:space="preserve"> </w:t>
      </w:r>
      <w:r>
        <w:t>said_VBD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boobs_NNS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he_PRP</w:t>
      </w:r>
      <w:r>
        <w:t xml:space="preserve"> </w:t>
      </w:r>
      <w:r>
        <w:t>was_VBD</w:t>
      </w:r>
      <w:r>
        <w:t xml:space="preserve"> </w:t>
      </w:r>
      <w:r>
        <w:t>a_DT</w:t>
      </w:r>
      <w:r>
        <w:t xml:space="preserve"> </w:t>
      </w:r>
      <w:r>
        <w:t>small_JJ</w:t>
      </w:r>
      <w:r>
        <w:t xml:space="preserve"> </w:t>
      </w:r>
      <w:r>
        <w:t>boy_NN</w:t>
      </w:r>
      <w:r>
        <w:t xml:space="preserve"> </w:t>
      </w:r>
      <w:r>
        <w:t>And_CC</w:t>
      </w:r>
      <w:r>
        <w:t xml:space="preserve"> </w:t>
      </w:r>
      <w:r>
        <w:t>everyone_NN</w:t>
      </w:r>
      <w:r>
        <w:t xml:space="preserve"> </w:t>
      </w:r>
      <w:r>
        <w:rPr>
          <w:highlight w:val="yellow"/>
        </w:rPr>
        <w:t>touches_VBZ</w:t>
      </w:r>
      <w:r>
        <w:t xml:space="preserve"> </w:t>
      </w:r>
      <w:r>
        <w:t>Estella_NNP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rPr>
          <w:highlight w:val="yellow"/>
        </w:rPr>
        <w:t>auntie_NN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t>heart_NN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scared_JJ</w:t>
      </w:r>
      <w:r>
        <w:t xml:space="preserve"> </w:t>
      </w:r>
      <w:r>
        <w:rPr>
          <w:highlight w:val="yellow"/>
        </w:rPr>
        <w:t>Boobs_NNS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Boobs_NNS</w:t>
      </w:r>
      <w:r>
        <w:t xml:space="preserve"> </w:t>
      </w:r>
      <w:r>
        <w:t>Estella_NNP</w:t>
      </w:r>
      <w:r>
        <w:t xml:space="preserve"> </w:t>
      </w:r>
      <w:r>
        <w:t>says_VBZ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my_PRP$</w:t>
      </w:r>
      <w:r>
        <w:t xml:space="preserve"> </w:t>
      </w:r>
      <w:r>
        <w:t>heart_NN</w:t>
      </w:r>
      <w:r>
        <w:t xml:space="preserve"> </w:t>
      </w:r>
      <w:r>
        <w:rPr>
          <w:highlight w:val="yellow"/>
        </w:rPr>
        <w:t>Sure_UH</w:t>
      </w:r>
      <w:r>
        <w:t xml:space="preserve"> </w:t>
      </w:r>
      <w:r>
        <w:t>And_CC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broken_VBN</w:t>
      </w:r>
      <w:r>
        <w:t xml:space="preserve"> </w:t>
      </w:r>
      <w:r>
        <w:t>And_CC</w:t>
      </w:r>
      <w:r>
        <w:t xml:space="preserve"> </w:t>
      </w:r>
      <w:r>
        <w:t>it_PRP</w:t>
      </w:r>
      <w:r>
        <w:t xml:space="preserve"> </w:t>
      </w:r>
      <w:r>
        <w:t>went_VBD</w:t>
      </w:r>
      <w:r>
        <w:t xml:space="preserve"> </w:t>
      </w:r>
      <w:r>
        <w:t>full_JJ</w:t>
      </w:r>
      <w:r>
        <w:t xml:space="preserve"> </w:t>
      </w:r>
      <w:r>
        <w:t>circle_NN</w:t>
      </w:r>
      <w:r>
        <w:t xml:space="preserve"> </w:t>
      </w:r>
      <w:r>
        <w:t>again_RB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t>she_PRP</w:t>
      </w:r>
      <w:r>
        <w:t xml:space="preserve"> </w:t>
      </w:r>
      <w:r>
        <w:t>realises_VBZ</w:t>
      </w:r>
      <w:r>
        <w:t xml:space="preserve"> </w:t>
      </w:r>
      <w:r>
        <w:t>how_WRB</w:t>
      </w:r>
      <w:r>
        <w:t xml:space="preserve"> </w:t>
      </w:r>
      <w:r>
        <w:rPr>
          <w:highlight w:val="yellow"/>
        </w:rPr>
        <w:t>much_RB</w:t>
      </w:r>
      <w:r>
        <w:t xml:space="preserve"> </w:t>
      </w:r>
      <w:r>
        <w:t>it_PRP</w:t>
      </w:r>
      <w:r>
        <w:t xml:space="preserve"> </w:t>
      </w:r>
      <w:r>
        <w:t>hurts_VBZ</w:t>
      </w:r>
      <w:r>
        <w:t xml:space="preserve"> </w:t>
      </w:r>
      <w:r>
        <w:t>And_CC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quite_RB</w:t>
      </w:r>
      <w:r>
        <w:t xml:space="preserve"> </w:t>
      </w:r>
      <w:r>
        <w:t>regretful_JJ</w:t>
      </w:r>
      <w:r>
        <w:t xml:space="preserve"> </w:t>
      </w:r>
      <w:r>
        <w:t>also_RB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For_IN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she_PRP</w:t>
      </w:r>
      <w:r>
        <w:t xml:space="preserve"> </w:t>
      </w:r>
      <w:r>
        <w:t>has_VBZ</w:t>
      </w:r>
      <w:r>
        <w:t xml:space="preserve"> </w:t>
      </w:r>
      <w:r>
        <w:t>done_VBN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him_PRP</w:t>
      </w:r>
      <w:r>
        <w:t xml:space="preserve"> </w:t>
      </w:r>
      <w:r>
        <w:t>The_DT</w:t>
      </w:r>
      <w:r>
        <w:t xml:space="preserve"> </w:t>
      </w:r>
      <w:r>
        <w:t>aunt_NN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s_VBZ</w:t>
      </w:r>
      <w:r>
        <w:t xml:space="preserve"> </w:t>
      </w:r>
      <w:r>
        <w:t>why_WRB</w:t>
      </w:r>
      <w:r>
        <w:t xml:space="preserve"> </w:t>
      </w:r>
      <w:r>
        <w:t>she_PRP</w:t>
      </w:r>
      <w:r>
        <w:t xml:space="preserve"> </w:t>
      </w:r>
      <w:r>
        <w:t>knows_VBZ</w:t>
      </w:r>
      <w:r>
        <w:t xml:space="preserve"> </w:t>
      </w:r>
      <w:r>
        <w:t>how_WRB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it_PRP</w:t>
      </w:r>
      <w:r>
        <w:t xml:space="preserve"> </w:t>
      </w:r>
      <w:r>
        <w:t>feels_VBZ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t>the_DT</w:t>
      </w:r>
      <w:r>
        <w:t xml:space="preserve"> </w:t>
      </w:r>
      <w:r>
        <w:t>other_JJ</w:t>
      </w:r>
      <w:r>
        <w:t xml:space="preserve"> </w:t>
      </w:r>
      <w:r>
        <w:t>side_NN</w:t>
      </w:r>
      <w:r>
        <w:t xml:space="preserve"> </w:t>
      </w:r>
      <w:r>
        <w:rPr>
          <w:highlight w:val="yellow"/>
        </w:rPr>
        <w:t>Cause_IN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loh_SFP</w:t>
      </w:r>
      <w:r>
        <w:t xml:space="preserve"> </w:t>
      </w:r>
      <w:r>
        <w:t>And_CC</w:t>
      </w:r>
      <w:r>
        <w:t xml:space="preserve"> </w:t>
      </w:r>
      <w:r>
        <w:t>she_PRP</w:t>
      </w:r>
      <w:r>
        <w:t xml:space="preserve"> </w:t>
      </w:r>
      <w:r>
        <w:t>said_VBD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sorry_JJ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was_VBD</w:t>
      </w:r>
      <w:r>
        <w:t xml:space="preserve"> </w:t>
      </w:r>
      <w:r>
        <w:t>quite_RB</w:t>
      </w:r>
      <w:r>
        <w:t xml:space="preserve"> </w:t>
      </w:r>
      <w:r>
        <w:rPr>
          <w:highlight w:val="yellow"/>
        </w:rPr>
        <w:t>touching_JJ</w:t>
      </w:r>
      <w:r>
        <w:t xml:space="preserve"> </w:t>
      </w:r>
      <w:r>
        <w:t>So_RB</w:t>
      </w:r>
      <w:r>
        <w:t xml:space="preserve"> </w:t>
      </w:r>
      <w:r>
        <w:t>all_RB</w:t>
      </w:r>
      <w:r>
        <w:t xml:space="preserve"> </w:t>
      </w:r>
      <w:r>
        <w:rPr>
          <w:highlight w:val="yellow"/>
        </w:rPr>
        <w:t>along_RB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rPr>
          <w:highlight w:val="yellow"/>
        </w:rPr>
        <w:t>her_PRP$</w:t>
      </w:r>
      <w:r>
        <w:t xml:space="preserve"> </w:t>
      </w:r>
      <w:r>
        <w:t>doing_VBG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Quite_RB</w:t>
      </w:r>
      <w:r>
        <w:t xml:space="preserve"> </w:t>
      </w:r>
      <w:r>
        <w:t>interesting_JJ</w:t>
      </w:r>
      <w:r>
        <w:t xml:space="preserve"> </w:t>
      </w:r>
      <w:r>
        <w:t>show_NN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Not_RB</w:t>
      </w:r>
      <w:r>
        <w:t xml:space="preserve"> </w:t>
      </w:r>
      <w:r>
        <w:t>bad_JJ</w:t>
      </w:r>
      <w:r>
        <w:t xml:space="preserve"> </w:t>
      </w:r>
      <w:r>
        <w:t>Talking_VBG</w:t>
      </w:r>
      <w:r>
        <w:t xml:space="preserve"> </w:t>
      </w:r>
      <w:r>
        <w:t>about_IN</w:t>
      </w:r>
      <w:r>
        <w:t xml:space="preserve"> </w:t>
      </w:r>
      <w:r>
        <w:t>it_PRP</w:t>
      </w:r>
      <w:r>
        <w:t xml:space="preserve"> </w:t>
      </w:r>
      <w:r>
        <w:t>is_VBZ</w:t>
      </w:r>
      <w:r>
        <w:t xml:space="preserve"> </w:t>
      </w:r>
      <w:r>
        <w:t>fun_JJ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Hor_UH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But_CC</w:t>
      </w:r>
      <w:r>
        <w:t xml:space="preserve"> </w:t>
      </w:r>
      <w:r>
        <w:t>so_RB</w:t>
      </w:r>
      <w:r>
        <w:t xml:space="preserve"> </w:t>
      </w:r>
      <w:r>
        <w:t>few_JJ</w:t>
      </w:r>
      <w:r>
        <w:t xml:space="preserve"> </w:t>
      </w:r>
      <w:r>
        <w:t>people_NNS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Maybe_RB</w:t>
      </w:r>
      <w:r>
        <w:t xml:space="preserve"> </w:t>
      </w:r>
      <w:r>
        <w:t>because_IN</w:t>
      </w:r>
      <w:r>
        <w:t xml:space="preserve"> </w:t>
      </w:r>
      <w:r>
        <w:t>it_PRP</w:t>
      </w:r>
      <w:r>
        <w:t xml:space="preserve"> </w:t>
      </w:r>
      <w:r>
        <w:t>has_VBZ</w:t>
      </w:r>
      <w:r>
        <w:t xml:space="preserve"> </w:t>
      </w:r>
      <w:r>
        <w:t>been_VBN</w:t>
      </w:r>
      <w:r>
        <w:t xml:space="preserve"> </w:t>
      </w:r>
      <w:r>
        <w:t>running_VBG</w:t>
      </w:r>
      <w:r>
        <w:t xml:space="preserve"> </w:t>
      </w:r>
      <w:r>
        <w:t>for_IN</w:t>
      </w:r>
      <w:r>
        <w:t xml:space="preserve"> </w:t>
      </w:r>
      <w:r>
        <w:rPr>
          <w:highlight w:val="yellow"/>
        </w:rPr>
        <w:t>quite_PDT</w:t>
      </w:r>
      <w:r>
        <w:t xml:space="preserve"> </w:t>
      </w:r>
      <w:r>
        <w:t>some_DT</w:t>
      </w:r>
      <w:r>
        <w:t xml:space="preserve"> </w:t>
      </w:r>
      <w:r>
        <w:t>time_NN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Actually_RB</w:t>
      </w:r>
      <w:r>
        <w:t xml:space="preserve"> </w:t>
      </w:r>
      <w:r>
        <w:t>two_CD</w:t>
      </w:r>
      <w:r>
        <w:t xml:space="preserve"> </w:t>
      </w:r>
      <w:r>
        <w:t>weeks_NNS</w:t>
      </w:r>
      <w:r>
        <w:t xml:space="preserve"> </w:t>
      </w:r>
      <w:r>
        <w:t>only_RB</w:t>
      </w:r>
      <w:r>
        <w:t xml:space="preserve"> </w:t>
      </w:r>
      <w:r>
        <w:rPr>
          <w:highlight w:val="cyan"/>
        </w:rPr>
        <w:t>leh_SFP</w:t>
      </w:r>
      <w:r>
        <w:t xml:space="preserve"> </w:t>
      </w:r>
      <w:r>
        <w:t>Two_CD</w:t>
      </w:r>
      <w:r>
        <w:t xml:space="preserve"> </w:t>
      </w:r>
      <w:r>
        <w:t>weeks_NNS</w:t>
      </w:r>
      <w:r>
        <w:t xml:space="preserve"> </w:t>
      </w:r>
      <w:r>
        <w:t>only_RB</w:t>
      </w:r>
      <w:r>
        <w:t xml:space="preserve"> </w:t>
      </w:r>
      <w:r>
        <w:rPr>
          <w:highlight w:val="cyan"/>
        </w:rPr>
        <w:t>Hor_UH</w:t>
      </w:r>
      <w:r>
        <w:t xml:space="preserve"> </w:t>
      </w:r>
      <w:r>
        <w:t>Two_CD</w:t>
      </w:r>
      <w:r>
        <w:t xml:space="preserve"> </w:t>
      </w:r>
      <w:r>
        <w:t>weels_NNS</w:t>
      </w:r>
      <w:r>
        <w:t xml:space="preserve"> </w:t>
      </w:r>
      <w:r>
        <w:t>only_RB</w:t>
      </w:r>
      <w:r>
        <w:t xml:space="preserve"> </w:t>
      </w:r>
      <w:r>
        <w:t>So_RB</w:t>
      </w:r>
      <w:r>
        <w:t xml:space="preserve"> </w:t>
      </w:r>
      <w:r>
        <w:t>sad_JJ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Especially_RB</w:t>
      </w:r>
      <w:r>
        <w:t xml:space="preserve"> </w:t>
      </w:r>
      <w:r>
        <w:t>the_DT</w:t>
      </w:r>
      <w:r>
        <w:t xml:space="preserve"> </w:t>
      </w:r>
      <w:r>
        <w:t>music_NN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very_RB</w:t>
      </w:r>
      <w:r>
        <w:t xml:space="preserve"> </w:t>
      </w:r>
      <w:r>
        <w:t>nice_JJ</w:t>
      </w:r>
      <w:r>
        <w:t xml:space="preserve"> </w:t>
      </w:r>
      <w:r>
        <w:t>music_NN</w:t>
      </w:r>
      <w:r>
        <w:t xml:space="preserve"> </w:t>
      </w:r>
      <w:r>
        <w:t>Really_RB</w:t>
      </w:r>
      <w:r>
        <w:t xml:space="preserve"> </w:t>
      </w:r>
      <w:r>
        <w:t>good_JJ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Very_RB</w:t>
      </w:r>
      <w:r>
        <w:t xml:space="preserve"> </w:t>
      </w:r>
      <w:r>
        <w:t>nice_JJ</w:t>
      </w:r>
      <w:r>
        <w:t xml:space="preserve"> </w:t>
      </w:r>
      <w:r>
        <w:t>music_NN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Censored_VBN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hor_SFP</w:t>
      </w:r>
      <w:r>
        <w:t xml:space="preserve"> </w:t>
      </w:r>
      <w:r>
        <w:rPr>
          <w:highlight w:val="yellow"/>
        </w:rPr>
        <w:t>Sad_JJ</w:t>
      </w:r>
      <w:r>
        <w:t xml:space="preserve"> </w:t>
      </w:r>
      <w:r>
        <w:t>But_CC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rPr>
          <w:highlight w:val="yellow"/>
        </w:rPr>
        <w:t>okay_JJ</w:t>
      </w:r>
      <w:r>
        <w:t xml:space="preserve"> </w:t>
      </w:r>
      <w:r>
        <w:t>still_RB</w:t>
      </w:r>
      <w:r>
        <w:t xml:space="preserve"> </w:t>
      </w:r>
      <w:r>
        <w:t>quite_RB</w:t>
      </w:r>
      <w:r>
        <w:t xml:space="preserve"> </w:t>
      </w:r>
      <w:r>
        <w:t>complete_JJ</w:t>
      </w:r>
      <w:r>
        <w:t xml:space="preserve"> </w:t>
      </w:r>
      <w:r>
        <w:t>in_IN</w:t>
      </w:r>
      <w:r>
        <w:t xml:space="preserve"> </w:t>
      </w:r>
      <w:r>
        <w:t>its_PRP$</w:t>
      </w:r>
      <w:r>
        <w:t xml:space="preserve"> </w:t>
      </w:r>
      <w:r>
        <w:t>ways_NNS</w:t>
      </w:r>
      <w:r>
        <w:t xml:space="preserve"> </w:t>
      </w:r>
      <w:r>
        <w:rPr>
          <w:highlight w:val="yellow"/>
        </w:rPr>
        <w:t>Makes_VBZ</w:t>
      </w:r>
      <w:r>
        <w:t xml:space="preserve"> </w:t>
      </w:r>
      <w:r>
        <w:t>you_PRP</w:t>
      </w:r>
      <w:r>
        <w:t xml:space="preserve"> </w:t>
      </w:r>
      <w:r>
        <w:t>want_VBP</w:t>
      </w:r>
      <w:r>
        <w:t xml:space="preserve"> </w:t>
      </w:r>
      <w:r>
        <w:t>to_TO</w:t>
      </w:r>
      <w:r>
        <w:t xml:space="preserve"> </w:t>
      </w:r>
      <w:r>
        <w:t>read_VB</w:t>
      </w:r>
      <w:r>
        <w:t xml:space="preserve"> </w:t>
      </w:r>
      <w:r>
        <w:t>the_DT</w:t>
      </w:r>
      <w:r>
        <w:t xml:space="preserve"> </w:t>
      </w:r>
      <w:r>
        <w:t>book_NN</w:t>
      </w:r>
      <w:r>
        <w:t xml:space="preserve"> </w:t>
      </w:r>
      <w:r>
        <w:rPr>
          <w:highlight w:val="yellow"/>
        </w:rPr>
        <w:t>Hmmm_UH</w:t>
      </w:r>
      <w:r>
        <w:t xml:space="preserve"> </w:t>
      </w:r>
      <w:r>
        <w:rPr>
          <w:highlight w:val="yellow"/>
        </w:rPr>
        <w:t>Maybe_RB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day_NN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d_MD</w:t>
      </w:r>
      <w:r>
        <w:t xml:space="preserve"> </w:t>
      </w:r>
      <w:r>
        <w:t>try_VB</w:t>
      </w:r>
      <w:r>
        <w:t xml:space="preserve"> </w:t>
      </w:r>
      <w:r>
        <w:t>I_PRP</w:t>
      </w:r>
      <w:r>
        <w:t xml:space="preserve"> </w:t>
      </w:r>
      <w:r>
        <w:t>may_MD</w:t>
      </w:r>
      <w:r>
        <w:t xml:space="preserve"> </w:t>
      </w:r>
      <w:r>
        <w:t>try_VB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t>difficult_JJ</w:t>
      </w:r>
      <w:r>
        <w:t xml:space="preserve"> </w:t>
      </w:r>
      <w:r>
        <w:t>to_TO</w:t>
      </w:r>
      <w:r>
        <w:t xml:space="preserve"> </w:t>
      </w:r>
      <w:r>
        <w:t>read_VB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details_NNS</w:t>
      </w:r>
      <w:r>
        <w:t xml:space="preserve"> </w:t>
      </w:r>
      <w:r>
        <w:t>Not_RB</w:t>
      </w:r>
      <w:r>
        <w:t xml:space="preserve"> </w:t>
      </w:r>
      <w:r>
        <w:t>really_RB</w:t>
      </w:r>
      <w:r>
        <w:t xml:space="preserve"> </w:t>
      </w:r>
      <w:r>
        <w:rPr>
          <w:highlight w:val="yellow"/>
        </w:rPr>
        <w:t>Orr_UH</w:t>
      </w:r>
      <w:r>
        <w:t xml:space="preserve"> </w:t>
      </w:r>
      <w:r>
        <w:t>I_PRP</w:t>
      </w:r>
      <w:r>
        <w:t xml:space="preserve"> </w:t>
      </w:r>
      <w:r>
        <w:t>read_VBD</w:t>
      </w:r>
      <w:r>
        <w:t xml:space="preserve"> </w:t>
      </w:r>
      <w:r>
        <w:t>some_DT</w:t>
      </w:r>
      <w:r>
        <w:t xml:space="preserve"> </w:t>
      </w:r>
      <w:r>
        <w:t>of_IN</w:t>
      </w:r>
      <w:r>
        <w:t xml:space="preserve"> </w:t>
      </w:r>
      <w:r>
        <w:t>his_PRP$</w:t>
      </w:r>
      <w:r>
        <w:t xml:space="preserve"> </w:t>
      </w:r>
      <w:r>
        <w:t>stuff_NN</w:t>
      </w:r>
      <w:r>
        <w:t xml:space="preserve"> </w:t>
      </w:r>
      <w:r>
        <w:t>Not_RB</w:t>
      </w:r>
      <w:r>
        <w:t xml:space="preserve"> </w:t>
      </w:r>
      <w:r>
        <w:t>bad_JJ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Charles_NNP</w:t>
      </w:r>
      <w:r>
        <w:t xml:space="preserve"> </w:t>
      </w:r>
      <w:r>
        <w:t>Dickens_NNP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read_VBD</w:t>
      </w:r>
      <w:r>
        <w:t xml:space="preserve"> </w:t>
      </w:r>
      <w:r>
        <w:t>Christmas_NNP</w:t>
      </w:r>
      <w:r>
        <w:t xml:space="preserve"> </w:t>
      </w:r>
      <w:r>
        <w:t>Carol_NNP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was_VBD</w:t>
      </w:r>
      <w:r>
        <w:t xml:space="preserve"> </w:t>
      </w:r>
      <w:r>
        <w:t>cute_JJ</w:t>
      </w:r>
      <w:r>
        <w:t xml:space="preserve"> </w:t>
      </w:r>
      <w:r>
        <w:t>not_RB</w:t>
      </w:r>
      <w:r>
        <w:t xml:space="preserve"> </w:t>
      </w:r>
      <w:r>
        <w:t>too_RB</w:t>
      </w:r>
      <w:r>
        <w:t xml:space="preserve"> </w:t>
      </w:r>
      <w:r>
        <w:t>bad_JJ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can_MD</w:t>
      </w:r>
      <w:r>
        <w:t xml:space="preserve"> </w:t>
      </w:r>
      <w:r>
        <w:t>understand_VB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quite_RB</w:t>
      </w:r>
      <w:r>
        <w:t xml:space="preserve"> </w:t>
      </w:r>
      <w:r>
        <w:t>good_JJ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quite_RB</w:t>
      </w:r>
      <w:r>
        <w:t xml:space="preserve"> </w:t>
      </w:r>
      <w:r>
        <w:t>good_JJ</w:t>
      </w:r>
      <w:r>
        <w:t xml:space="preserve"> </w:t>
      </w:r>
      <w:r>
        <w:t>Because_IN</w:t>
      </w:r>
      <w:r>
        <w:t xml:space="preserve"> </w:t>
      </w:r>
      <w:r>
        <w:t>it_PRP</w:t>
      </w:r>
      <w:r>
        <w:t xml:space="preserve"> </w:t>
      </w:r>
      <w:r>
        <w:t>brings_VBZ</w:t>
      </w:r>
      <w:r>
        <w:t xml:space="preserve"> </w:t>
      </w:r>
      <w:r>
        <w:t>out_RP</w:t>
      </w:r>
      <w:r>
        <w:t xml:space="preserve"> </w:t>
      </w:r>
      <w:r>
        <w:t>the_DT</w:t>
      </w:r>
      <w:r>
        <w:t xml:space="preserve"> </w:t>
      </w:r>
      <w:r>
        <w:t>deep_JJ</w:t>
      </w:r>
      <w:r>
        <w:t xml:space="preserve"> </w:t>
      </w:r>
      <w:r>
        <w:t>feelings_NNS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love_NN</w:t>
      </w:r>
      <w:r>
        <w:t xml:space="preserve"> </w:t>
      </w:r>
      <w:r>
        <w:t>revenge_NN</w:t>
      </w:r>
      <w:r>
        <w:t xml:space="preserve"> </w:t>
      </w:r>
      <w:r>
        <w:rPr>
          <w:highlight w:val="yellow"/>
        </w:rPr>
        <w:t>wah_UH</w:t>
      </w:r>
      <w:r>
        <w:t xml:space="preserve"> </w:t>
      </w:r>
      <w:r>
        <w:t>Estella_NNP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t>auntie_NN</w:t>
      </w:r>
      <w:r>
        <w:t xml:space="preserve"> </w:t>
      </w:r>
      <w:r>
        <w:t>is_VBZ</w:t>
      </w:r>
      <w:r>
        <w:t xml:space="preserve"> </w:t>
      </w:r>
      <w:r>
        <w:t>real_JJ</w:t>
      </w:r>
      <w:r>
        <w:t xml:space="preserve"> </w:t>
      </w:r>
      <w:r>
        <w:t>mad_JJ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was_VBD</w:t>
      </w:r>
      <w:r>
        <w:t xml:space="preserve"> </w:t>
      </w:r>
      <w:r>
        <w:t>very_RB</w:t>
      </w:r>
      <w:r>
        <w:t xml:space="preserve"> </w:t>
      </w:r>
      <w:r>
        <w:t>nice_JJ</w:t>
      </w:r>
      <w:r>
        <w:t xml:space="preserve"> </w:t>
      </w:r>
      <w:r>
        <w:rPr>
          <w:highlight w:val="yellow"/>
        </w:rPr>
        <w:t>portrayed_VBN</w:t>
      </w:r>
      <w:r>
        <w:t xml:space="preserve"> </w:t>
      </w:r>
      <w:r>
        <w:t>like_IN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like_IN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the_DT</w:t>
      </w:r>
      <w:r>
        <w:t xml:space="preserve"> </w:t>
      </w:r>
      <w:r>
        <w:t>book_NN</w:t>
      </w:r>
      <w:r>
        <w:t xml:space="preserve"> </w:t>
      </w:r>
      <w:r>
        <w:t>described_VBD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Sometimes_RB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d_MD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wear_VB</w:t>
      </w:r>
      <w:r>
        <w:t xml:space="preserve"> </w:t>
      </w:r>
      <w:r>
        <w:t>the_DT</w:t>
      </w:r>
      <w:r>
        <w:t xml:space="preserve"> </w:t>
      </w:r>
      <w:r>
        <w:t>wedding_NN</w:t>
      </w:r>
      <w:r>
        <w:t xml:space="preserve"> </w:t>
      </w:r>
      <w:r>
        <w:t>dress_NN</w:t>
      </w:r>
      <w:r>
        <w:t xml:space="preserve"> </w:t>
      </w:r>
      <w:r>
        <w:t>again_RB</w:t>
      </w:r>
      <w:r>
        <w:t xml:space="preserve"> </w:t>
      </w:r>
      <w:r>
        <w:rPr>
          <w:highlight w:val="yellow"/>
        </w:rPr>
        <w:t>Ta_UH</w:t>
      </w:r>
      <w:r>
        <w:t xml:space="preserve"> </w:t>
      </w:r>
      <w:r>
        <w:rPr>
          <w:highlight w:val="yellow"/>
        </w:rPr>
        <w:t>Very_RB</w:t>
      </w:r>
      <w:r>
        <w:t xml:space="preserve"> </w:t>
      </w:r>
      <w:r>
        <w:t>crazy_JJ</w:t>
      </w:r>
      <w:r>
        <w:t xml:space="preserve"> </w:t>
      </w:r>
      <w:r>
        <w:rPr>
          <w:highlight w:val="yellow"/>
        </w:rPr>
        <w:t>Very_RB</w:t>
      </w:r>
      <w:r>
        <w:t xml:space="preserve"> </w:t>
      </w:r>
      <w:r>
        <w:t>crazy_JJ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she_PRP</w:t>
      </w:r>
      <w:r>
        <w:t xml:space="preserve"> </w:t>
      </w:r>
      <w:r>
        <w:t>always_RB</w:t>
      </w:r>
      <w:r>
        <w:t xml:space="preserve"> </w:t>
      </w:r>
      <w:r>
        <w:t>act_VB</w:t>
      </w:r>
      <w:r>
        <w:t xml:space="preserve"> </w:t>
      </w:r>
      <w:r>
        <w:t>this_DT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t>role_NN</w:t>
      </w:r>
      <w:r>
        <w:t xml:space="preserve"> </w:t>
      </w:r>
      <w:r>
        <w:rPr>
          <w:highlight w:val="magenta"/>
        </w:rPr>
        <w:t>one_SFP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t>Who_WP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t>Her_PRP$</w:t>
      </w:r>
      <w:r>
        <w:t xml:space="preserve"> </w:t>
      </w:r>
      <w:r>
        <w:t>name_NN</w:t>
      </w:r>
      <w:r>
        <w:t xml:space="preserve"> </w:t>
      </w:r>
      <w:r>
        <w:t>is_VBZ</w:t>
      </w:r>
      <w:r>
        <w:t xml:space="preserve"> </w:t>
      </w:r>
      <w:r>
        <w:t>Anne_NNP</w:t>
      </w:r>
      <w:r>
        <w:t xml:space="preserve"> </w:t>
      </w:r>
      <w:r>
        <w:t>Bancroft_NNP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Always_RB</w:t>
      </w:r>
      <w:r>
        <w:t xml:space="preserve"> </w:t>
      </w:r>
      <w:r>
        <w:rPr>
          <w:highlight w:val="yellow"/>
        </w:rPr>
        <w:t>act_VB</w:t>
      </w:r>
      <w:r>
        <w:t xml:space="preserve"> </w:t>
      </w:r>
      <w:r>
        <w:rPr>
          <w:highlight w:val="yellow"/>
        </w:rPr>
        <w:t>crazy_JJ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Old_JJ</w:t>
      </w:r>
      <w:r>
        <w:t xml:space="preserve"> </w:t>
      </w:r>
      <w:r>
        <w:rPr>
          <w:highlight w:val="yellow"/>
        </w:rPr>
        <w:t>lady_NN</w:t>
      </w:r>
      <w:r>
        <w:t xml:space="preserve"> </w:t>
      </w:r>
      <w:r>
        <w:t>patriarch-type_JJ</w:t>
      </w:r>
      <w:r>
        <w:t xml:space="preserve"> </w:t>
      </w:r>
      <w:r>
        <w:t>lady_NN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very_RB</w:t>
      </w:r>
      <w:r>
        <w:t xml:space="preserve"> </w:t>
      </w:r>
      <w:r>
        <w:t>eccentric_JJ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She_PRP</w:t>
      </w:r>
      <w:r>
        <w:t xml:space="preserve"> </w:t>
      </w:r>
      <w:r>
        <w:t>acted_VBD</w:t>
      </w:r>
      <w:r>
        <w:t xml:space="preserve"> </w:t>
      </w:r>
      <w:r>
        <w:t>in_IN</w:t>
      </w:r>
      <w:r>
        <w:t xml:space="preserve"> </w:t>
      </w:r>
      <w:r>
        <w:t>a_DT</w:t>
      </w:r>
      <w:r>
        <w:t xml:space="preserve"> </w:t>
      </w:r>
      <w:r>
        <w:t>role_NN</w:t>
      </w:r>
      <w:r>
        <w:t xml:space="preserve"> </w:t>
      </w:r>
      <w:r>
        <w:t>something_NN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t>and_CC</w:t>
      </w:r>
      <w:r>
        <w:t xml:space="preserve"> </w:t>
      </w:r>
      <w:r>
        <w:t>won_VBD</w:t>
      </w:r>
      <w:r>
        <w:t xml:space="preserve"> </w:t>
      </w:r>
      <w:r>
        <w:t>Best_NNP</w:t>
      </w:r>
      <w:r>
        <w:t xml:space="preserve"> </w:t>
      </w:r>
      <w:r>
        <w:rPr>
          <w:highlight w:val="yellow"/>
        </w:rPr>
        <w:t>Supporting_NNP</w:t>
      </w:r>
      <w:r>
        <w:t xml:space="preserve"> </w:t>
      </w:r>
      <w:r>
        <w:t>Actress_NNP</w:t>
      </w:r>
      <w:r>
        <w:t xml:space="preserve"> </w:t>
      </w:r>
      <w:r>
        <w:rPr>
          <w:highlight w:val="yellow"/>
        </w:rPr>
        <w:t>before_RB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Years_NNS</w:t>
      </w:r>
      <w:r>
        <w:t xml:space="preserve"> </w:t>
      </w:r>
      <w:r>
        <w:rPr>
          <w:highlight w:val="yellow"/>
        </w:rPr>
        <w:t>ago_RB</w:t>
      </w:r>
      <w:r>
        <w:t xml:space="preserve"> </w:t>
      </w:r>
      <w:r>
        <w:t>this_DT</w:t>
      </w:r>
      <w:r>
        <w:t xml:space="preserve"> </w:t>
      </w:r>
      <w:r>
        <w:t>show_NN</w:t>
      </w:r>
      <w:r>
        <w:t xml:space="preserve"> </w:t>
      </w:r>
      <w:r>
        <w:rPr>
          <w:highlight w:val="yellow"/>
        </w:rPr>
        <w:t>called_VBN</w:t>
      </w:r>
      <w:r>
        <w:t xml:space="preserve"> </w:t>
      </w:r>
      <w:r>
        <w:t>The_DT</w:t>
      </w:r>
      <w:r>
        <w:t xml:space="preserve"> </w:t>
      </w:r>
      <w:r>
        <w:t>Graduate_NNP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graduate_NNP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the_DT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rPr>
          <w:highlight w:val="yellow"/>
        </w:rPr>
        <w:t>Ahh_UH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the_DT</w:t>
      </w:r>
      <w:r>
        <w:t xml:space="preserve"> </w:t>
      </w:r>
      <w:r>
        <w:t>old_JJ</w:t>
      </w:r>
      <w:r>
        <w:t xml:space="preserve"> </w:t>
      </w:r>
      <w:r>
        <w:t>lady_NN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The_DT</w:t>
      </w:r>
      <w:r>
        <w:t xml:space="preserve"> </w:t>
      </w:r>
      <w:r>
        <w:t>old_JJ</w:t>
      </w:r>
      <w:r>
        <w:t xml:space="preserve"> </w:t>
      </w:r>
      <w:r>
        <w:t>lady_NN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t>thing_NN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