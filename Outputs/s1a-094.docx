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Hello_UH</w:t>
      </w:r>
      <w:r>
        <w:t xml:space="preserve"> </w:t>
      </w:r>
      <w:r>
        <w:rPr>
          <w:highlight w:val="yellow"/>
        </w:rPr>
        <w:t>Hello_UH</w:t>
      </w:r>
      <w:r>
        <w:t xml:space="preserve"> </w:t>
      </w:r>
      <w:r>
        <w:t>Pauline_NNP</w:t>
      </w:r>
      <w:r>
        <w:t xml:space="preserve"> </w:t>
      </w:r>
      <w:r>
        <w:rPr>
          <w:highlight w:val="yellow"/>
        </w:rPr>
        <w:t>please_UH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t>Pauline_NNP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do_VBP</w:t>
      </w:r>
      <w:r>
        <w:t xml:space="preserve"> </w:t>
      </w:r>
      <w:r>
        <w:t>you_PRP</w:t>
      </w:r>
      <w:r>
        <w:t xml:space="preserve"> </w:t>
      </w:r>
      <w:r>
        <w:t>know_VB</w:t>
      </w:r>
      <w:r>
        <w:t xml:space="preserve"> </w:t>
      </w:r>
      <w:r>
        <w:t>who_WP</w:t>
      </w:r>
      <w:r>
        <w:t xml:space="preserve"> </w:t>
      </w:r>
      <w:r>
        <w:t>I_PRP</w:t>
      </w:r>
      <w:r>
        <w:t xml:space="preserve"> </w:t>
      </w:r>
      <w:r>
        <w:t>am_VBP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How_WRB</w:t>
      </w:r>
      <w:r>
        <w:t xml:space="preserve"> </w:t>
      </w:r>
      <w:r>
        <w:t>have_VBP</w:t>
      </w:r>
      <w:r>
        <w:t xml:space="preserve"> </w:t>
      </w:r>
      <w:r>
        <w:t>you_PRP</w:t>
      </w:r>
      <w:r>
        <w:t xml:space="preserve"> </w:t>
      </w:r>
      <w:r>
        <w:t>been_VBN</w:t>
      </w:r>
      <w:r>
        <w:t xml:space="preserve"> </w:t>
      </w:r>
      <w:r>
        <w:t>How_WRB</w:t>
      </w:r>
      <w:r>
        <w:t xml:space="preserve"> </w:t>
      </w:r>
      <w:r>
        <w:t>have_VBP</w:t>
      </w:r>
      <w:r>
        <w:t xml:space="preserve"> </w:t>
      </w:r>
      <w:r>
        <w:t>you_PRP</w:t>
      </w:r>
      <w:r>
        <w:t xml:space="preserve"> </w:t>
      </w:r>
      <w:r>
        <w:t>been_VBN</w:t>
      </w:r>
      <w:r>
        <w:t xml:space="preserve"> </w:t>
      </w:r>
      <w:r>
        <w:t>keeping_VBG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annoyed_VBN</w:t>
      </w:r>
      <w:r>
        <w:t xml:space="preserve"> </w:t>
      </w:r>
      <w:r>
        <w:t>with_IN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Why_WRB</w:t>
      </w:r>
      <w:r>
        <w:t xml:space="preserve"> </w:t>
      </w:r>
      <w:r>
        <w:t>How_WRB</w:t>
      </w:r>
      <w:r>
        <w:t xml:space="preserve"> </w:t>
      </w:r>
      <w:r>
        <w:t>can_MD</w:t>
      </w:r>
      <w:r>
        <w:t xml:space="preserve"> </w:t>
      </w:r>
      <w:r>
        <w:t>people_NNS</w:t>
      </w:r>
      <w:r>
        <w:t xml:space="preserve"> </w:t>
      </w:r>
      <w:r>
        <w:t>not_RB</w:t>
      </w:r>
      <w:r>
        <w:t xml:space="preserve"> </w:t>
      </w:r>
      <w:r>
        <w:t>keep_VB</w:t>
      </w:r>
      <w:r>
        <w:t xml:space="preserve"> </w:t>
      </w:r>
      <w:r>
        <w:t>the_DT</w:t>
      </w:r>
      <w:r>
        <w:t xml:space="preserve"> </w:t>
      </w:r>
      <w:r>
        <w:t>tea_NN</w:t>
      </w:r>
      <w:r>
        <w:t xml:space="preserve"> </w:t>
      </w:r>
      <w:r>
        <w:t>dates_NNS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whatever_WP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call_VB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very_RB</w:t>
      </w:r>
      <w:r>
        <w:t xml:space="preserve"> </w:t>
      </w:r>
      <w:r>
        <w:t>busy_JJ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of_IN</w:t>
      </w:r>
      <w:r>
        <w:t xml:space="preserve"> </w:t>
      </w:r>
      <w:r>
        <w:t>late_JJ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teasing_VBG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really_RB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very_RB</w:t>
      </w:r>
      <w:r>
        <w:t xml:space="preserve"> </w:t>
      </w:r>
      <w:r>
        <w:t>busy_JJ</w:t>
      </w:r>
      <w:r>
        <w:t xml:space="preserve"> </w:t>
      </w:r>
      <w:r>
        <w:t>too_RB</w:t>
      </w:r>
      <w:r>
        <w:t xml:space="preserve"> </w:t>
      </w:r>
      <w:r>
        <w:t>Because_IN</w:t>
      </w:r>
      <w:r>
        <w:t xml:space="preserve"> </w:t>
      </w:r>
      <w:r>
        <w:t>my_PRP$</w:t>
      </w:r>
      <w:r>
        <w:t xml:space="preserve"> </w:t>
      </w:r>
      <w:r>
        <w:t>husband_NN</w:t>
      </w:r>
      <w:r>
        <w:t xml:space="preserve"> </w:t>
      </w:r>
      <w:r>
        <w:t>had_VBD</w:t>
      </w:r>
      <w:r>
        <w:t xml:space="preserve"> </w:t>
      </w:r>
      <w:r>
        <w:t>got_VBN</w:t>
      </w:r>
      <w:r>
        <w:t xml:space="preserve"> </w:t>
      </w:r>
      <w:r>
        <w:t>some_DT</w:t>
      </w:r>
      <w:r>
        <w:t xml:space="preserve"> </w:t>
      </w:r>
      <w:r>
        <w:t>clients_NNS</w:t>
      </w:r>
      <w:r>
        <w:t xml:space="preserve"> </w:t>
      </w:r>
      <w:r>
        <w:rPr>
          <w:highlight w:val="yellow"/>
        </w:rPr>
        <w:t>down_RB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They_PRP</w:t>
      </w:r>
      <w:r>
        <w:t xml:space="preserve"> </w:t>
      </w:r>
      <w:r>
        <w:t>came_VBD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ship_NN</w:t>
      </w:r>
      <w:r>
        <w:t xml:space="preserve"> </w:t>
      </w:r>
      <w:r>
        <w:t>load_NN</w:t>
      </w:r>
      <w:r>
        <w:t xml:space="preserve"> </w:t>
      </w:r>
      <w:r>
        <w:t>actually_RB</w:t>
      </w:r>
      <w:r>
        <w:t xml:space="preserve"> </w:t>
      </w:r>
      <w:r>
        <w:t>from_IN</w:t>
      </w:r>
      <w:r>
        <w:t xml:space="preserve"> </w:t>
      </w:r>
      <w:r>
        <w:rPr>
          <w:highlight w:val="yellow"/>
        </w:rPr>
        <w:t>Did_VBD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stay_VB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rPr>
          <w:highlight w:val="yellow"/>
        </w:rPr>
        <w:t>Did_VBD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stay_VB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at_IN</w:t>
      </w:r>
      <w:r>
        <w:t xml:space="preserve"> </w:t>
      </w:r>
      <w:r>
        <w:t>your_PRP$</w:t>
      </w:r>
      <w:r>
        <w:t xml:space="preserve"> </w:t>
      </w:r>
      <w:r>
        <w:t>house_NN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They_PRP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They_PRP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Thank_VBP</w:t>
      </w:r>
      <w:r>
        <w:t xml:space="preserve"> </w:t>
      </w:r>
      <w:r>
        <w:t>goodness_NN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came_VBD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came_VBD</w:t>
      </w:r>
      <w:r>
        <w:t xml:space="preserve"> </w:t>
      </w:r>
      <w:r>
        <w:t>on_IN</w:t>
      </w:r>
      <w:r>
        <w:t xml:space="preserve"> </w:t>
      </w:r>
      <w:r>
        <w:t>Wednesday_NNP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came_VBD</w:t>
      </w:r>
      <w:r>
        <w:t xml:space="preserve"> </w:t>
      </w:r>
      <w:r>
        <w:t>on_IN</w:t>
      </w:r>
      <w:r>
        <w:t xml:space="preserve"> </w:t>
      </w:r>
      <w:r>
        <w:t>Friday_NNP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staggered_JJ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t>spent_VBD</w:t>
      </w:r>
      <w:r>
        <w:t xml:space="preserve"> </w:t>
      </w:r>
      <w:r>
        <w:t>the_DT</w:t>
      </w:r>
      <w:r>
        <w:t xml:space="preserve"> </w:t>
      </w:r>
      <w:r>
        <w:t>last_JJ</w:t>
      </w:r>
      <w:r>
        <w:t xml:space="preserve"> </w:t>
      </w:r>
      <w:r>
        <w:t>two_CD</w:t>
      </w:r>
      <w:r>
        <w:t xml:space="preserve"> </w:t>
      </w:r>
      <w:r>
        <w:t>weeks_NNS</w:t>
      </w:r>
      <w:r>
        <w:t xml:space="preserve"> </w:t>
      </w:r>
      <w:r>
        <w:t>just_RB</w:t>
      </w:r>
      <w:r>
        <w:t xml:space="preserve"> </w:t>
      </w:r>
      <w:r>
        <w:t>entertaining_VBG</w:t>
      </w:r>
      <w:r>
        <w:t xml:space="preserve"> </w:t>
      </w:r>
      <w:r>
        <w:t>them_PRP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really_RB</w:t>
      </w:r>
      <w:r>
        <w:t xml:space="preserve"> </w:t>
      </w:r>
      <w:r>
        <w:t>really_RB</w:t>
      </w:r>
      <w:r>
        <w:t xml:space="preserve"> </w:t>
      </w:r>
      <w:r>
        <w:t>tired_JJ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sure_JJ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sure_JJ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even_RB</w:t>
      </w:r>
      <w:r>
        <w:t xml:space="preserve"> </w:t>
      </w:r>
      <w:r>
        <w:t>have_VB</w:t>
      </w:r>
      <w:r>
        <w:t xml:space="preserve"> </w:t>
      </w:r>
      <w:r>
        <w:t>enough_JJ</w:t>
      </w:r>
      <w:r>
        <w:t xml:space="preserve"> </w:t>
      </w:r>
      <w:r>
        <w:t>time_NN</w:t>
      </w:r>
      <w:r>
        <w:t xml:space="preserve"> </w:t>
      </w:r>
      <w:r>
        <w:t>to_TO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look_VB</w:t>
      </w:r>
      <w:r>
        <w:t xml:space="preserve"> </w:t>
      </w:r>
      <w:r>
        <w:t>up_RP</w:t>
      </w:r>
      <w:r>
        <w:t xml:space="preserve"> </w:t>
      </w:r>
      <w:r>
        <w:t>Marion_NNP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the_DT</w:t>
      </w:r>
      <w:r>
        <w:t xml:space="preserve"> </w:t>
      </w:r>
      <w:r>
        <w:t>only_JJ</w:t>
      </w:r>
      <w:r>
        <w:t xml:space="preserve"> </w:t>
      </w:r>
      <w:r>
        <w:t>time_NN</w:t>
      </w:r>
      <w:r>
        <w:t xml:space="preserve"> </w:t>
      </w:r>
      <w:r>
        <w:t>Marion_NNP</w:t>
      </w:r>
      <w:r>
        <w:t xml:space="preserve"> </w:t>
      </w:r>
      <w:r>
        <w:t>can_MD</w:t>
      </w:r>
      <w:r>
        <w:t xml:space="preserve"> </w:t>
      </w:r>
      <w:r>
        <w:t>see_VB</w:t>
      </w:r>
      <w:r>
        <w:t xml:space="preserve"> </w:t>
      </w:r>
      <w:r>
        <w:t>me_PRP</w:t>
      </w:r>
      <w:r>
        <w:t xml:space="preserve"> </w:t>
      </w:r>
      <w:r>
        <w:t>or_CC</w:t>
      </w:r>
      <w:r>
        <w:t xml:space="preserve"> </w:t>
      </w:r>
      <w:r>
        <w:t>talk_VB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hear_VB</w:t>
      </w:r>
      <w:r>
        <w:t xml:space="preserve"> </w:t>
      </w:r>
      <w:r>
        <w:t>my_PRP$</w:t>
      </w:r>
      <w:r>
        <w:t xml:space="preserve"> </w:t>
      </w:r>
      <w:r>
        <w:t>front_JJ</w:t>
      </w:r>
      <w:r>
        <w:t xml:space="preserve"> </w:t>
      </w:r>
      <w:r>
        <w:t>door_NN</w:t>
      </w:r>
      <w:r>
        <w:t xml:space="preserve"> </w:t>
      </w:r>
      <w:r>
        <w:rPr>
          <w:highlight w:val="yellow"/>
        </w:rPr>
        <w:t>go_VB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how_WRB</w:t>
      </w:r>
      <w:r>
        <w:t xml:space="preserve"> </w:t>
      </w:r>
      <w:r>
        <w:t>did_VBD</w:t>
      </w:r>
      <w:r>
        <w:t xml:space="preserve"> </w:t>
      </w:r>
      <w:r>
        <w:t>April_NNP</w:t>
      </w:r>
      <w:r>
        <w:t xml:space="preserve"> </w:t>
      </w:r>
      <w:r>
        <w:rPr>
          <w:highlight w:val="yellow"/>
        </w:rPr>
        <w:t>adjust_VB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all_PDT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She_PRP</w:t>
      </w:r>
      <w:r>
        <w:t xml:space="preserve"> </w:t>
      </w:r>
      <w:r>
        <w:t>found_VBD</w:t>
      </w:r>
      <w:r>
        <w:t xml:space="preserve"> </w:t>
      </w:r>
      <w:r>
        <w:t>it_PRP</w:t>
      </w:r>
      <w:r>
        <w:t xml:space="preserve"> </w:t>
      </w:r>
      <w:r>
        <w:t>quite_RB</w:t>
      </w:r>
      <w:r>
        <w:t xml:space="preserve"> </w:t>
      </w:r>
      <w:r>
        <w:rPr>
          <w:highlight w:val="yellow"/>
        </w:rPr>
        <w:t>fun_JJ</w:t>
      </w:r>
      <w:r>
        <w:t xml:space="preserve"> </w:t>
      </w:r>
      <w:r>
        <w:t>actually_RB</w:t>
      </w:r>
      <w:r>
        <w:t xml:space="preserve"> </w:t>
      </w:r>
      <w:r>
        <w:t>Since_IN</w:t>
      </w:r>
      <w:r>
        <w:t xml:space="preserve"> </w:t>
      </w:r>
      <w:r>
        <w:t>we_PRP</w:t>
      </w:r>
      <w:r>
        <w:t xml:space="preserve"> </w:t>
      </w:r>
      <w:r>
        <w:t>brought_VBD</w:t>
      </w:r>
      <w:r>
        <w:t xml:space="preserve"> </w:t>
      </w:r>
      <w:r>
        <w:t>her_PRP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t>with_IN</w:t>
      </w:r>
      <w:r>
        <w:t xml:space="preserve"> </w:t>
      </w:r>
      <w:r>
        <w:t>us_PRP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rPr>
          <w:highlight w:val="yellow"/>
        </w:rPr>
        <w:t>enjoyed_VBD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t>sees_VBZ</w:t>
      </w:r>
      <w:r>
        <w:t xml:space="preserve"> </w:t>
      </w:r>
      <w:r>
        <w:rPr>
          <w:highlight w:val="yellow"/>
        </w:rPr>
        <w:t>ang-mo_NN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rPr>
          <w:highlight w:val="yellow"/>
        </w:rPr>
        <w:t>sure_JJ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all_DT</w:t>
      </w:r>
      <w:r>
        <w:t xml:space="preserve"> </w:t>
      </w:r>
      <w:r>
        <w:t>fun_NN</w:t>
      </w:r>
      <w:r>
        <w:t xml:space="preserve"> </w:t>
      </w:r>
      <w:r>
        <w:t>and_CC</w:t>
      </w:r>
      <w:r>
        <w:t xml:space="preserve"> </w:t>
      </w:r>
      <w:r>
        <w:t>game_NN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rPr>
          <w:highlight w:val="yellow"/>
        </w:rPr>
        <w:t>okay_JJ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treat_VBP</w:t>
      </w:r>
      <w:r>
        <w:t xml:space="preserve"> </w:t>
      </w:r>
      <w:r>
        <w:t>it_PRP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provided_VBD</w:t>
      </w:r>
      <w:r>
        <w:t xml:space="preserve"> </w:t>
      </w:r>
      <w:r>
        <w:t>her_PRP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diversion_NN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tired_JJ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very_RB</w:t>
      </w:r>
      <w:r>
        <w:t xml:space="preserve"> </w:t>
      </w:r>
      <w:r>
        <w:t>tired_JJ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good_JJ</w:t>
      </w:r>
      <w:r>
        <w:t xml:space="preserve"> </w:t>
      </w:r>
      <w:r>
        <w:t>Because_IN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bring_VBP</w:t>
      </w:r>
      <w:r>
        <w:t xml:space="preserve"> </w:t>
      </w:r>
      <w:r>
        <w:t>them_PRP</w:t>
      </w:r>
      <w:r>
        <w:t xml:space="preserve"> </w:t>
      </w:r>
      <w:r>
        <w:t>around_RB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invariably_RB</w:t>
      </w:r>
      <w:r>
        <w:t xml:space="preserve"> </w:t>
      </w:r>
      <w:r>
        <w:rPr>
          <w:highlight w:val="yellow"/>
        </w:rPr>
        <w:t>eat_VBP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eat_VBP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eat_VBP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t>put_VB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weight_NN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rPr>
          <w:highlight w:val="yellow"/>
        </w:rPr>
        <w:t>look_NN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got_VBD</w:t>
      </w:r>
      <w:r>
        <w:t xml:space="preserve"> </w:t>
      </w:r>
      <w:r>
        <w:t>And_CC</w:t>
      </w:r>
      <w:r>
        <w:t xml:space="preserve"> </w:t>
      </w:r>
      <w:r>
        <w:t>not_RB</w:t>
      </w:r>
      <w:r>
        <w:t xml:space="preserve"> </w:t>
      </w:r>
      <w:r>
        <w:t>had_VBD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Not_RB</w:t>
      </w:r>
      <w:r>
        <w:t xml:space="preserve"> </w:t>
      </w:r>
      <w:r>
        <w:t>know_VB</w:t>
      </w:r>
      <w:r>
        <w:t xml:space="preserve"> </w:t>
      </w:r>
      <w:r>
        <w:t>the_DT</w:t>
      </w:r>
      <w:r>
        <w:t xml:space="preserve"> </w:t>
      </w:r>
      <w:r>
        <w:t>difference_NN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kind_NN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Really_RB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go_VB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put_VBP</w:t>
      </w:r>
      <w:r>
        <w:t xml:space="preserve"> </w:t>
      </w:r>
      <w:r>
        <w:t>on_IN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Marianne_NNP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right_JJ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We_PRP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a_DT</w:t>
      </w:r>
      <w:r>
        <w:t xml:space="preserve"> </w:t>
      </w:r>
      <w:r>
        <w:t>glimpse_NN</w:t>
      </w:r>
      <w:r>
        <w:t xml:space="preserve"> </w:t>
      </w:r>
      <w:r>
        <w:t>of_IN</w:t>
      </w:r>
      <w:r>
        <w:t xml:space="preserve"> </w:t>
      </w:r>
      <w:r>
        <w:t>you_PRP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please_UH</w:t>
      </w:r>
      <w:r>
        <w:t xml:space="preserve"> </w:t>
      </w:r>
      <w:r>
        <w:rPr>
          <w:highlight w:val="yellow"/>
        </w:rPr>
        <w:t>Really_RB</w:t>
      </w:r>
      <w:r>
        <w:t xml:space="preserve"> </w:t>
      </w:r>
      <w:r>
        <w:rPr>
          <w:highlight w:val="yellow"/>
        </w:rPr>
        <w:t>Glimpse_NN</w:t>
      </w:r>
      <w:r>
        <w:t xml:space="preserve"> </w:t>
      </w:r>
      <w:r>
        <w:t>at_IN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wondering_VBG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Pauline_NNP</w:t>
      </w:r>
      <w:r>
        <w:t xml:space="preserve"> </w:t>
      </w:r>
      <w:r>
        <w:t>has_VBZ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moved_VBN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Because_IN</w:t>
      </w:r>
      <w:r>
        <w:t xml:space="preserve"> </w:t>
      </w:r>
      <w:r>
        <w:t>you_PRP</w:t>
      </w:r>
      <w:r>
        <w:t xml:space="preserve"> </w:t>
      </w:r>
      <w:r>
        <w:t>never_RB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yellow"/>
        </w:rPr>
        <w:t>Moving_NN</w:t>
      </w:r>
      <w:r>
        <w:t xml:space="preserve"> </w:t>
      </w:r>
      <w:r>
        <w:t>could_MD</w:t>
      </w:r>
      <w:r>
        <w:t xml:space="preserve"> </w:t>
      </w:r>
      <w:r>
        <w:t>also_RB</w:t>
      </w:r>
      <w:r>
        <w:t xml:space="preserve"> </w:t>
      </w:r>
      <w:r>
        <w:t>entail_VB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I_PRP</w:t>
      </w:r>
      <w:r>
        <w:t xml:space="preserve"> </w:t>
      </w:r>
      <w:r>
        <w:t>kept_VBD</w:t>
      </w:r>
      <w:r>
        <w:t xml:space="preserve"> </w:t>
      </w:r>
      <w:r>
        <w:t>asking_VBG</w:t>
      </w:r>
      <w:r>
        <w:t xml:space="preserve"> </w:t>
      </w:r>
      <w:r>
        <w:t>Margaret_NNP</w:t>
      </w:r>
      <w:r>
        <w:t xml:space="preserve"> </w:t>
      </w:r>
      <w:r>
        <w:t>about_IN</w:t>
      </w:r>
      <w:r>
        <w:t xml:space="preserve"> </w:t>
      </w:r>
      <w:r>
        <w:t>you_PRP</w:t>
      </w:r>
      <w:r>
        <w:t xml:space="preserve"> </w:t>
      </w:r>
      <w:r>
        <w:t>whether_IN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seeing_VBG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Yah_UH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come_VB</w:t>
      </w:r>
      <w:r>
        <w:t xml:space="preserve"> </w:t>
      </w:r>
      <w:r>
        <w:t>you_PRP</w:t>
      </w:r>
      <w:r>
        <w:t xml:space="preserve"> </w:t>
      </w:r>
      <w:r>
        <w:t>people_NNS</w:t>
      </w:r>
      <w:r>
        <w:t xml:space="preserve"> </w:t>
      </w:r>
      <w:r>
        <w:rPr>
          <w:highlight w:val="yellow"/>
        </w:rPr>
        <w:t>meet_VBP</w:t>
      </w:r>
      <w:r>
        <w:t xml:space="preserve"> </w:t>
      </w:r>
      <w:r>
        <w:t>up_RP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rPr>
          <w:highlight w:val="yellow"/>
        </w:rPr>
        <w:t>more_RBR</w:t>
      </w:r>
      <w:r>
        <w:t xml:space="preserve"> </w:t>
      </w:r>
      <w:r>
        <w:t>than_IN</w:t>
      </w:r>
      <w:r>
        <w:t xml:space="preserve"> </w:t>
      </w:r>
      <w:r>
        <w:t>with_IN</w:t>
      </w:r>
      <w:r>
        <w:t xml:space="preserve"> </w:t>
      </w:r>
      <w:r>
        <w:t>me_PRP</w:t>
      </w:r>
      <w:r>
        <w:t xml:space="preserve"> </w:t>
      </w:r>
      <w:r>
        <w:t>Not_RB</w:t>
      </w:r>
      <w:r>
        <w:t xml:space="preserve"> </w:t>
      </w:r>
      <w:r>
        <w:t>really_RB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Marion_NNP</w:t>
      </w:r>
      <w:r>
        <w:t xml:space="preserve"> </w:t>
      </w:r>
      <w:r>
        <w:t>and_CC</w:t>
      </w:r>
      <w:r>
        <w:t xml:space="preserve"> </w:t>
      </w:r>
      <w:r>
        <w:t>was_VBD</w:t>
      </w:r>
      <w:r>
        <w:t xml:space="preserve"> </w:t>
      </w:r>
      <w:r>
        <w:t>talking_VBG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going_VBG</w:t>
      </w:r>
      <w:r>
        <w:t xml:space="preserve"> </w:t>
      </w:r>
      <w:r>
        <w:t>out_RP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as_IN</w:t>
      </w:r>
      <w:r>
        <w:t xml:space="preserve"> </w:t>
      </w:r>
      <w:r>
        <w:rPr>
          <w:highlight w:val="yellow"/>
        </w:rPr>
        <w:t>usual_NN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come_VBP</w:t>
      </w:r>
      <w:r>
        <w:t xml:space="preserve"> </w:t>
      </w:r>
      <w:r>
        <w:t>out_RP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t>lift_NN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suddenly_RB</w:t>
      </w:r>
      <w:r>
        <w:t xml:space="preserve"> </w:t>
      </w:r>
      <w:r>
        <w:t>shout_VBP</w:t>
      </w:r>
      <w:r>
        <w:t xml:space="preserve"> </w:t>
      </w:r>
      <w:r>
        <w:t>Yes_UH</w:t>
      </w:r>
      <w:r>
        <w:t xml:space="preserve"> </w:t>
      </w:r>
      <w:r>
        <w:t>Margaret_NNP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always_RB</w:t>
      </w:r>
      <w:r>
        <w:t xml:space="preserve"> </w:t>
      </w:r>
      <w:r>
        <w:t>coming_VBG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Sunny_JJ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t>bump_VBP</w:t>
      </w:r>
      <w:r>
        <w:t xml:space="preserve"> </w:t>
      </w:r>
      <w:r>
        <w:t>into_IN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corridor_NN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just_RB</w:t>
      </w:r>
      <w:r>
        <w:t xml:space="preserve"> </w:t>
      </w:r>
      <w:r>
        <w:t>asking_VBG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everything_NN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has_VBZ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finished_VBN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Not_RB</w:t>
      </w:r>
      <w:r>
        <w:t xml:space="preserve"> </w:t>
      </w:r>
      <w:r>
        <w:t>quite_RB</w:t>
      </w:r>
      <w:r>
        <w:t xml:space="preserve"> </w:t>
      </w:r>
      <w:r>
        <w:t>also_RB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thinking_VBG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t>for_IN</w:t>
      </w:r>
      <w:r>
        <w:t xml:space="preserve"> </w:t>
      </w:r>
      <w:r>
        <w:t>my_PRP$</w:t>
      </w:r>
      <w:r>
        <w:t xml:space="preserve"> </w:t>
      </w:r>
      <w:r>
        <w:t>high_JJ</w:t>
      </w:r>
      <w:r>
        <w:t xml:space="preserve"> </w:t>
      </w:r>
      <w:r>
        <w:t>tea_NN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is_VBZ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Take_VB</w:t>
      </w:r>
      <w:r>
        <w:t xml:space="preserve"> </w:t>
      </w:r>
      <w:r>
        <w:t>high_JJ</w:t>
      </w:r>
      <w:r>
        <w:t xml:space="preserve"> </w:t>
      </w:r>
      <w:r>
        <w:t>tea_NN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Die_VB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Mai_UH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Nonya_NN</w:t>
      </w:r>
      <w:r>
        <w:t xml:space="preserve"> </w:t>
      </w:r>
      <w:r>
        <w:t>kweh_NN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mee_NN</w:t>
      </w:r>
      <w:r>
        <w:t xml:space="preserve"> </w:t>
      </w:r>
      <w:r>
        <w:t>siam_NN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When_WRB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Anytime_RB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  <w:r>
        <w:t>free_JJ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yellow"/>
        </w:rPr>
        <w:t>Sure_UH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s_PRP</w:t>
      </w:r>
      <w:r>
        <w:t xml:space="preserve"> </w:t>
      </w:r>
      <w:r>
        <w:t>have_VB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get-together_NN</w:t>
      </w:r>
      <w:r>
        <w:t xml:space="preserve"> </w:t>
      </w:r>
      <w:r>
        <w:t>then_RB</w:t>
      </w:r>
      <w:r>
        <w:t xml:space="preserve"> </w:t>
      </w:r>
      <w:r>
        <w:t>Of_IN</w:t>
      </w:r>
      <w:r>
        <w:t xml:space="preserve"> </w:t>
      </w:r>
      <w:r>
        <w:t>course_NN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s_PRP</w:t>
      </w:r>
      <w:r>
        <w:t xml:space="preserve"> </w:t>
      </w:r>
      <w:r>
        <w:t>have_VB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get-together_NN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sure_JJ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t>tired_JJ</w:t>
      </w:r>
      <w:r>
        <w:t xml:space="preserve"> </w:t>
      </w:r>
      <w:r>
        <w:t>You_PRP</w:t>
      </w:r>
      <w:r>
        <w:t xml:space="preserve"> </w:t>
      </w:r>
      <w:r>
        <w:t>wo_MD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fall_VB</w:t>
      </w:r>
      <w:r>
        <w:t xml:space="preserve"> </w:t>
      </w:r>
      <w:r>
        <w:t>off_RP</w:t>
      </w:r>
      <w:r>
        <w:t xml:space="preserve"> </w:t>
      </w:r>
      <w:r>
        <w:t>at_IN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Not_RB</w:t>
      </w:r>
      <w:r>
        <w:t xml:space="preserve"> </w:t>
      </w:r>
      <w:r>
        <w:t>this_DT</w:t>
      </w:r>
      <w:r>
        <w:t xml:space="preserve"> </w:t>
      </w:r>
      <w:r>
        <w:t>week_NN</w:t>
      </w:r>
      <w:r>
        <w:t xml:space="preserve"> </w:t>
      </w:r>
      <w:r>
        <w:t>Not_RB</w:t>
      </w:r>
      <w:r>
        <w:t xml:space="preserve"> </w:t>
      </w:r>
      <w:r>
        <w:t>this_DT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though_RB</w:t>
      </w:r>
      <w:r>
        <w:t xml:space="preserve"> </w:t>
      </w:r>
      <w:r>
        <w:t>Not_RB</w:t>
      </w:r>
      <w:r>
        <w:t xml:space="preserve"> </w:t>
      </w:r>
      <w:r>
        <w:t>this_DT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Cos_IN</w:t>
      </w:r>
      <w:r>
        <w:t xml:space="preserve"> </w:t>
      </w:r>
      <w:r>
        <w:t>this_DT</w:t>
      </w:r>
      <w:r>
        <w:t xml:space="preserve"> </w:t>
      </w:r>
      <w:r>
        <w:t>week_NN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still_RB</w:t>
      </w:r>
      <w:r>
        <w:t xml:space="preserve"> </w:t>
      </w:r>
      <w:r>
        <w:t>quite_RB</w:t>
      </w:r>
      <w:r>
        <w:t xml:space="preserve"> </w:t>
      </w:r>
      <w:r>
        <w:t>tied_VBN</w:t>
      </w:r>
      <w:r>
        <w:t xml:space="preserve"> </w:t>
      </w:r>
      <w:r>
        <w:t>up_RP</w:t>
      </w:r>
      <w:r>
        <w:t xml:space="preserve"> </w:t>
      </w:r>
      <w:r>
        <w:rPr>
          <w:highlight w:val="yellow"/>
        </w:rPr>
        <w:t>Sure_UH</w:t>
      </w:r>
      <w:r>
        <w:t xml:space="preserve"> </w:t>
      </w:r>
      <w:r>
        <w:rPr>
          <w:highlight w:val="yellow"/>
        </w:rPr>
        <w:t>Sure_UH</w:t>
      </w:r>
      <w:r>
        <w:t xml:space="preserve"> </w:t>
      </w:r>
      <w:r>
        <w:t>And_CC</w:t>
      </w:r>
      <w:r>
        <w:t xml:space="preserve"> </w:t>
      </w:r>
      <w:r>
        <w:t>Marion_NNP</w:t>
      </w:r>
      <w:r>
        <w:t xml:space="preserve"> </w:t>
      </w:r>
      <w:r>
        <w:t>too_RB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spoke_VBD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phone_NN</w:t>
      </w:r>
      <w:r>
        <w:t xml:space="preserve"> </w:t>
      </w:r>
      <w:r>
        <w:t>this_DT</w:t>
      </w:r>
      <w:r>
        <w:t xml:space="preserve"> </w:t>
      </w:r>
      <w:r>
        <w:t>morning_NN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she_PRP</w:t>
      </w:r>
      <w:r>
        <w:t xml:space="preserve"> </w:t>
      </w:r>
      <w:r>
        <w:t>said_VBD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tied_VBN</w:t>
      </w:r>
      <w:r>
        <w:t xml:space="preserve"> </w:t>
      </w:r>
      <w:r>
        <w:t>up_RP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telling_VBG</w:t>
      </w:r>
      <w:r>
        <w:t xml:space="preserve"> </w:t>
      </w:r>
      <w:r>
        <w:t>me_PRP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t>probably_RB</w:t>
      </w:r>
      <w:r>
        <w:t xml:space="preserve"> </w:t>
      </w:r>
      <w:r>
        <w:t>we_PRP</w:t>
      </w:r>
      <w:r>
        <w:t xml:space="preserve"> </w:t>
      </w:r>
      <w:r>
        <w:t>could_MD</w:t>
      </w:r>
      <w:r>
        <w:t xml:space="preserve"> </w:t>
      </w:r>
      <w:r>
        <w:t>meet_VB</w:t>
      </w:r>
      <w:r>
        <w:t xml:space="preserve"> </w:t>
      </w:r>
      <w:r>
        <w:rPr>
          <w:highlight w:val="yellow"/>
        </w:rPr>
        <w:t>up_RP</w:t>
      </w:r>
      <w:r>
        <w:t xml:space="preserve"> </w:t>
      </w:r>
      <w:r>
        <w:t>me_PRP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alright_UH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sound_VB</w:t>
      </w:r>
      <w:r>
        <w:t xml:space="preserve"> </w:t>
      </w:r>
      <w:r>
        <w:t>as_IN</w:t>
      </w:r>
      <w:r>
        <w:t xml:space="preserve"> </w:t>
      </w:r>
      <w:r>
        <w:t>a_DT</w:t>
      </w:r>
      <w:r>
        <w:t xml:space="preserve"> </w:t>
      </w:r>
      <w:r>
        <w:t>good_JJ</w:t>
      </w:r>
      <w:r>
        <w:t xml:space="preserve"> </w:t>
      </w:r>
      <w:r>
        <w:t>idea_NN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Good_JJ</w:t>
      </w:r>
      <w:r>
        <w:t xml:space="preserve"> </w:t>
      </w:r>
      <w:r>
        <w:t>idea_NN</w:t>
      </w:r>
      <w:r>
        <w:t xml:space="preserve"> </w:t>
      </w:r>
      <w:r>
        <w:rPr>
          <w:highlight w:val="yellow"/>
        </w:rPr>
        <w:t>All_DT</w:t>
      </w:r>
      <w:r>
        <w:t xml:space="preserve"> </w:t>
      </w:r>
      <w:r>
        <w:t>of_IN</w:t>
      </w:r>
      <w:r>
        <w:t xml:space="preserve"> </w:t>
      </w:r>
      <w:r>
        <w:t>your_PRP$</w:t>
      </w:r>
      <w:r>
        <w:t xml:space="preserve"> </w:t>
      </w:r>
      <w:r>
        <w:t>neighbours_NNS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the_DT</w:t>
      </w:r>
      <w:r>
        <w:t xml:space="preserve"> </w:t>
      </w:r>
      <w:r>
        <w:t>only_JJ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rPr>
          <w:highlight w:val="cyan"/>
        </w:rPr>
        <w:t>Hor_UH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true_JJ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Actually_RB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the_DT</w:t>
      </w:r>
      <w:r>
        <w:t xml:space="preserve"> </w:t>
      </w:r>
      <w:r>
        <w:t>problem_NN</w:t>
      </w:r>
      <w:r>
        <w:t xml:space="preserve"> </w:t>
      </w:r>
      <w:r>
        <w:t>with_IN</w:t>
      </w:r>
      <w:r>
        <w:t xml:space="preserve"> </w:t>
      </w:r>
      <w:r>
        <w:t>condo_NN</w:t>
      </w:r>
      <w:r>
        <w:t xml:space="preserve"> </w:t>
      </w:r>
      <w:r>
        <w:rPr>
          <w:highlight w:val="yellow"/>
        </w:rPr>
        <w:t>living_NN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Once_IN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enter_VBP</w:t>
      </w:r>
      <w:r>
        <w:t xml:space="preserve"> </w:t>
      </w:r>
      <w:r>
        <w:t>your_PRP$</w:t>
      </w:r>
      <w:r>
        <w:t xml:space="preserve"> </w:t>
      </w:r>
      <w:r>
        <w:t>door_NN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shut_VBD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off_RB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see_VB</w:t>
      </w:r>
      <w:r>
        <w:t xml:space="preserve"> </w:t>
      </w:r>
      <w:r>
        <w:t>each_DT</w:t>
      </w:r>
      <w:r>
        <w:t xml:space="preserve"> </w:t>
      </w:r>
      <w:r>
        <w:t>other_JJ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But_CC</w:t>
      </w:r>
      <w:r>
        <w:t xml:space="preserve"> </w:t>
      </w:r>
      <w:r>
        <w:t>would_MD</w:t>
      </w:r>
      <w:r>
        <w:t xml:space="preserve"> </w:t>
      </w:r>
      <w:r>
        <w:t>it_PRP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worse_JJR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terrace_NN</w:t>
      </w:r>
      <w:r>
        <w:t xml:space="preserve"> </w:t>
      </w:r>
      <w:r>
        <w:t>house_NN</w:t>
      </w:r>
      <w:r>
        <w:t xml:space="preserve"> </w:t>
      </w:r>
      <w:r>
        <w:t>But_CC</w:t>
      </w:r>
      <w:r>
        <w:t xml:space="preserve"> </w:t>
      </w:r>
      <w:r>
        <w:t>terrace_NN</w:t>
      </w:r>
      <w:r>
        <w:t xml:space="preserve"> </w:t>
      </w:r>
      <w:r>
        <w:t>house_NN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at_IN</w:t>
      </w:r>
      <w:r>
        <w:t xml:space="preserve"> </w:t>
      </w:r>
      <w:r>
        <w:t>least_JJS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come_VBP</w:t>
      </w:r>
      <w:r>
        <w:t xml:space="preserve"> </w:t>
      </w:r>
      <w:r>
        <w:rPr>
          <w:highlight w:val="yellow"/>
        </w:rPr>
        <w:t>out_RP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garden_NN</w:t>
      </w:r>
      <w:r>
        <w:t xml:space="preserve"> </w:t>
      </w:r>
      <w:r>
        <w:t>or_CC</w:t>
      </w:r>
      <w:r>
        <w:t xml:space="preserve"> </w:t>
      </w:r>
      <w:r>
        <w:t>you_PRP</w:t>
      </w:r>
      <w:r>
        <w:t xml:space="preserve"> </w:t>
      </w:r>
      <w:r>
        <w:t>dispose_VBP</w:t>
      </w:r>
      <w:r>
        <w:t xml:space="preserve"> </w:t>
      </w:r>
      <w:r>
        <w:rPr>
          <w:highlight w:val="yellow"/>
        </w:rPr>
        <w:t>off_RP</w:t>
      </w:r>
      <w:r>
        <w:t xml:space="preserve"> </w:t>
      </w:r>
      <w:r>
        <w:t>rubbish_NN</w:t>
      </w:r>
      <w:r>
        <w:t xml:space="preserve"> </w:t>
      </w:r>
      <w:r>
        <w:t>at_IN</w:t>
      </w:r>
      <w:r>
        <w:t xml:space="preserve"> </w:t>
      </w:r>
      <w:r>
        <w:t>least_JJS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still_RB</w:t>
      </w:r>
      <w:r>
        <w:t xml:space="preserve"> </w:t>
      </w:r>
      <w:r>
        <w:t>catch_VB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another_DT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true_JJ</w:t>
      </w:r>
      <w:r>
        <w:t xml:space="preserve"> </w:t>
      </w:r>
      <w:r>
        <w:t>Actually_RB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only_RB</w:t>
      </w:r>
      <w:r>
        <w:t xml:space="preserve"> </w:t>
      </w:r>
      <w:r>
        <w:t>the_DT</w:t>
      </w:r>
      <w:r>
        <w:t xml:space="preserve"> </w:t>
      </w:r>
      <w:r>
        <w:t>maids_NNS</w:t>
      </w:r>
      <w:r>
        <w:t xml:space="preserve"> </w:t>
      </w:r>
      <w:r>
        <w:t>who_WP</w:t>
      </w:r>
      <w:r>
        <w:t xml:space="preserve"> </w:t>
      </w:r>
      <w:r>
        <w:t>are_VBP</w:t>
      </w:r>
      <w:r>
        <w:t xml:space="preserve"> </w:t>
      </w:r>
      <w:r>
        <w:t>merrily_RB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t>great_JJ</w:t>
      </w:r>
      <w:r>
        <w:t xml:space="preserve"> </w:t>
      </w:r>
      <w:r>
        <w:t>time_NN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believe_VBP</w:t>
      </w:r>
      <w:r>
        <w:t xml:space="preserve"> </w:t>
      </w:r>
      <w:r>
        <w:t>I_PRP</w:t>
      </w:r>
      <w:r>
        <w:t xml:space="preserve"> </w:t>
      </w:r>
      <w:r>
        <w:t>believe_VBP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maids_NNS</w:t>
      </w:r>
      <w:r>
        <w:t xml:space="preserve"> </w:t>
      </w:r>
      <w:r>
        <w:t>are_VBP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t>great_JJ</w:t>
      </w:r>
      <w:r>
        <w:t xml:space="preserve"> </w:t>
      </w:r>
      <w:r>
        <w:t>convivial_JJ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on_IN</w:t>
      </w:r>
      <w:r>
        <w:t xml:space="preserve"> </w:t>
      </w:r>
      <w:r>
        <w:t>a_DT</w:t>
      </w:r>
      <w:r>
        <w:t xml:space="preserve"> </w:t>
      </w:r>
      <w:r>
        <w:t>lookout_NN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on_IN</w:t>
      </w:r>
      <w:r>
        <w:t xml:space="preserve"> </w:t>
      </w:r>
      <w:r>
        <w:t>a_DT</w:t>
      </w:r>
      <w:r>
        <w:t xml:space="preserve"> </w:t>
      </w:r>
      <w:r>
        <w:t>look-out_NN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kindred_JJ</w:t>
      </w:r>
      <w:r>
        <w:t xml:space="preserve"> </w:t>
      </w:r>
      <w:r>
        <w:t>spirit_NN</w:t>
      </w:r>
      <w:r>
        <w:t xml:space="preserve"> </w:t>
      </w:r>
      <w:r>
        <w:t>Sharlene_NNP</w:t>
      </w:r>
      <w:r>
        <w:t xml:space="preserve"> </w:t>
      </w:r>
      <w:r>
        <w:t>so_RB</w:t>
      </w:r>
      <w:r>
        <w:t xml:space="preserve"> </w:t>
      </w:r>
      <w:r>
        <w:t>are_VBP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okay_JJ</w:t>
      </w:r>
      <w:r>
        <w:t xml:space="preserve"> </w:t>
      </w:r>
      <w:r>
        <w:t>You_PRP</w:t>
      </w:r>
      <w:r>
        <w:t xml:space="preserve"> </w:t>
      </w:r>
      <w:r>
        <w:t>tell_VBP</w:t>
      </w:r>
      <w:r>
        <w:t xml:space="preserve"> </w:t>
      </w:r>
      <w:r>
        <w:t>me_PRP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not_RB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look-out_NN</w:t>
      </w:r>
      <w:r>
        <w:t xml:space="preserve"> </w:t>
      </w:r>
      <w:r>
        <w:t>I_PRP</w:t>
      </w:r>
      <w:r>
        <w:t xml:space="preserve"> </w:t>
      </w:r>
      <w:r>
        <w:t>look_VBP</w:t>
      </w:r>
      <w:r>
        <w:t xml:space="preserve"> </w:t>
      </w:r>
      <w:r>
        <w:t>out_RP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You_PRP</w:t>
      </w:r>
      <w:r>
        <w:t xml:space="preserve"> </w:t>
      </w:r>
      <w:r>
        <w:t>never_RB</w:t>
      </w:r>
      <w:r>
        <w:t xml:space="preserve"> </w:t>
      </w:r>
      <w:r>
        <w:t>seem_VBP</w:t>
      </w:r>
      <w:r>
        <w:t xml:space="preserve"> </w:t>
      </w:r>
      <w:r>
        <w:t>to_TO</w:t>
      </w:r>
      <w:r>
        <w:t xml:space="preserve"> </w:t>
      </w:r>
      <w:r>
        <w:t>respond_VB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throwing_VBG</w:t>
      </w:r>
      <w:r>
        <w:t xml:space="preserve"> </w:t>
      </w:r>
      <w:r>
        <w:t>signals_NNS</w:t>
      </w:r>
      <w:r>
        <w:t xml:space="preserve"> </w:t>
      </w:r>
      <w:r>
        <w:t>to_TO</w:t>
      </w:r>
      <w:r>
        <w:t xml:space="preserve"> </w:t>
      </w:r>
      <w:r>
        <w:t>throw_VB</w:t>
      </w:r>
      <w:r>
        <w:t xml:space="preserve"> </w:t>
      </w:r>
      <w:r>
        <w:t>the_DT</w:t>
      </w:r>
      <w:r>
        <w:t xml:space="preserve"> </w:t>
      </w:r>
      <w:r>
        <w:t>tennis_NN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even_RB</w:t>
      </w:r>
      <w:r>
        <w:t xml:space="preserve"> </w:t>
      </w:r>
      <w:r>
        <w:t>go_VB</w:t>
      </w:r>
      <w:r>
        <w:t xml:space="preserve"> </w:t>
      </w:r>
      <w:r>
        <w:t>out_RP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go_VB</w:t>
      </w:r>
      <w:r>
        <w:t xml:space="preserve"> </w:t>
      </w:r>
      <w:r>
        <w:t>out_IN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balcony_NN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t>I_PRP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able_JJ</w:t>
      </w:r>
      <w:r>
        <w:t xml:space="preserve"> </w:t>
      </w:r>
      <w:r>
        <w:t>to_TO</w:t>
      </w:r>
      <w:r>
        <w:t xml:space="preserve"> </w:t>
      </w:r>
      <w:r>
        <w:t>see_VB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sure_JJ</w:t>
      </w:r>
      <w:r>
        <w:t xml:space="preserve"> </w:t>
      </w:r>
      <w:r>
        <w:t>Mr_NNP</w:t>
      </w:r>
      <w:r>
        <w:t xml:space="preserve"> </w:t>
      </w:r>
      <w:r>
        <w:t>apartment_NN</w:t>
      </w:r>
      <w:r>
        <w:t xml:space="preserve"> </w:t>
      </w:r>
      <w:r>
        <w:t>and_CC</w:t>
      </w:r>
      <w:r>
        <w:t xml:space="preserve"> </w:t>
      </w:r>
      <w:r>
        <w:t>your_PRP$</w:t>
      </w:r>
      <w:r>
        <w:t xml:space="preserve"> </w:t>
      </w:r>
      <w:r>
        <w:t>apartment_NN</w:t>
      </w:r>
      <w:r>
        <w:t xml:space="preserve"> </w:t>
      </w:r>
      <w:r>
        <w:rPr>
          <w:highlight w:val="yellow"/>
        </w:rPr>
        <w:t>Wait_VBP</w:t>
      </w:r>
      <w:r>
        <w:t xml:space="preserve"> </w:t>
      </w:r>
      <w:r>
        <w:rPr>
          <w:highlight w:val="yellow"/>
        </w:rPr>
        <w:t>Hang_VBP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the_DT</w:t>
      </w:r>
      <w:r>
        <w:t xml:space="preserve"> </w:t>
      </w:r>
      <w:r>
        <w:t>balcony_NN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wave_VB</w:t>
      </w:r>
      <w:r>
        <w:t xml:space="preserve"> </w:t>
      </w:r>
      <w:r>
        <w:t>at_IN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not_RB</w:t>
      </w:r>
      <w:r>
        <w:t xml:space="preserve"> </w:t>
      </w:r>
      <w:r>
        <w:t>at_IN</w:t>
      </w:r>
      <w:r>
        <w:t xml:space="preserve"> </w:t>
      </w:r>
      <w:r>
        <w:t>home_NN</w:t>
      </w:r>
      <w:r>
        <w:t xml:space="preserve"> </w:t>
      </w:r>
      <w:r>
        <w:t>now_RB</w:t>
      </w:r>
      <w:r>
        <w:t xml:space="preserve"> </w:t>
      </w:r>
      <w:r>
        <w:t>Where_WRB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m_VBP</w:t>
      </w:r>
      <w:r>
        <w:t xml:space="preserve"> </w:t>
      </w:r>
      <w:r>
        <w:t>not_RB</w:t>
      </w:r>
      <w:r>
        <w:t xml:space="preserve"> </w:t>
      </w:r>
      <w:r>
        <w:t>at_IN</w:t>
      </w:r>
      <w:r>
        <w:t xml:space="preserve"> </w:t>
      </w:r>
      <w:r>
        <w:t>home_NN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at_IN</w:t>
      </w:r>
      <w:r>
        <w:t xml:space="preserve"> </w:t>
      </w:r>
      <w:r>
        <w:t>a_DT</w:t>
      </w:r>
      <w:r>
        <w:t xml:space="preserve"> </w:t>
      </w:r>
      <w:r>
        <w:t>friend_NN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office_NN</w:t>
      </w:r>
      <w:r>
        <w:t xml:space="preserve"> </w:t>
      </w:r>
      <w:r>
        <w:t>And_CC</w:t>
      </w:r>
      <w:r>
        <w:t xml:space="preserve"> </w:t>
      </w:r>
      <w:r>
        <w:t>this_DT</w:t>
      </w:r>
      <w:r>
        <w:t xml:space="preserve"> </w:t>
      </w:r>
      <w:r>
        <w:t>friend_NN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hey_UH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t>betray_VB</w:t>
      </w:r>
      <w:r>
        <w:t xml:space="preserve"> </w:t>
      </w:r>
      <w:r>
        <w:t>you_PRP</w:t>
      </w:r>
      <w:r>
        <w:t xml:space="preserve"> </w:t>
      </w:r>
      <w:r>
        <w:t>now_RB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joke_NN</w:t>
      </w:r>
      <w:r>
        <w:t xml:space="preserve"> </w:t>
      </w:r>
      <w:r>
        <w:t>She_PRP</w:t>
      </w:r>
      <w:r>
        <w:t xml:space="preserve"> </w:t>
      </w:r>
      <w:r>
        <w:t>was_VBD</w:t>
      </w:r>
      <w:r>
        <w:t xml:space="preserve"> </w:t>
      </w:r>
      <w:r>
        <w:t>just_RB</w:t>
      </w:r>
      <w:r>
        <w:t xml:space="preserve"> </w:t>
      </w:r>
      <w:r>
        <w:t>saying_VBG</w:t>
      </w:r>
      <w:r>
        <w:t xml:space="preserve"> </w:t>
      </w:r>
      <w:r>
        <w:t>that_IN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she_PRP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language_NN</w:t>
      </w:r>
      <w:r>
        <w:t xml:space="preserve"> </w:t>
      </w:r>
      <w:r>
        <w:t>specialist_NN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And_CC</w:t>
      </w:r>
      <w:r>
        <w:t xml:space="preserve"> </w:t>
      </w:r>
      <w:r>
        <w:t>she_PRP</w:t>
      </w:r>
      <w:r>
        <w:t xml:space="preserve"> </w:t>
      </w:r>
      <w:r>
        <w:t>says_VBZ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record_VB</w:t>
      </w:r>
      <w:r>
        <w:t xml:space="preserve"> </w:t>
      </w:r>
      <w:r>
        <w:t>a_DT</w:t>
      </w:r>
      <w:r>
        <w:t xml:space="preserve"> </w:t>
      </w:r>
      <w:r>
        <w:t>conversation_NN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Singaporean_JJ</w:t>
      </w:r>
      <w:r>
        <w:t xml:space="preserve"> </w:t>
      </w:r>
      <w:r>
        <w:t>Two_CD</w:t>
      </w:r>
      <w:r>
        <w:t xml:space="preserve"> </w:t>
      </w:r>
      <w:r>
        <w:t>intellectual_JJ</w:t>
      </w:r>
      <w:r>
        <w:t xml:space="preserve"> </w:t>
      </w:r>
      <w:r>
        <w:t>women_NNS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sure_JJ</w:t>
      </w:r>
      <w:r>
        <w:t xml:space="preserve"> </w:t>
      </w:r>
      <w:r>
        <w:t>Two_CD</w:t>
      </w:r>
      <w:r>
        <w:t xml:space="preserve"> </w:t>
      </w:r>
      <w:r>
        <w:t>intellectual_JJ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t>she_PRP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hit_VB</w:t>
      </w:r>
      <w:r>
        <w:t xml:space="preserve"> </w:t>
      </w:r>
      <w:r>
        <w:t>nail_NN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head_NN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So_RB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Come_VB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said_VBD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never_RB</w:t>
      </w:r>
      <w:r>
        <w:t xml:space="preserve"> </w:t>
      </w:r>
      <w:r>
        <w:t>mind_VBP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You_PRP</w:t>
      </w:r>
      <w:r>
        <w:t xml:space="preserve"> </w:t>
      </w:r>
      <w:r>
        <w:t>tell_VBP</w:t>
      </w:r>
      <w:r>
        <w:t xml:space="preserve"> </w:t>
      </w:r>
      <w:r>
        <w:t>him_PRP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conversation_NN</w:t>
      </w:r>
      <w:r>
        <w:t xml:space="preserve"> </w:t>
      </w:r>
      <w:r>
        <w:t>at_IN</w:t>
      </w:r>
      <w:r>
        <w:t xml:space="preserve"> </w:t>
      </w:r>
      <w:r>
        <w:t>this_DT</w:t>
      </w:r>
      <w:r>
        <w:t xml:space="preserve"> </w:t>
      </w:r>
      <w:r>
        <w:t>point_NN</w:t>
      </w:r>
      <w:r>
        <w:t xml:space="preserve"> </w:t>
      </w:r>
      <w:r>
        <w:t>in_IN</w:t>
      </w:r>
      <w:r>
        <w:t xml:space="preserve"> </w:t>
      </w:r>
      <w:r>
        <w:t>time_NN</w:t>
      </w:r>
      <w:r>
        <w:t xml:space="preserve"> </w:t>
      </w:r>
      <w:r>
        <w:t>is_VBZ</w:t>
      </w:r>
      <w:r>
        <w:t xml:space="preserve"> </w:t>
      </w:r>
      <w:r>
        <w:t>far_RB</w:t>
      </w:r>
      <w:r>
        <w:t xml:space="preserve"> </w:t>
      </w:r>
      <w:r>
        <w:t>from_IN</w:t>
      </w:r>
      <w:r>
        <w:t xml:space="preserve"> </w:t>
      </w:r>
      <w:r>
        <w:t>being_VBG</w:t>
      </w:r>
      <w:r>
        <w:t xml:space="preserve"> </w:t>
      </w:r>
      <w:r>
        <w:t>intellectual_JJ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But_CC</w:t>
      </w:r>
      <w:r>
        <w:t xml:space="preserve"> </w:t>
      </w:r>
      <w:r>
        <w:t>actually_RB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s_VBZ</w:t>
      </w:r>
      <w:r>
        <w:t xml:space="preserve"> </w:t>
      </w:r>
      <w:r>
        <w:t>her_PRP$</w:t>
      </w:r>
      <w:r>
        <w:t xml:space="preserve"> </w:t>
      </w:r>
      <w:r>
        <w:t>real_JJ</w:t>
      </w:r>
      <w:r>
        <w:t xml:space="preserve"> </w:t>
      </w:r>
      <w:r>
        <w:t>purpose_NN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maybe_RB</w:t>
      </w:r>
      <w:r>
        <w:t xml:space="preserve"> </w:t>
      </w:r>
      <w:r>
        <w:t>she_PRP</w:t>
      </w:r>
      <w:r>
        <w:t xml:space="preserve"> </w:t>
      </w:r>
      <w:r>
        <w:t>s_VBZ</w:t>
      </w:r>
      <w:r>
        <w:t xml:space="preserve"> </w:t>
      </w:r>
      <w:r>
        <w:t>To_TO</w:t>
      </w:r>
      <w:r>
        <w:t xml:space="preserve"> </w:t>
      </w:r>
      <w:r>
        <w:t>see_VB</w:t>
      </w:r>
      <w:r>
        <w:t xml:space="preserve"> </w:t>
      </w:r>
      <w:r>
        <w:t>how_WRB</w:t>
      </w:r>
      <w:r>
        <w:t xml:space="preserve"> </w:t>
      </w:r>
      <w:r>
        <w:t>we_PRP</w:t>
      </w:r>
      <w:r>
        <w:t xml:space="preserve"> </w:t>
      </w:r>
      <w:r>
        <w:t>tick_VBP</w:t>
      </w:r>
      <w:r>
        <w:t xml:space="preserve"> </w:t>
      </w:r>
      <w:r>
        <w:t>Maybe_RB</w:t>
      </w:r>
      <w:r>
        <w:t xml:space="preserve"> </w:t>
      </w:r>
      <w:r>
        <w:t>or_CC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Maybe_RB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like_IN</w:t>
      </w:r>
      <w:r>
        <w:t xml:space="preserve"> </w:t>
      </w:r>
      <w:r>
        <w:t>after_IN</w:t>
      </w:r>
      <w:r>
        <w:t xml:space="preserve"> </w:t>
      </w:r>
      <w:r>
        <w:t>all_DT</w:t>
      </w:r>
      <w:r>
        <w:t xml:space="preserve"> </w:t>
      </w:r>
      <w:r>
        <w:t>we_PRP</w:t>
      </w:r>
      <w:r>
        <w:t xml:space="preserve"> </w:t>
      </w:r>
      <w:r>
        <w:t>got_VBD</w:t>
      </w:r>
      <w:r>
        <w:t xml:space="preserve"> </w:t>
      </w:r>
      <w:r>
        <w:t>a_DT</w:t>
      </w:r>
      <w:r>
        <w:t xml:space="preserve"> </w:t>
      </w:r>
      <w:r>
        <w:t>particular_JJ</w:t>
      </w:r>
      <w:r>
        <w:t xml:space="preserve"> </w:t>
      </w:r>
      <w:r>
        <w:t>lingo_NN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she_PRP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want_VB</w:t>
      </w:r>
      <w:r>
        <w:t xml:space="preserve"> </w:t>
      </w:r>
      <w:r>
        <w:t>to_TO</w:t>
      </w:r>
      <w:r>
        <w:t xml:space="preserve"> </w:t>
      </w:r>
      <w:r>
        <w:t>to_TO</w:t>
      </w:r>
      <w:r>
        <w:t xml:space="preserve"> </w:t>
      </w:r>
      <w:r>
        <w:t>analyse_VB</w:t>
      </w:r>
      <w:r>
        <w:t xml:space="preserve"> </w:t>
      </w:r>
      <w:r>
        <w:t>it_PRP</w:t>
      </w:r>
      <w:r>
        <w:t xml:space="preserve"> </w:t>
      </w:r>
      <w:r>
        <w:t>Who_WP</w:t>
      </w:r>
      <w:r>
        <w:t xml:space="preserve"> </w:t>
      </w:r>
      <w:r>
        <w:t>cares_VBZ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all_DT</w:t>
      </w:r>
      <w:r>
        <w:t xml:space="preserve"> </w:t>
      </w:r>
      <w:r>
        <w:t>anonymous_JJ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You_PRP</w:t>
      </w:r>
      <w:r>
        <w:t xml:space="preserve"> </w:t>
      </w:r>
      <w:r>
        <w:t>tell_VBP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two_CD</w:t>
      </w:r>
      <w:r>
        <w:t xml:space="preserve"> </w:t>
      </w:r>
      <w:r>
        <w:t>market_NN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Soh_NNP</w:t>
      </w:r>
      <w:r>
        <w:t xml:space="preserve"> </w:t>
      </w:r>
      <w:r>
        <w:t>having_VBG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swing_NN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You_PRP</w:t>
      </w:r>
      <w:r>
        <w:t xml:space="preserve"> </w:t>
      </w:r>
      <w:r>
        <w:t>hang_VBP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a_DT</w:t>
      </w:r>
      <w:r>
        <w:t xml:space="preserve"> </w:t>
      </w:r>
      <w:r>
        <w:t>minute_NN</w:t>
      </w:r>
      <w:r>
        <w:t xml:space="preserve"> </w:t>
      </w:r>
      <w:r>
        <w:rPr>
          <w:highlight w:val="yellow"/>
        </w:rPr>
        <w:t>My_PRP$</w:t>
      </w:r>
      <w:r>
        <w:t xml:space="preserve"> </w:t>
      </w:r>
      <w:r>
        <w:t>daughter_NN</w:t>
      </w:r>
      <w:r>
        <w:t xml:space="preserve"> </w:t>
      </w:r>
      <w:r>
        <w:t>is_VBZ</w:t>
      </w:r>
      <w:r>
        <w:t xml:space="preserve"> </w:t>
      </w:r>
      <w:r>
        <w:t>is_VBZ</w:t>
      </w:r>
      <w:r>
        <w:t xml:space="preserve"> </w:t>
      </w:r>
      <w:r>
        <w:t>playing_VBG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ahead_RB</w:t>
      </w:r>
      <w:r>
        <w:t xml:space="preserve"> </w:t>
      </w:r>
      <w:r>
        <w:t>Beneath_IN</w:t>
      </w:r>
      <w:r>
        <w:t xml:space="preserve"> </w:t>
      </w:r>
      <w:r>
        <w:t>the_DT</w:t>
      </w:r>
      <w:r>
        <w:t xml:space="preserve"> </w:t>
      </w:r>
      <w:r>
        <w:t>blanket_NN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clever_JJ</w:t>
      </w:r>
      <w:r>
        <w:t xml:space="preserve"> </w:t>
      </w:r>
      <w:r>
        <w:t>girl_NN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rPr>
          <w:highlight w:val="magenta"/>
        </w:rPr>
        <w:t>what_WRB</w:t>
      </w:r>
      <w:r>
        <w:t xml:space="preserve"> </w:t>
      </w:r>
      <w:r>
        <w:t>about_IN</w:t>
      </w:r>
      <w:r>
        <w:t xml:space="preserve"> </w:t>
      </w:r>
      <w:r>
        <w:t>your_PRP$</w:t>
      </w:r>
      <w:r>
        <w:t xml:space="preserve"> </w:t>
      </w:r>
      <w:r>
        <w:t>daughter_NN</w:t>
      </w:r>
      <w:r>
        <w:t xml:space="preserve"> </w:t>
      </w:r>
      <w:r>
        <w:t>Where_WRB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t>I_PRP</w:t>
      </w:r>
      <w:r>
        <w:t xml:space="preserve"> </w:t>
      </w:r>
      <w:r>
        <w:t>go_VBP</w:t>
      </w:r>
      <w:r>
        <w:t xml:space="preserve"> </w:t>
      </w:r>
      <w:r>
        <w:rPr>
          <w:highlight w:val="yellow"/>
        </w:rPr>
        <w:t>over_RP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my_PRP$</w:t>
      </w:r>
      <w:r>
        <w:t xml:space="preserve"> </w:t>
      </w:r>
      <w:r>
        <w:t>mum_NN</w:t>
      </w:r>
      <w:r>
        <w:t xml:space="preserve"> </w:t>
      </w:r>
      <w:r>
        <w:t>left_VBD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for_IN</w:t>
      </w:r>
      <w:r>
        <w:t xml:space="preserve"> </w:t>
      </w:r>
      <w:r>
        <w:t>a_DT</w:t>
      </w:r>
      <w:r>
        <w:t xml:space="preserve"> </w:t>
      </w:r>
      <w:r>
        <w:t>while_NN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went_VBD</w:t>
      </w:r>
      <w:r>
        <w:t xml:space="preserve"> </w:t>
      </w:r>
      <w:r>
        <w:rPr>
          <w:highlight w:val="yellow"/>
        </w:rPr>
        <w:t>off_RP</w:t>
      </w:r>
      <w:r>
        <w:t xml:space="preserve"> </w:t>
      </w:r>
      <w:r>
        <w:t>to_TO</w:t>
      </w:r>
      <w:r>
        <w:t xml:space="preserve"> </w:t>
      </w:r>
      <w:r>
        <w:t>have_VB</w:t>
      </w:r>
      <w:r>
        <w:t xml:space="preserve"> </w:t>
      </w:r>
      <w:r>
        <w:t>a_DT</w:t>
      </w:r>
      <w:r>
        <w:t xml:space="preserve"> </w:t>
      </w:r>
      <w:r>
        <w:t>nice_JJ</w:t>
      </w:r>
      <w:r>
        <w:t xml:space="preserve"> </w:t>
      </w:r>
      <w:r>
        <w:t>lunch_NN</w:t>
      </w:r>
      <w:r>
        <w:t xml:space="preserve"> </w:t>
      </w:r>
      <w:r>
        <w:t>with_IN</w:t>
      </w:r>
      <w:r>
        <w:t xml:space="preserve"> </w:t>
      </w:r>
      <w:r>
        <w:t>some_DT</w:t>
      </w:r>
      <w:r>
        <w:t xml:space="preserve"> </w:t>
      </w:r>
      <w:r>
        <w:t>friends_NNS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Must_MD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xiao_VB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Some_DT</w:t>
      </w:r>
      <w:r>
        <w:t xml:space="preserve"> </w:t>
      </w:r>
      <w:r>
        <w:t>friends_NNS</w:t>
      </w:r>
      <w:r>
        <w:t xml:space="preserve"> </w:t>
      </w:r>
      <w:r>
        <w:t>you_PRP</w:t>
      </w:r>
      <w:r>
        <w:t xml:space="preserve"> </w:t>
      </w:r>
      <w:r>
        <w:t>need_VBP</w:t>
      </w:r>
      <w:r>
        <w:t xml:space="preserve"> </w:t>
      </w:r>
      <w:r>
        <w:t>diversion_NN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t>waiting_VBG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my_PRP$</w:t>
      </w:r>
      <w:r>
        <w:t xml:space="preserve"> </w:t>
      </w:r>
      <w:r>
        <w:rPr>
          <w:highlight w:val="yellow"/>
        </w:rPr>
        <w:t>dear_NN</w:t>
      </w:r>
      <w:r>
        <w:t xml:space="preserve"> </w:t>
      </w:r>
      <w:r>
        <w:t>Your_PRP$</w:t>
      </w:r>
      <w:r>
        <w:t xml:space="preserve"> </w:t>
      </w:r>
      <w:r>
        <w:t>sanity_NN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waiting_VBG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t>honestly_RB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call_VB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I_PRP</w:t>
      </w:r>
      <w:r>
        <w:t xml:space="preserve"> </w:t>
      </w:r>
      <w:r>
        <w:t>tell_VBP</w:t>
      </w:r>
      <w:r>
        <w:t xml:space="preserve"> </w:t>
      </w:r>
      <w:r>
        <w:t>you_PRP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Marion_NNP</w:t>
      </w:r>
      <w:r>
        <w:t xml:space="preserve"> </w:t>
      </w:r>
      <w:r>
        <w:t>called_VBD</w:t>
      </w:r>
      <w:r>
        <w:t xml:space="preserve"> </w:t>
      </w:r>
      <w:r>
        <w:t>me_PRP</w:t>
      </w:r>
      <w:r>
        <w:t xml:space="preserve"> </w:t>
      </w:r>
      <w:r>
        <w:t>this_DT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And_CC</w:t>
      </w:r>
      <w:r>
        <w:t xml:space="preserve"> </w:t>
      </w:r>
      <w:r>
        <w:t>we_PRP</w:t>
      </w:r>
      <w:r>
        <w:t xml:space="preserve"> </w:t>
      </w:r>
      <w:r>
        <w:t>were_VBD</w:t>
      </w:r>
      <w:r>
        <w:t xml:space="preserve"> </w:t>
      </w:r>
      <w:r>
        <w:t>saying_VBG</w:t>
      </w:r>
      <w:r>
        <w:t xml:space="preserve"> </w:t>
      </w:r>
      <w:r>
        <w:t>that_IN</w:t>
      </w:r>
      <w:r>
        <w:t xml:space="preserve"> </w:t>
      </w:r>
      <w:r>
        <w:t>we_PRP</w:t>
      </w:r>
      <w:r>
        <w:t xml:space="preserve"> </w:t>
      </w:r>
      <w:r>
        <w:t>will_MD</w:t>
      </w:r>
      <w:r>
        <w:t xml:space="preserve"> </w:t>
      </w:r>
      <w:r>
        <w:t>meet_VB</w:t>
      </w:r>
      <w:r>
        <w:t xml:space="preserve"> </w:t>
      </w:r>
      <w:r>
        <w:t>up_RP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next_JJ</w:t>
      </w:r>
      <w:r>
        <w:t xml:space="preserve"> </w:t>
      </w:r>
      <w:r>
        <w:t>week_NN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Shall_MD</w:t>
      </w:r>
      <w:r>
        <w:t xml:space="preserve"> </w:t>
      </w:r>
      <w:r>
        <w:t>we_PRP</w:t>
      </w:r>
      <w:r>
        <w:t xml:space="preserve"> </w:t>
      </w:r>
      <w:r>
        <w:rPr>
          <w:highlight w:val="yellow"/>
        </w:rPr>
        <w:t>go_VB</w:t>
      </w:r>
      <w:r>
        <w:t xml:space="preserve"> </w:t>
      </w:r>
      <w:r>
        <w:t>for_IN</w:t>
      </w:r>
      <w:r>
        <w:t xml:space="preserve"> </w:t>
      </w:r>
      <w:r>
        <w:t>lunch_NN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Why_WRB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Maybe_RB</w:t>
      </w:r>
      <w:r>
        <w:t xml:space="preserve"> </w:t>
      </w:r>
      <w:r>
        <w:t>bring_VBP</w:t>
      </w:r>
      <w:r>
        <w:t xml:space="preserve"> </w:t>
      </w:r>
      <w:r>
        <w:t>the_DT</w:t>
      </w:r>
      <w:r>
        <w:t xml:space="preserve"> </w:t>
      </w:r>
      <w:r>
        <w:t>kids_NNS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only_RB</w:t>
      </w:r>
      <w:r>
        <w:t xml:space="preserve"> </w:t>
      </w:r>
      <w:r>
        <w:t>the_DT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children_NNS</w:t>
      </w:r>
      <w:r>
        <w:t xml:space="preserve"> </w:t>
      </w:r>
      <w:r>
        <w:t>we_PRP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keep_VB</w:t>
      </w:r>
      <w:r>
        <w:t xml:space="preserve"> </w:t>
      </w:r>
      <w:r>
        <w:t>an_DT</w:t>
      </w:r>
      <w:r>
        <w:t xml:space="preserve"> </w:t>
      </w:r>
      <w:r>
        <w:t>eye_NN</w:t>
      </w:r>
      <w:r>
        <w:t xml:space="preserve"> </w:t>
      </w:r>
      <w:r>
        <w:t>on_IN</w:t>
      </w:r>
      <w:r>
        <w:t xml:space="preserve"> </w:t>
      </w:r>
      <w:r>
        <w:t>them_PRP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make_VB</w:t>
      </w:r>
      <w:r>
        <w:t xml:space="preserve"> </w:t>
      </w:r>
      <w:r>
        <w:t>sure_JJ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fall_VB</w:t>
      </w:r>
      <w:r>
        <w:t xml:space="preserve"> </w:t>
      </w:r>
      <w:r>
        <w:t>off_RP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whatever_WP</w:t>
      </w:r>
      <w:r>
        <w:t xml:space="preserve"> </w:t>
      </w:r>
      <w:r>
        <w:t>Never_RB</w:t>
      </w:r>
      <w:r>
        <w:t xml:space="preserve"> </w:t>
      </w:r>
      <w:r>
        <w:t>mind_VBP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We_PRP</w:t>
      </w:r>
      <w:r>
        <w:t xml:space="preserve"> </w:t>
      </w:r>
      <w:r>
        <w:t>work_VBP</w:t>
      </w:r>
      <w:r>
        <w:t xml:space="preserve"> </w:t>
      </w:r>
      <w:r>
        <w:rPr>
          <w:highlight w:val="yellow"/>
        </w:rPr>
        <w:t>round_RP</w:t>
      </w:r>
      <w:r>
        <w:t xml:space="preserve"> </w:t>
      </w:r>
      <w:r>
        <w:t>it_PRP</w:t>
      </w:r>
      <w:r>
        <w:t xml:space="preserve"> </w:t>
      </w:r>
      <w:r>
        <w:t>We_PRP</w:t>
      </w:r>
      <w:r>
        <w:t xml:space="preserve"> </w:t>
      </w:r>
      <w:r>
        <w:t>work_VBP</w:t>
      </w:r>
      <w:r>
        <w:t xml:space="preserve"> </w:t>
      </w:r>
      <w:r>
        <w:rPr>
          <w:highlight w:val="yellow"/>
        </w:rPr>
        <w:t>round_RP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We_PRP</w:t>
      </w:r>
      <w:r>
        <w:t xml:space="preserve"> </w:t>
      </w:r>
      <w:r>
        <w:t>go_VBP</w:t>
      </w:r>
      <w:r>
        <w:t xml:space="preserve"> </w:t>
      </w:r>
      <w:r>
        <w:t>for_IN</w:t>
      </w:r>
      <w:r>
        <w:t xml:space="preserve"> </w:t>
      </w:r>
      <w:r>
        <w:t>lunch_NN</w:t>
      </w:r>
      <w:r>
        <w:t xml:space="preserve"> </w:t>
      </w:r>
      <w:r>
        <w:t>next_JJ</w:t>
      </w:r>
      <w:r>
        <w:t xml:space="preserve"> </w:t>
      </w:r>
      <w:r>
        <w:t>week_NN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Good_JJ</w:t>
      </w:r>
      <w:r>
        <w:t xml:space="preserve"> </w:t>
      </w:r>
      <w:r>
        <w:t>idea_NN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sound_VB</w:t>
      </w:r>
      <w:r>
        <w:t xml:space="preserve"> </w:t>
      </w:r>
      <w:r>
        <w:rPr>
          <w:highlight w:val="yellow"/>
        </w:rPr>
        <w:t>out_RP</w:t>
      </w:r>
      <w:r>
        <w:t xml:space="preserve"> </w:t>
      </w:r>
      <w:r>
        <w:t>my_PRP$</w:t>
      </w:r>
      <w:r>
        <w:t xml:space="preserve"> </w:t>
      </w:r>
      <w:r>
        <w:t>dear_JJ</w:t>
      </w:r>
      <w:r>
        <w:t xml:space="preserve"> </w:t>
      </w:r>
      <w:r>
        <w:t>friend_NN</w:t>
      </w:r>
      <w:r>
        <w:t xml:space="preserve"> </w:t>
      </w:r>
      <w:r>
        <w:t>Mrs_NNP</w:t>
      </w:r>
      <w:r>
        <w:t xml:space="preserve"> </w:t>
      </w:r>
      <w:r>
        <w:t>Gan_NNP</w:t>
      </w:r>
      <w:r>
        <w:t xml:space="preserve"> </w:t>
      </w:r>
      <w:r>
        <w:rPr>
          <w:highlight w:val="yellow"/>
        </w:rPr>
        <w:t>next_RB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careless_JJ</w:t>
      </w:r>
      <w:r>
        <w:t xml:space="preserve"> </w:t>
      </w:r>
      <w:r>
        <w:t>on_IN</w:t>
      </w:r>
      <w:r>
        <w:t xml:space="preserve"> </w:t>
      </w:r>
      <w:r>
        <w:t>that_DT</w:t>
      </w:r>
      <w:r>
        <w:t xml:space="preserve"> </w:t>
      </w:r>
      <w:r>
        <w:t>full-time_JJ</w:t>
      </w:r>
      <w:r>
        <w:t xml:space="preserve"> </w:t>
      </w:r>
      <w:r>
        <w:rPr>
          <w:highlight w:val="yellow"/>
        </w:rPr>
        <w:t>Her_PRP$</w:t>
      </w:r>
      <w:r>
        <w:t xml:space="preserve"> </w:t>
      </w:r>
      <w:r>
        <w:rPr>
          <w:highlight w:val="yellow"/>
        </w:rPr>
        <w:t>two-hour_JJ</w:t>
      </w:r>
      <w:r>
        <w:t xml:space="preserve"> </w:t>
      </w:r>
      <w:r>
        <w:t>regime_NN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t>this_DT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kuching_NN</w:t>
      </w:r>
      <w:r>
        <w:t xml:space="preserve"> </w:t>
      </w:r>
      <w:r>
        <w:rPr>
          <w:highlight w:val="yellow"/>
        </w:rPr>
        <w:t>kurak_NN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tiaokai_VB</w:t>
      </w:r>
      <w:r>
        <w:t xml:space="preserve"> </w:t>
      </w:r>
      <w:r>
        <w:t>also_RB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as_IN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primary_JJ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Primary_JJ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I_PRP</w:t>
      </w:r>
      <w:r>
        <w:t xml:space="preserve"> </w:t>
      </w:r>
      <w:r>
        <w:t>would_MD</w:t>
      </w:r>
      <w:r>
        <w:t xml:space="preserve"> </w:t>
      </w:r>
      <w:r>
        <w:t>say_VB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No_DT</w:t>
      </w:r>
      <w:r>
        <w:t xml:space="preserve"> </w:t>
      </w:r>
      <w:r>
        <w:t>truant_NN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But_CC</w:t>
      </w:r>
      <w:r>
        <w:t xml:space="preserve"> </w:t>
      </w:r>
      <w:r>
        <w:t>here_RB</w:t>
      </w:r>
      <w:r>
        <w:t xml:space="preserve"> </w:t>
      </w:r>
      <w:r>
        <w:t>a_DT</w:t>
      </w:r>
      <w:r>
        <w:t xml:space="preserve"> </w:t>
      </w:r>
      <w:r>
        <w:rPr>
          <w:highlight w:val="yellow"/>
        </w:rPr>
        <w:t>nursery_NN</w:t>
      </w:r>
      <w:r>
        <w:t xml:space="preserve"> </w:t>
      </w:r>
      <w:r>
        <w:t>even_RB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go_VB</w:t>
      </w:r>
      <w:r>
        <w:t xml:space="preserve"> </w:t>
      </w:r>
      <w:r>
        <w:t>for_IN</w:t>
      </w:r>
      <w:r>
        <w:t xml:space="preserve"> </w:t>
      </w:r>
      <w:r>
        <w:t>three_CD</w:t>
      </w:r>
      <w:r>
        <w:t xml:space="preserve"> </w:t>
      </w:r>
      <w:r>
        <w:t>days_NNS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think_VB</w:t>
      </w:r>
      <w:r>
        <w:t xml:space="preserve"> </w:t>
      </w:r>
      <w:r>
        <w:t>they_PRP</w:t>
      </w:r>
      <w:r>
        <w:t xml:space="preserve"> </w:t>
      </w:r>
      <w:r>
        <w:t>miss_VBP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right_JJ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they_PRP</w:t>
      </w:r>
      <w:r>
        <w:t xml:space="preserve"> </w:t>
      </w:r>
      <w:r>
        <w:t>Or_CC</w:t>
      </w:r>
      <w:r>
        <w:t xml:space="preserve"> </w:t>
      </w:r>
      <w:r>
        <w:t>you_PRP</w:t>
      </w:r>
      <w:r>
        <w:t xml:space="preserve"> </w:t>
      </w:r>
      <w:r>
        <w:t>miss_VBP</w:t>
      </w:r>
      <w:r>
        <w:t xml:space="preserve"> </w:t>
      </w:r>
      <w:r>
        <w:t>anything_NN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nursery_NN</w:t>
      </w:r>
      <w:r>
        <w:t xml:space="preserve"> </w:t>
      </w:r>
      <w:r>
        <w:t>teacher_NN</w:t>
      </w:r>
      <w:r>
        <w:t xml:space="preserve"> </w:t>
      </w:r>
      <w:r>
        <w:t>is_VBZ</w:t>
      </w:r>
      <w:r>
        <w:t xml:space="preserve"> </w:t>
      </w:r>
      <w:r>
        <w:t>more_RBR</w:t>
      </w:r>
      <w:r>
        <w:t xml:space="preserve"> </w:t>
      </w:r>
      <w:r>
        <w:t>glad_JJ</w:t>
      </w:r>
      <w:r>
        <w:t xml:space="preserve"> </w:t>
      </w:r>
      <w:r>
        <w:t>to_TO</w:t>
      </w:r>
      <w:r>
        <w:t xml:space="preserve"> </w:t>
      </w:r>
      <w:r>
        <w:t>see_VB</w:t>
      </w:r>
      <w:r>
        <w:t xml:space="preserve"> </w:t>
      </w:r>
      <w:r>
        <w:t>you_PRP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rPr>
          <w:highlight w:val="yellow"/>
        </w:rPr>
        <w:t>thank_VBP</w:t>
      </w:r>
      <w:r>
        <w:t xml:space="preserve"> </w:t>
      </w:r>
      <w:r>
        <w:t>you_PRP</w:t>
      </w:r>
      <w:r>
        <w:t xml:space="preserve"> </w:t>
      </w:r>
      <w:r>
        <w:t>very_RB</w:t>
      </w:r>
      <w:r>
        <w:t xml:space="preserve"> </w:t>
      </w:r>
      <w:r>
        <w:t>much_RB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come_VB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way_NN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happen_VB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so_RB</w:t>
      </w:r>
      <w:r>
        <w:t xml:space="preserve"> </w:t>
      </w:r>
      <w:r>
        <w:t>zany_JJ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register_VB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registration_NN</w:t>
      </w:r>
      <w:r>
        <w:t xml:space="preserve"> </w:t>
      </w:r>
      <w:r>
        <w:rPr>
          <w:highlight w:val="yellow"/>
        </w:rPr>
        <w:t>over_JJ</w:t>
      </w:r>
      <w:r>
        <w:t xml:space="preserve"> </w:t>
      </w:r>
      <w:r>
        <w:t>already_RB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let_VBP</w:t>
      </w:r>
      <w:r>
        <w:t xml:space="preserve"> </w:t>
      </w:r>
      <w:r>
        <w:t>me_PRP</w:t>
      </w:r>
      <w:r>
        <w:t xml:space="preserve"> </w:t>
      </w:r>
      <w:r>
        <w:t>tell_VB</w:t>
      </w:r>
      <w:r>
        <w:t xml:space="preserve"> </w:t>
      </w:r>
      <w:r>
        <w:t>you_PRP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fine_JJ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Because_IN</w:t>
      </w:r>
      <w:r>
        <w:t xml:space="preserve"> </w:t>
      </w:r>
      <w:r>
        <w:t>this_DT</w:t>
      </w:r>
      <w:r>
        <w:t xml:space="preserve"> </w:t>
      </w:r>
      <w:r>
        <w:t>is_VBZ</w:t>
      </w:r>
      <w:r>
        <w:t xml:space="preserve"> </w:t>
      </w:r>
      <w:r>
        <w:t>not_RB</w:t>
      </w:r>
      <w:r>
        <w:t xml:space="preserve"> </w:t>
      </w:r>
      <w:r>
        <w:t>an_DT</w:t>
      </w:r>
      <w:r>
        <w:t xml:space="preserve"> </w:t>
      </w:r>
      <w:r>
        <w:t>important_JJ</w:t>
      </w:r>
      <w:r>
        <w:t xml:space="preserve"> </w:t>
      </w:r>
      <w:r>
        <w:t>year_NN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hit_VB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hit_VB</w:t>
      </w:r>
      <w:r>
        <w:t xml:space="preserve"> </w:t>
      </w:r>
      <w:r>
        <w:t>next_JJ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K1_NN</w:t>
      </w:r>
      <w:r>
        <w:t xml:space="preserve"> </w:t>
      </w:r>
      <w:r>
        <w:rPr>
          <w:highlight w:val="yellow"/>
        </w:rPr>
        <w:t>Really_RB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Frankly_RB</w:t>
      </w:r>
      <w:r>
        <w:t xml:space="preserve"> </w:t>
      </w:r>
      <w:r>
        <w:t>speaking_VBG</w:t>
      </w:r>
      <w:r>
        <w:t xml:space="preserve"> </w:t>
      </w:r>
      <w:r>
        <w:t>whether_IN</w:t>
      </w:r>
      <w:r>
        <w:t xml:space="preserve"> </w:t>
      </w:r>
      <w:r>
        <w:rPr>
          <w:highlight w:val="yellow"/>
        </w:rPr>
        <w:t>yi_FW</w:t>
      </w:r>
      <w:r>
        <w:t xml:space="preserve"> </w:t>
      </w:r>
      <w:r>
        <w:rPr>
          <w:highlight w:val="yellow"/>
        </w:rPr>
        <w:t>nang_FW</w:t>
      </w:r>
      <w:r>
        <w:t xml:space="preserve"> </w:t>
      </w:r>
      <w:r>
        <w:rPr>
          <w:highlight w:val="yellow"/>
        </w:rPr>
        <w:t>wu_FW</w:t>
      </w:r>
      <w:r>
        <w:t xml:space="preserve"> </w:t>
      </w:r>
      <w:r>
        <w:rPr>
          <w:highlight w:val="yellow"/>
        </w:rPr>
        <w:t>zip_FW</w:t>
      </w:r>
      <w:r>
        <w:t xml:space="preserve"> </w:t>
      </w:r>
      <w:r>
        <w:rPr>
          <w:highlight w:val="yellow"/>
        </w:rPr>
        <w:t>bor_FW</w:t>
      </w:r>
      <w:r>
        <w:t xml:space="preserve"> </w:t>
      </w:r>
      <w:r>
        <w:rPr>
          <w:highlight w:val="yellow"/>
        </w:rPr>
        <w:t>zip_FW</w:t>
      </w:r>
      <w:r>
        <w:t xml:space="preserve"> </w:t>
      </w:r>
      <w:r>
        <w:t>does_VBZ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make_VB</w:t>
      </w:r>
      <w:r>
        <w:t xml:space="preserve"> </w:t>
      </w:r>
      <w:r>
        <w:t>any_DT</w:t>
      </w:r>
      <w:r>
        <w:t xml:space="preserve"> </w:t>
      </w:r>
      <w:r>
        <w:t>difference_NN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frankly_RB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the_DT</w:t>
      </w:r>
      <w:r>
        <w:t xml:space="preserve"> </w:t>
      </w:r>
      <w:r>
        <w:t>reason_NN</w:t>
      </w:r>
      <w:r>
        <w:t xml:space="preserve"> </w:t>
      </w:r>
      <w:r>
        <w:t>why_WRB</w:t>
      </w:r>
      <w:r>
        <w:t xml:space="preserve"> </w:t>
      </w:r>
      <w:r>
        <w:t>we_PRP</w:t>
      </w:r>
      <w:r>
        <w:t xml:space="preserve"> </w:t>
      </w:r>
      <w:r>
        <w:t>want_VBP</w:t>
      </w:r>
      <w:r>
        <w:t xml:space="preserve"> </w:t>
      </w:r>
      <w:r>
        <w:t>or_CC</w:t>
      </w:r>
      <w:r>
        <w:t xml:space="preserve"> </w:t>
      </w:r>
      <w:r>
        <w:t>rather_RB</w:t>
      </w:r>
      <w:r>
        <w:t xml:space="preserve"> </w:t>
      </w:r>
      <w:r>
        <w:t>I_PRP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Mine_PRP</w:t>
      </w:r>
      <w:r>
        <w:t xml:space="preserve"> </w:t>
      </w:r>
      <w:r>
        <w:t>in_IN</w:t>
      </w:r>
      <w:r>
        <w:t xml:space="preserve"> </w:t>
      </w:r>
      <w:r>
        <w:t>is_VBZ</w:t>
      </w:r>
      <w:r>
        <w:t xml:space="preserve"> </w:t>
      </w:r>
      <w:r>
        <w:t>just_RB</w:t>
      </w:r>
      <w:r>
        <w:t xml:space="preserve"> </w:t>
      </w:r>
      <w:r>
        <w:t>to_TO</w:t>
      </w:r>
      <w:r>
        <w:t xml:space="preserve"> </w:t>
      </w:r>
      <w:r>
        <w:t>interact_VB</w:t>
      </w:r>
      <w:r>
        <w:t xml:space="preserve"> </w:t>
      </w:r>
      <w:r>
        <w:t>But_CC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wanted_VBD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and_CC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ABCs_NNS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used_JJ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it_PRP</w:t>
      </w:r>
      <w:r>
        <w:t xml:space="preserve"> </w:t>
      </w:r>
      <w:r>
        <w:t>too_RB</w:t>
      </w:r>
      <w:r>
        <w:t xml:space="preserve"> </w:t>
      </w:r>
      <w:r>
        <w:t>at_IN</w:t>
      </w:r>
      <w:r>
        <w:t xml:space="preserve"> </w:t>
      </w:r>
      <w:r>
        <w:t>home_NN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beyond_IN</w:t>
      </w:r>
      <w:r>
        <w:t xml:space="preserve"> </w:t>
      </w:r>
      <w:r>
        <w:t>that_DT</w:t>
      </w:r>
      <w:r>
        <w:t xml:space="preserve"> </w:t>
      </w:r>
      <w:r>
        <w:t>actually_RB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rPr>
          <w:highlight w:val="yellow"/>
        </w:rPr>
        <w:t>sure_JJ</w:t>
      </w:r>
      <w:r>
        <w:t xml:space="preserve"> </w:t>
      </w:r>
      <w:r>
        <w:t>too_RB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more_RBR</w:t>
      </w:r>
      <w:r>
        <w:t xml:space="preserve"> </w:t>
      </w:r>
      <w:r>
        <w:t>for_IN</w:t>
      </w:r>
      <w:r>
        <w:t xml:space="preserve"> </w:t>
      </w:r>
      <w:r>
        <w:t>like_IN</w:t>
      </w:r>
      <w:r>
        <w:t xml:space="preserve"> </w:t>
      </w:r>
      <w:r>
        <w:t>interaction_NN</w:t>
      </w:r>
      <w:r>
        <w:t xml:space="preserve"> </w:t>
      </w:r>
      <w:r>
        <w:t>and_CC</w:t>
      </w:r>
      <w:r>
        <w:t xml:space="preserve"> </w:t>
      </w:r>
      <w:r>
        <w:t>things_NNS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true_JJ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late_JJ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Where_WRB</w:t>
      </w:r>
      <w:r>
        <w:t xml:space="preserve"> </w:t>
      </w:r>
      <w:r>
        <w:t>Where_WRB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Chapel_NN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Chapel_NN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Chapel_NN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they_PRP</w:t>
      </w:r>
      <w:r>
        <w:t xml:space="preserve"> </w:t>
      </w:r>
      <w:r>
        <w:t>take_VBP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Chinese_NN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Seventy_CD</w:t>
      </w:r>
      <w:r>
        <w:t xml:space="preserve"> </w:t>
      </w:r>
      <w:r>
        <w:t>percent_NN</w:t>
      </w:r>
      <w:r>
        <w:t xml:space="preserve"> </w:t>
      </w:r>
      <w:r>
        <w:t>Why_WRB</w:t>
      </w:r>
      <w:r>
        <w:t xml:space="preserve"> </w:t>
      </w:r>
      <w:r>
        <w:t>not_RB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Come_VBP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Actually_RB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Chapel_NN</w:t>
      </w:r>
      <w:r>
        <w:t xml:space="preserve"> </w:t>
      </w:r>
      <w:r>
        <w:t>earmarked_VBN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minute_NN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Marymount_NNP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t>myself_PRP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rPr>
          <w:highlight w:val="yellow"/>
        </w:rPr>
        <w:t>forget_VBP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got_VBD</w:t>
      </w:r>
      <w:r>
        <w:t xml:space="preserve"> </w:t>
      </w:r>
      <w:r>
        <w:t>Marymount_NNP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had_VBD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Marymount_NNP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Then_RB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carpool_VB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drive_VB</w:t>
      </w:r>
      <w:r>
        <w:t xml:space="preserve"> </w:t>
      </w:r>
      <w:r>
        <w:rPr>
          <w:highlight w:val="yellow"/>
        </w:rPr>
        <w:t>someday_RB</w:t>
      </w:r>
      <w:r>
        <w:t xml:space="preserve"> </w:t>
      </w:r>
      <w:r>
        <w:t>You_PRP</w:t>
      </w:r>
      <w:r>
        <w:t xml:space="preserve"> </w:t>
      </w:r>
      <w:r>
        <w:t>drive_VBP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days_NNS</w:t>
      </w:r>
      <w:r>
        <w:t xml:space="preserve"> </w:t>
      </w:r>
      <w:r>
        <w:t>Oh_UH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where_WRB</w:t>
      </w:r>
      <w:r>
        <w:t xml:space="preserve"> </w:t>
      </w:r>
      <w:r>
        <w:t>To_TO</w:t>
      </w:r>
      <w:r>
        <w:t xml:space="preserve"> </w:t>
      </w:r>
      <w:r>
        <w:t>Marymount_NNP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Why_WRB</w:t>
      </w:r>
      <w:r>
        <w:t xml:space="preserve"> </w:t>
      </w:r>
      <w:r>
        <w:t>not_RB</w:t>
      </w:r>
      <w:r>
        <w:t xml:space="preserve"> </w:t>
      </w:r>
      <w:r>
        <w:t>Why_WRB</w:t>
      </w:r>
      <w:r>
        <w:t xml:space="preserve"> </w:t>
      </w:r>
      <w:r>
        <w:t>not_RB</w:t>
      </w:r>
      <w:r>
        <w:t xml:space="preserve"> </w:t>
      </w:r>
      <w:r>
        <w:t>Why_WRB</w:t>
      </w:r>
      <w:r>
        <w:t xml:space="preserve"> </w:t>
      </w:r>
      <w:r>
        <w:t>not_RB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Will_MD</w:t>
      </w:r>
      <w:r>
        <w:t xml:space="preserve"> </w:t>
      </w:r>
      <w:r>
        <w:t>they_PRP</w:t>
      </w:r>
      <w:r>
        <w:t xml:space="preserve"> </w:t>
      </w:r>
      <w:r>
        <w:rPr>
          <w:highlight w:val="yellow"/>
        </w:rPr>
        <w:t>take_VB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not_RB</w:t>
      </w:r>
      <w:r>
        <w:t xml:space="preserve"> </w:t>
      </w:r>
      <w:r>
        <w:t>know_VB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try_VBP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You_PRP</w:t>
      </w:r>
      <w:r>
        <w:t xml:space="preserve"> </w:t>
      </w:r>
      <w:r>
        <w:t>try_VBP</w:t>
      </w:r>
      <w:r>
        <w:t xml:space="preserve"> </w:t>
      </w:r>
      <w:r>
        <w:t>to_TO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there_RB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beg_VB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beg_VB</w:t>
      </w:r>
      <w:r>
        <w:t xml:space="preserve"> </w:t>
      </w:r>
      <w:r>
        <w:t>and_CC</w:t>
      </w:r>
      <w:r>
        <w:t xml:space="preserve"> </w:t>
      </w:r>
      <w:r>
        <w:t>kowtow_VB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do_VB</w:t>
      </w:r>
      <w:r>
        <w:t xml:space="preserve"> </w:t>
      </w:r>
      <w:r>
        <w:t>such_JJ</w:t>
      </w:r>
      <w:r>
        <w:t xml:space="preserve"> </w:t>
      </w:r>
      <w:r>
        <w:t>things_NNS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do_VB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there_RB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But_CC</w:t>
      </w:r>
      <w:r>
        <w:t xml:space="preserve"> </w:t>
      </w:r>
      <w:r>
        <w:t>they_PRP</w:t>
      </w:r>
      <w:r>
        <w:t xml:space="preserve"> </w:t>
      </w:r>
      <w:r>
        <w:t>are_VBP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rPr>
          <w:highlight w:val="yellow"/>
        </w:rPr>
        <w:t>tied_VBN</w:t>
      </w:r>
      <w:r>
        <w:t xml:space="preserve"> </w:t>
      </w:r>
      <w:r>
        <w:t>right_RB</w:t>
      </w:r>
      <w:r>
        <w:t xml:space="preserve"> </w:t>
      </w:r>
      <w:r>
        <w:t>now_RB</w:t>
      </w:r>
      <w:r>
        <w:t xml:space="preserve"> </w:t>
      </w:r>
      <w:r>
        <w:t>Because_IN</w:t>
      </w:r>
      <w:r>
        <w:t xml:space="preserve"> </w:t>
      </w:r>
      <w:r>
        <w:t>all_DT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is_VBZ</w:t>
      </w:r>
      <w:r>
        <w:t xml:space="preserve"> </w:t>
      </w:r>
      <w:r>
        <w:t>that_IN</w:t>
      </w:r>
      <w:r>
        <w:t xml:space="preserve"> </w:t>
      </w:r>
      <w:r>
        <w:t>they_PRP</w:t>
      </w:r>
      <w:r>
        <w:t xml:space="preserve"> </w:t>
      </w:r>
      <w:r>
        <w:t>are_VBP</w:t>
      </w:r>
      <w:r>
        <w:t xml:space="preserve"> </w:t>
      </w:r>
      <w:r>
        <w:t>full-house_JJ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uh_UH</w:t>
      </w:r>
      <w:r>
        <w:t xml:space="preserve"> </w:t>
      </w:r>
      <w:r>
        <w:t>next_JJ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K1_NN</w:t>
      </w:r>
      <w:r>
        <w:t xml:space="preserve"> </w:t>
      </w:r>
      <w:r>
        <w:t>Why_WRB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you_PRP</w:t>
      </w:r>
      <w:r>
        <w:t xml:space="preserve"> </w:t>
      </w:r>
      <w:r>
        <w:t>just_RB</w:t>
      </w:r>
      <w:r>
        <w:t xml:space="preserve"> </w:t>
      </w:r>
      <w:r>
        <w:t>put_VB</w:t>
      </w:r>
      <w:r>
        <w:t xml:space="preserve"> </w:t>
      </w:r>
      <w:r>
        <w:t>your_PRP$</w:t>
      </w:r>
      <w:r>
        <w:t xml:space="preserve"> </w:t>
      </w:r>
      <w:r>
        <w:t>name_NN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see_VB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t>Pauline_NNP</w:t>
      </w:r>
      <w:r>
        <w:t xml:space="preserve"> </w:t>
      </w:r>
      <w:r>
        <w:t>you_PRP</w:t>
      </w:r>
      <w:r>
        <w:t xml:space="preserve"> </w:t>
      </w:r>
      <w:r>
        <w:t>say_VBP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going_VBG</w:t>
      </w:r>
      <w:r>
        <w:t xml:space="preserve"> </w:t>
      </w:r>
      <w:r>
        <w:t>to_TO</w:t>
      </w:r>
      <w:r>
        <w:t xml:space="preserve"> </w:t>
      </w:r>
      <w:r>
        <w:t>put_VB</w:t>
      </w:r>
      <w:r>
        <w:t xml:space="preserve"> </w:t>
      </w:r>
      <w:r>
        <w:t>April_NNP</w:t>
      </w:r>
      <w:r>
        <w:t xml:space="preserve"> </w:t>
      </w:r>
      <w:r>
        <w:t>in_IN</w:t>
      </w:r>
      <w:r>
        <w:t xml:space="preserve"> </w:t>
      </w:r>
      <w:r>
        <w:t>that_DT</w:t>
      </w:r>
      <w:r>
        <w:t xml:space="preserve"> </w:t>
      </w:r>
      <w:r>
        <w:t>PAP_NNP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happened_VBD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PAP_NNP</w:t>
      </w:r>
      <w:r>
        <w:t xml:space="preserve"> </w:t>
      </w:r>
      <w:r>
        <w:t>thing_NN</w:t>
      </w:r>
      <w:r>
        <w:t xml:space="preserve"> </w:t>
      </w:r>
      <w:r>
        <w:t>is_VBZ</w:t>
      </w:r>
      <w:r>
        <w:t xml:space="preserve"> </w:t>
      </w:r>
      <w:r>
        <w:t>like_IN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go_VB</w:t>
      </w:r>
      <w:r>
        <w:t xml:space="preserve"> </w:t>
      </w:r>
      <w:r>
        <w:t>you_PRP</w:t>
      </w:r>
      <w:r>
        <w:t xml:space="preserve"> </w:t>
      </w:r>
      <w:r>
        <w:t>go_VBP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As_RB</w:t>
      </w:r>
      <w:r>
        <w:t xml:space="preserve"> </w:t>
      </w:r>
      <w:r>
        <w:t>long_RB</w:t>
      </w:r>
      <w:r>
        <w:t xml:space="preserve"> </w:t>
      </w:r>
      <w:r>
        <w:t>you_PRP</w:t>
      </w:r>
      <w:r>
        <w:t xml:space="preserve"> </w:t>
      </w:r>
      <w:r>
        <w:t>pay_VBP</w:t>
      </w:r>
      <w:r>
        <w:t xml:space="preserve"> </w:t>
      </w:r>
      <w:r>
        <w:t>monthly_RB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care_VB</w:t>
      </w:r>
      <w:r>
        <w:t xml:space="preserve"> </w:t>
      </w:r>
      <w:r>
        <w:t>whether_IN</w:t>
      </w:r>
      <w:r>
        <w:t xml:space="preserve"> </w:t>
      </w:r>
      <w:r>
        <w:t>you_PRP</w:t>
      </w:r>
      <w:r>
        <w:t xml:space="preserve"> </w:t>
      </w:r>
      <w:r>
        <w:t>turn_VBP</w:t>
      </w:r>
      <w:r>
        <w:t xml:space="preserve"> </w:t>
      </w:r>
      <w:r>
        <w:t>up_RP</w:t>
      </w:r>
      <w:r>
        <w:t xml:space="preserve"> </w:t>
      </w:r>
      <w:r>
        <w:t>or_CC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got_VBD</w:t>
      </w:r>
      <w:r>
        <w:t xml:space="preserve"> </w:t>
      </w:r>
      <w:r>
        <w:t>her_PRP</w:t>
      </w:r>
      <w:r>
        <w:t xml:space="preserve"> </w:t>
      </w:r>
      <w:r>
        <w:t>in_IN</w:t>
      </w:r>
      <w:r>
        <w:t xml:space="preserve"> </w:t>
      </w:r>
      <w:r>
        <w:t>two_CD</w:t>
      </w:r>
      <w:r>
        <w:t xml:space="preserve"> </w:t>
      </w:r>
      <w:r>
        <w:t>places_NNS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got_VBD</w:t>
      </w:r>
      <w:r>
        <w:t xml:space="preserve"> </w:t>
      </w:r>
      <w:r>
        <w:t>her_PRP</w:t>
      </w:r>
      <w:r>
        <w:t xml:space="preserve"> </w:t>
      </w:r>
      <w:r>
        <w:t>in_IN</w:t>
      </w:r>
      <w:r>
        <w:t xml:space="preserve"> </w:t>
      </w:r>
      <w:r>
        <w:t>PAP_NNP</w:t>
      </w:r>
      <w:r>
        <w:t xml:space="preserve"> </w:t>
      </w:r>
      <w:r>
        <w:t>now_RB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PAP_NNP</w:t>
      </w:r>
      <w:r>
        <w:t xml:space="preserve"> </w:t>
      </w:r>
      <w:r>
        <w:t>is_VBZ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PAP_NNP</w:t>
      </w:r>
      <w:r>
        <w:t xml:space="preserve"> </w:t>
      </w:r>
      <w:r>
        <w:t>is_VBZ</w:t>
      </w:r>
      <w:r>
        <w:t xml:space="preserve"> </w:t>
      </w:r>
      <w:r>
        <w:t>for_IN</w:t>
      </w:r>
      <w:r>
        <w:t xml:space="preserve"> </w:t>
      </w:r>
      <w:r>
        <w:t>when_WRB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started_VBN</w:t>
      </w:r>
      <w:r>
        <w:t xml:space="preserve"> </w:t>
      </w:r>
      <w:r>
        <w:t>Now_RB</w:t>
      </w:r>
      <w:r>
        <w:t xml:space="preserve"> </w:t>
      </w:r>
      <w:r>
        <w:t>Now_RB</w:t>
      </w:r>
      <w:r>
        <w:t xml:space="preserve"> </w:t>
      </w:r>
      <w:r>
        <w:t>Has_VBZ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started_VBN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every_DT</w:t>
      </w:r>
      <w:r>
        <w:t xml:space="preserve"> </w:t>
      </w:r>
      <w:r>
        <w:t>morning_NN</w:t>
      </w:r>
      <w:r>
        <w:t xml:space="preserve"> </w:t>
      </w:r>
      <w:r>
        <w:t>from_IN</w:t>
      </w:r>
      <w:r>
        <w:t xml:space="preserve"> </w:t>
      </w:r>
      <w:r>
        <w:rPr>
          <w:highlight w:val="yellow"/>
        </w:rPr>
        <w:t>ten_CD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twelve_CD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sukasuka_VB</w:t>
      </w:r>
      <w:r>
        <w:t xml:space="preserve"> </w:t>
      </w:r>
      <w:r>
        <w:t>if_IN</w:t>
      </w:r>
      <w:r>
        <w:t xml:space="preserve"> </w:t>
      </w:r>
      <w:r>
        <w:t>I_PRP</w:t>
      </w:r>
      <w:r>
        <w:t xml:space="preserve"> </w:t>
      </w:r>
      <w:r>
        <w:t>feel_VBP</w:t>
      </w:r>
      <w:r>
        <w:t xml:space="preserve"> </w:t>
      </w:r>
      <w:r>
        <w:rPr>
          <w:highlight w:val="yellow"/>
        </w:rPr>
        <w:t>like_VBP</w:t>
      </w:r>
      <w:r>
        <w:t xml:space="preserve"> </w:t>
      </w:r>
      <w:r>
        <w:t>it_PRP</w:t>
      </w:r>
      <w:r>
        <w:t xml:space="preserve"> </w:t>
      </w:r>
      <w:r>
        <w:t>or_CC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feel_VB</w:t>
      </w:r>
      <w:r>
        <w:t xml:space="preserve"> </w:t>
      </w:r>
      <w:r>
        <w:rPr>
          <w:highlight w:val="yellow"/>
        </w:rPr>
        <w:t>up_JJ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it_PRP</w:t>
      </w:r>
      <w:r>
        <w:t xml:space="preserve"> </w:t>
      </w:r>
      <w:r>
        <w:t>she_PRP</w:t>
      </w:r>
      <w:r>
        <w:t xml:space="preserve"> </w:t>
      </w:r>
      <w:r>
        <w:t>gets_VBZ</w:t>
      </w:r>
      <w:r>
        <w:t xml:space="preserve"> </w:t>
      </w:r>
      <w:r>
        <w:t>up_RP</w:t>
      </w:r>
      <w:r>
        <w:t xml:space="preserve"> </w:t>
      </w:r>
      <w:r>
        <w:t>on_IN</w:t>
      </w:r>
      <w:r>
        <w:t xml:space="preserve"> </w:t>
      </w:r>
      <w:r>
        <w:t>time_NN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bring_VB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t>our_PRP$</w:t>
      </w:r>
      <w:r>
        <w:t xml:space="preserve"> </w:t>
      </w:r>
      <w:r>
        <w:t>little_JJ</w:t>
      </w:r>
      <w:r>
        <w:t xml:space="preserve"> </w:t>
      </w:r>
      <w:r>
        <w:t>darling_NN</w:t>
      </w:r>
      <w:r>
        <w:t xml:space="preserve"> </w:t>
      </w:r>
      <w:r>
        <w:t>has_VBZ</w:t>
      </w:r>
      <w:r>
        <w:t xml:space="preserve"> </w:t>
      </w:r>
      <w:r>
        <w:t>already_RB</w:t>
      </w:r>
      <w:r>
        <w:t xml:space="preserve"> </w:t>
      </w:r>
      <w:r>
        <w:t>started_VBN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some_DT</w:t>
      </w:r>
      <w:r>
        <w:t xml:space="preserve"> </w:t>
      </w:r>
      <w:r>
        <w:t>Some_DT</w:t>
      </w:r>
      <w:r>
        <w:t xml:space="preserve"> </w:t>
      </w:r>
      <w:r>
        <w:rPr>
          <w:highlight w:val="yellow"/>
        </w:rPr>
        <w:t>Chinese_NN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is_VBZ</w:t>
      </w:r>
      <w:r>
        <w:t xml:space="preserve"> </w:t>
      </w:r>
      <w:r>
        <w:t>primarily_RB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Chinese_NN</w:t>
      </w:r>
      <w:r>
        <w:t xml:space="preserve"> </w:t>
      </w:r>
      <w:r>
        <w:t>not_RB</w:t>
      </w:r>
      <w:r>
        <w:t xml:space="preserve"> </w:t>
      </w:r>
      <w:r>
        <w:t>for_IN</w:t>
      </w:r>
      <w:r>
        <w:t xml:space="preserve"> </w:t>
      </w:r>
      <w:r>
        <w:t>anything_NN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Marymount_NNP</w:t>
      </w:r>
      <w:r>
        <w:t xml:space="preserve"> </w:t>
      </w:r>
      <w:r>
        <w:t>you_PRP</w:t>
      </w:r>
      <w:r>
        <w:t xml:space="preserve"> </w:t>
      </w:r>
      <w:r>
        <w:t>ve_VBP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rPr>
          <w:highlight w:val="yellow"/>
        </w:rPr>
        <w:t>her_PRP</w:t>
      </w:r>
      <w:r>
        <w:t xml:space="preserve"> </w:t>
      </w:r>
      <w:r>
        <w:rPr>
          <w:highlight w:val="yellow"/>
        </w:rPr>
        <w:t>in_RB</w:t>
      </w:r>
      <w:r>
        <w:t xml:space="preserve"> </w:t>
      </w:r>
      <w:r>
        <w:t>for_IN</w:t>
      </w:r>
      <w:r>
        <w:t xml:space="preserve"> </w:t>
      </w:r>
      <w:r>
        <w:t>next_JJ</w:t>
      </w:r>
      <w:r>
        <w:t xml:space="preserve"> </w:t>
      </w:r>
      <w:r>
        <w:t>year_NN</w:t>
      </w:r>
      <w:r>
        <w:t xml:space="preserve"> </w:t>
      </w:r>
      <w:r>
        <w:t>Next_JJ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Nursery_NN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Next_JJ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nursery_NN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Your_PRP$</w:t>
      </w:r>
      <w:r>
        <w:t xml:space="preserve"> </w:t>
      </w:r>
      <w:r>
        <w:t>PAP_NNP</w:t>
      </w:r>
      <w:r>
        <w:t xml:space="preserve"> </w:t>
      </w:r>
      <w:r>
        <w:t>started_VBD</w:t>
      </w:r>
      <w:r>
        <w:t xml:space="preserve"> </w:t>
      </w:r>
      <w:r>
        <w:t>already_RB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PAP_NNP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care_VB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as_RB</w:t>
      </w:r>
      <w:r>
        <w:t xml:space="preserve"> </w:t>
      </w:r>
      <w:r>
        <w:t>long_RB</w:t>
      </w:r>
      <w:r>
        <w:t xml:space="preserve"> </w:t>
      </w:r>
      <w:r>
        <w:t>as_IN</w:t>
      </w:r>
      <w:r>
        <w:t xml:space="preserve"> </w:t>
      </w:r>
      <w:r>
        <w:t>you_PRP</w:t>
      </w:r>
      <w:r>
        <w:t xml:space="preserve"> </w:t>
      </w:r>
      <w:r>
        <w:t>pay_VBP</w:t>
      </w:r>
      <w:r>
        <w:t xml:space="preserve"> </w:t>
      </w:r>
      <w:r>
        <w:t>them_PRP</w:t>
      </w:r>
      <w:r>
        <w:t xml:space="preserve"> </w:t>
      </w:r>
      <w:r>
        <w:t>that_DT</w:t>
      </w:r>
      <w:r>
        <w:t xml:space="preserve"> </w:t>
      </w:r>
      <w:r>
        <w:t>amount_NN</w:t>
      </w:r>
      <w:r>
        <w:t xml:space="preserve"> </w:t>
      </w:r>
      <w:r>
        <w:t>of_IN</w:t>
      </w:r>
      <w:r>
        <w:t xml:space="preserve"> </w:t>
      </w:r>
      <w:r>
        <w:t>money_NN</w:t>
      </w:r>
      <w:r>
        <w:t xml:space="preserve"> </w:t>
      </w:r>
      <w:r>
        <w:rPr>
          <w:highlight w:val="yellow"/>
        </w:rPr>
        <w:t>Whether_IN</w:t>
      </w:r>
      <w:r>
        <w:t xml:space="preserve"> </w:t>
      </w:r>
      <w:r>
        <w:t>you_PRP</w:t>
      </w:r>
      <w:r>
        <w:t xml:space="preserve"> </w:t>
      </w:r>
      <w:r>
        <w:t>turn_VBP</w:t>
      </w:r>
      <w:r>
        <w:t xml:space="preserve"> </w:t>
      </w:r>
      <w:r>
        <w:t>up_RP</w:t>
      </w:r>
      <w:r>
        <w:t xml:space="preserve"> </w:t>
      </w:r>
      <w:r>
        <w:t>you_PRP</w:t>
      </w:r>
      <w:r>
        <w:t xml:space="preserve"> </w:t>
      </w:r>
      <w:r>
        <w:t>come_VBP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come_VB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care_VB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t>difficult_JJ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into_IN</w:t>
      </w:r>
      <w:r>
        <w:t xml:space="preserve"> </w:t>
      </w:r>
      <w:r>
        <w:t>the_DT</w:t>
      </w:r>
      <w:r>
        <w:t xml:space="preserve"> </w:t>
      </w:r>
      <w:r>
        <w:t>PAP_NNP</w:t>
      </w:r>
      <w:r>
        <w:t xml:space="preserve"> </w:t>
      </w:r>
      <w:r>
        <w:t>program_NN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PAP_NNP</w:t>
      </w:r>
      <w:r>
        <w:t xml:space="preserve"> </w:t>
      </w:r>
      <w:r>
        <w:t>is_VBZ</w:t>
      </w:r>
      <w:r>
        <w:t xml:space="preserve"> </w:t>
      </w:r>
      <w:r>
        <w:t>very_RB</w:t>
      </w:r>
      <w:r>
        <w:t xml:space="preserve"> </w:t>
      </w:r>
      <w:r>
        <w:t>easy_JJ</w:t>
      </w:r>
      <w:r>
        <w:t xml:space="preserve"> </w:t>
      </w:r>
      <w:r>
        <w:rPr>
          <w:highlight w:val="yellow"/>
        </w:rPr>
        <w:t>Where_WRB</w:t>
      </w:r>
      <w:r>
        <w:t xml:space="preserve"> </w:t>
      </w:r>
      <w:r>
        <w:t>is_VBZ</w:t>
      </w:r>
      <w:r>
        <w:t xml:space="preserve"> </w:t>
      </w:r>
      <w:r>
        <w:t>this_DT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maybe_RB</w:t>
      </w:r>
      <w:r>
        <w:t xml:space="preserve"> </w:t>
      </w:r>
      <w:r>
        <w:t>if_IN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Bee_NNP</w:t>
      </w:r>
      <w:r>
        <w:t xml:space="preserve"> </w:t>
      </w:r>
      <w:r>
        <w:t>Joo_NNP</w:t>
      </w:r>
      <w:r>
        <w:t xml:space="preserve"> </w:t>
      </w:r>
      <w:r>
        <w:t>can_MD</w:t>
      </w:r>
      <w:r>
        <w:t xml:space="preserve"> </w:t>
      </w:r>
      <w:r>
        <w:t>join_VB</w:t>
      </w:r>
      <w:r>
        <w:t xml:space="preserve"> </w:t>
      </w:r>
      <w:r>
        <w:t>April_NNP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sukasuka_VB</w:t>
      </w:r>
      <w:r>
        <w:t xml:space="preserve"> </w:t>
      </w:r>
      <w:r>
        <w:t>go_VB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Go_VB</w:t>
      </w:r>
      <w:r>
        <w:t xml:space="preserve"> </w:t>
      </w:r>
      <w:r>
        <w:rPr>
          <w:highlight w:val="yellow"/>
        </w:rPr>
        <w:t>sukasuka_VB</w:t>
      </w:r>
      <w:r>
        <w:t xml:space="preserve"> </w:t>
      </w:r>
      <w:r>
        <w:t>Then_RB</w:t>
      </w:r>
      <w:r>
        <w:t xml:space="preserve"> </w:t>
      </w:r>
      <w:r>
        <w:t>sleep_VB</w:t>
      </w:r>
      <w:r>
        <w:t xml:space="preserve"> </w:t>
      </w:r>
      <w:r>
        <w:rPr>
          <w:highlight w:val="yellow"/>
        </w:rPr>
        <w:t>Who_WP</w:t>
      </w:r>
      <w:r>
        <w:t xml:space="preserve"> </w:t>
      </w:r>
      <w:r>
        <w:t>cares_VBZ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is_VBZ</w:t>
      </w:r>
      <w:r>
        <w:t xml:space="preserve"> </w:t>
      </w:r>
      <w:r>
        <w:t>actually_RB</w:t>
      </w:r>
      <w:r>
        <w:t xml:space="preserve"> </w:t>
      </w:r>
      <w:r>
        <w:rPr>
          <w:highlight w:val="yellow"/>
        </w:rPr>
        <w:t>um_UH</w:t>
      </w:r>
      <w:r>
        <w:t xml:space="preserve"> </w:t>
      </w:r>
      <w:r>
        <w:rPr>
          <w:highlight w:val="yellow"/>
        </w:rPr>
        <w:t>well_UH</w:t>
      </w:r>
      <w:r>
        <w:t xml:space="preserve"> </w:t>
      </w:r>
      <w:r>
        <w:t>they_PRP</w:t>
      </w:r>
      <w:r>
        <w:t xml:space="preserve"> </w:t>
      </w:r>
      <w:r>
        <w:t>have_VBP</w:t>
      </w:r>
      <w:r>
        <w:t xml:space="preserve"> </w:t>
      </w:r>
      <w:r>
        <w:t>morning_NN</w:t>
      </w:r>
      <w:r>
        <w:t xml:space="preserve"> </w:t>
      </w:r>
      <w:r>
        <w:t>and_CC</w:t>
      </w:r>
      <w:r>
        <w:t xml:space="preserve"> </w:t>
      </w:r>
      <w:r>
        <w:t>afternoon_NN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lady_NN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that_IN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better_JJR</w:t>
      </w:r>
      <w:r>
        <w:t xml:space="preserve"> </w:t>
      </w:r>
      <w:r>
        <w:t>to_TO</w:t>
      </w:r>
      <w:r>
        <w:t xml:space="preserve"> </w:t>
      </w:r>
      <w:r>
        <w:t>put_VB</w:t>
      </w:r>
      <w:r>
        <w:t xml:space="preserve"> </w:t>
      </w:r>
      <w:r>
        <w:t>her_PRP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morning_NN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actually_RB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t>is_VBZ</w:t>
      </w:r>
      <w:r>
        <w:t xml:space="preserve"> </w:t>
      </w:r>
      <w:r>
        <w:t>between_IN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ten_CD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yellow"/>
        </w:rPr>
        <w:t>twelve_CD</w:t>
      </w:r>
      <w:r>
        <w:t xml:space="preserve"> </w:t>
      </w:r>
      <w:r>
        <w:rPr>
          <w:highlight w:val="yellow"/>
        </w:rPr>
        <w:t>thirty_CD</w:t>
      </w:r>
      <w:r>
        <w:t xml:space="preserve"> </w:t>
      </w:r>
      <w:r>
        <w:t>thereabouts_NNS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Chinese_NN</w:t>
      </w:r>
      <w:r>
        <w:t xml:space="preserve"> </w:t>
      </w:r>
      <w:r>
        <w:rPr>
          <w:highlight w:val="yellow"/>
        </w:rPr>
        <w:t>teacher_NN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  <w:r>
        <w:t>so_RB</w:t>
      </w:r>
      <w:r>
        <w:t xml:space="preserve"> </w:t>
      </w:r>
      <w:r>
        <w:t>You_PRP</w:t>
      </w:r>
      <w:r>
        <w:t xml:space="preserve"> </w:t>
      </w:r>
      <w:r>
        <w:t>are_VBP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