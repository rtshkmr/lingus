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hey</w:t>
      </w:r>
      <w:r>
        <w:t xml:space="preserve"> </w:t>
      </w:r>
      <w:r>
        <w:rPr>
          <w:highlight w:val="yellow"/>
        </w:rPr>
        <w:t>alyssa</w:t>
      </w:r>
      <w:r>
        <w:t xml:space="preserve"> </w:t>
      </w:r>
      <w:r>
        <w:t>today's</w:t>
      </w:r>
      <w:r>
        <w:t xml:space="preserve"> </w:t>
      </w:r>
      <w:r>
        <w:t>a</w:t>
      </w:r>
      <w:r>
        <w:t xml:space="preserve"> </w:t>
      </w:r>
      <w:r>
        <w:t>pretty</w:t>
      </w:r>
      <w:r>
        <w:t xml:space="preserve"> </w:t>
      </w:r>
      <w:r>
        <w:t>beautiful</w:t>
      </w:r>
      <w:r>
        <w:t xml:space="preserve"> </w:t>
      </w:r>
      <w:r>
        <w:t>day.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