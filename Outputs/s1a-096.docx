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yellow"/>
        </w:rPr>
        <w:t>Hello_UH</w:t>
      </w:r>
      <w:r>
        <w:t xml:space="preserve"> </w:t>
      </w:r>
      <w:r>
        <w:rPr>
          <w:highlight w:val="yellow"/>
        </w:rPr>
        <w:t>Hello_UH</w:t>
      </w:r>
      <w:r>
        <w:t xml:space="preserve"> </w:t>
      </w:r>
      <w:r>
        <w:rPr>
          <w:highlight w:val="yellow"/>
        </w:rPr>
        <w:t>May_MD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speak_VB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Alvin_NNP</w:t>
      </w:r>
      <w:r>
        <w:t xml:space="preserve"> </w:t>
      </w:r>
      <w:r>
        <w:rPr>
          <w:highlight w:val="yellow"/>
        </w:rPr>
        <w:t>please_UH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Who_WP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speaking_VBG</w:t>
      </w:r>
      <w:r>
        <w:t xml:space="preserve"> </w:t>
      </w:r>
      <w:r>
        <w:rPr>
          <w:highlight w:val="yellow"/>
        </w:rPr>
        <w:t>please_UH</w:t>
      </w:r>
      <w:r>
        <w:t xml:space="preserve"> </w:t>
      </w:r>
      <w:r>
        <w:t>Ganesh_NNP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Hang_VBP</w:t>
      </w:r>
      <w:r>
        <w:t xml:space="preserve"> </w:t>
      </w:r>
      <w:r>
        <w:rPr>
          <w:highlight w:val="yellow"/>
        </w:rPr>
        <w:t>on_RP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Thanks_UH</w:t>
      </w:r>
      <w:r>
        <w:t xml:space="preserve"> </w:t>
      </w:r>
      <w:r>
        <w:rPr>
          <w:highlight w:val="yellow"/>
        </w:rPr>
        <w:t>Hello_UH</w:t>
      </w:r>
      <w:r>
        <w:t xml:space="preserve"> </w:t>
      </w:r>
      <w:r>
        <w:rPr>
          <w:highlight w:val="yellow"/>
        </w:rPr>
        <w:t>Hi_UH</w:t>
      </w:r>
      <w:r>
        <w:t xml:space="preserve"> </w:t>
      </w:r>
      <w:r>
        <w:t>Alvin_NNP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Ganesh_NNP</w:t>
      </w:r>
      <w:r>
        <w:t xml:space="preserve"> </w:t>
      </w:r>
      <w:r>
        <w:t>here_RB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what_WDT</w:t>
      </w:r>
      <w:r>
        <w:t xml:space="preserve"> </w:t>
      </w:r>
      <w:r>
        <w:t>time_NN</w:t>
      </w:r>
      <w:r>
        <w:t xml:space="preserve"> </w:t>
      </w:r>
      <w:r>
        <w:t>Haresh_NNP</w:t>
      </w:r>
      <w:r>
        <w:t xml:space="preserve"> </w:t>
      </w:r>
      <w:r>
        <w:t>coming_VBG</w:t>
      </w:r>
      <w:r>
        <w:t xml:space="preserve"> </w:t>
      </w:r>
      <w:r>
        <w:t>down_RP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Supposed_VBN</w:t>
      </w:r>
      <w:r>
        <w:t xml:space="preserve"> </w:t>
      </w:r>
      <w:r>
        <w:t>to_TO</w:t>
      </w:r>
      <w:r>
        <w:t xml:space="preserve"> </w:t>
      </w:r>
      <w:r>
        <w:t>be_VB</w:t>
      </w:r>
      <w:r>
        <w:t xml:space="preserve"> </w:t>
      </w:r>
      <w:r>
        <w:t>four_CD</w:t>
      </w:r>
      <w:r>
        <w:t xml:space="preserve"> </w:t>
      </w:r>
      <w:r>
        <w:t>At_IN</w:t>
      </w:r>
      <w:r>
        <w:t xml:space="preserve"> </w:t>
      </w:r>
      <w:r>
        <w:t>four_CD</w:t>
      </w:r>
      <w:r>
        <w:t xml:space="preserve"> </w:t>
      </w:r>
      <w:r>
        <w:t>clock_NN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Four_CD</w:t>
      </w:r>
      <w:r>
        <w:t xml:space="preserve"> </w:t>
      </w:r>
      <w:r>
        <w:t>clock_NN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t>be_VB</w:t>
      </w:r>
      <w:r>
        <w:t xml:space="preserve"> </w:t>
      </w:r>
      <w:r>
        <w:rPr>
          <w:highlight w:val="yellow"/>
        </w:rPr>
        <w:t>down_RB</w:t>
      </w:r>
      <w:r>
        <w:t xml:space="preserve"> </w:t>
      </w:r>
      <w:r>
        <w:t>at_IN</w:t>
      </w:r>
      <w:r>
        <w:t xml:space="preserve"> </w:t>
      </w:r>
      <w:r>
        <w:t>Because_IN</w:t>
      </w:r>
      <w:r>
        <w:t xml:space="preserve"> </w:t>
      </w:r>
      <w:r>
        <w:t>he_PRP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call_VB</w:t>
      </w:r>
      <w:r>
        <w:t xml:space="preserve"> </w:t>
      </w:r>
      <w:r>
        <w:t>back_RB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we_PRP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reach_VB</w:t>
      </w:r>
      <w:r>
        <w:t xml:space="preserve"> </w:t>
      </w:r>
      <w:r>
        <w:t>him_PRP</w:t>
      </w:r>
      <w:r>
        <w:t xml:space="preserve"> </w:t>
      </w:r>
      <w:r>
        <w:t>already_RB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But_CC</w:t>
      </w:r>
      <w:r>
        <w:t xml:space="preserve"> </w:t>
      </w:r>
      <w:r>
        <w:t>does_VBZ</w:t>
      </w:r>
      <w:r>
        <w:t xml:space="preserve"> </w:t>
      </w:r>
      <w:r>
        <w:t>he_PRP</w:t>
      </w:r>
      <w:r>
        <w:t xml:space="preserve"> </w:t>
      </w:r>
      <w:r>
        <w:t>have_VB</w:t>
      </w:r>
      <w:r>
        <w:t xml:space="preserve"> </w:t>
      </w:r>
      <w:r>
        <w:t>the_DT</w:t>
      </w:r>
      <w:r>
        <w:t xml:space="preserve"> </w:t>
      </w:r>
      <w:r>
        <w:t>budget_NN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t>that_DT</w:t>
      </w:r>
      <w:r>
        <w:t xml:space="preserve"> </w:t>
      </w:r>
      <w:r>
        <w:t>for_IN</w:t>
      </w:r>
      <w:r>
        <w:t xml:space="preserve"> </w:t>
      </w:r>
      <w:r>
        <w:t>the_DT</w:t>
      </w:r>
      <w:r>
        <w:t xml:space="preserve"> </w:t>
      </w:r>
      <w:r>
        <w:t>next_JJ</w:t>
      </w:r>
      <w:r>
        <w:t xml:space="preserve"> </w:t>
      </w:r>
      <w:r>
        <w:t>production_NN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cyan"/>
        </w:rPr>
        <w:t>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Because_IN</w:t>
      </w:r>
      <w:r>
        <w:t xml:space="preserve"> </w:t>
      </w:r>
      <w:r>
        <w:t>the_DT</w:t>
      </w:r>
      <w:r>
        <w:t xml:space="preserve"> </w:t>
      </w:r>
      <w:r>
        <w:t>thing_NN</w:t>
      </w:r>
      <w:r>
        <w:t xml:space="preserve"> </w:t>
      </w:r>
      <w:r>
        <w:t>is_VBZ</w:t>
      </w:r>
      <w:r>
        <w:t xml:space="preserve"> </w:t>
      </w:r>
      <w:r>
        <w:t>I_PRP</w:t>
      </w:r>
      <w:r>
        <w:t xml:space="preserve"> </w:t>
      </w:r>
      <w:r>
        <w:t>need_VBP</w:t>
      </w:r>
      <w:r>
        <w:t xml:space="preserve"> </w:t>
      </w:r>
      <w:r>
        <w:t>to_TO</w:t>
      </w:r>
      <w:r>
        <w:t xml:space="preserve"> </w:t>
      </w:r>
      <w:r>
        <w:t>know_VB</w:t>
      </w:r>
      <w:r>
        <w:t xml:space="preserve"> </w:t>
      </w:r>
      <w:r>
        <w:t>roughly_RB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much_RB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ll_MD</w:t>
      </w:r>
      <w:r>
        <w:t xml:space="preserve"> </w:t>
      </w:r>
      <w:r>
        <w:rPr>
          <w:highlight w:val="yellow"/>
        </w:rPr>
        <w:t>cost_VB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give_VB</w:t>
      </w:r>
      <w:r>
        <w:t xml:space="preserve"> </w:t>
      </w:r>
      <w:r>
        <w:t>you_PRP</w:t>
      </w:r>
      <w:r>
        <w:t xml:space="preserve"> </w:t>
      </w:r>
      <w:r>
        <w:t>a_DT</w:t>
      </w:r>
      <w:r>
        <w:t xml:space="preserve"> </w:t>
      </w:r>
      <w:r>
        <w:t>number_NN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so_RB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Can_MD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Maybe_RB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work_VB</w:t>
      </w:r>
      <w:r>
        <w:t xml:space="preserve"> </w:t>
      </w:r>
      <w:r>
        <w:t>with_IN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he_PRP</w:t>
      </w:r>
      <w:r>
        <w:t xml:space="preserve"> </w:t>
      </w:r>
      <w:r>
        <w:t>has_VBZ</w:t>
      </w:r>
      <w:r>
        <w:t xml:space="preserve"> </w:t>
      </w:r>
      <w:r>
        <w:t>something_NN</w:t>
      </w:r>
      <w:r>
        <w:t xml:space="preserve"> </w:t>
      </w:r>
      <w:r>
        <w:t>in_IN</w:t>
      </w:r>
      <w:r>
        <w:t xml:space="preserve"> </w:t>
      </w:r>
      <w:r>
        <w:t>his_PRP$</w:t>
      </w:r>
      <w:r>
        <w:t xml:space="preserve"> </w:t>
      </w:r>
      <w:r>
        <w:t>head_NN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We_PRP</w:t>
      </w:r>
      <w:r>
        <w:t xml:space="preserve"> </w:t>
      </w:r>
      <w:r>
        <w:t>work_VBP</w:t>
      </w:r>
      <w:r>
        <w:t xml:space="preserve"> </w:t>
      </w:r>
      <w:r>
        <w:t>with_IN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After_IN</w:t>
      </w:r>
      <w:r>
        <w:t xml:space="preserve"> </w:t>
      </w:r>
      <w:r>
        <w:t>the_DT</w:t>
      </w:r>
      <w:r>
        <w:t xml:space="preserve"> </w:t>
      </w:r>
      <w:r>
        <w:t>discussion_NN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do_VB</w:t>
      </w:r>
      <w:r>
        <w:t xml:space="preserve"> </w:t>
      </w:r>
      <w:r>
        <w:t>is_VBZ</w:t>
      </w:r>
      <w:r>
        <w:t xml:space="preserve"> </w:t>
      </w:r>
      <w:r>
        <w:t>maybe_RB</w:t>
      </w:r>
      <w:r>
        <w:t xml:space="preserve"> </w:t>
      </w:r>
      <w:r>
        <w:rPr>
          <w:highlight w:val="yellow"/>
        </w:rPr>
        <w:t>type_VB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out_RB</w:t>
      </w:r>
      <w:r>
        <w:t xml:space="preserve"> </w:t>
      </w:r>
      <w:r>
        <w:rPr>
          <w:highlight w:val="yellow"/>
        </w:rPr>
        <w:t>tonight_RB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fax_VB</w:t>
      </w:r>
      <w:r>
        <w:t xml:space="preserve"> </w:t>
      </w:r>
      <w:r>
        <w:t>it_PRP</w:t>
      </w:r>
      <w:r>
        <w:t xml:space="preserve"> </w:t>
      </w:r>
      <w:r>
        <w:t>for_IN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like_IN</w:t>
      </w:r>
      <w:r>
        <w:t xml:space="preserve"> </w:t>
      </w:r>
      <w:r>
        <w:t>followed_VBN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thing_NN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Followed_VBN</w:t>
      </w:r>
      <w:r>
        <w:t xml:space="preserve"> </w:t>
      </w:r>
      <w:r>
        <w:t>from_IN</w:t>
      </w:r>
      <w:r>
        <w:t xml:space="preserve"> </w:t>
      </w:r>
      <w:r>
        <w:t>the_DT</w:t>
      </w:r>
      <w:r>
        <w:t xml:space="preserve"> </w:t>
      </w:r>
      <w:r>
        <w:t>meeting_NN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whether_IN</w:t>
      </w:r>
      <w:r>
        <w:t xml:space="preserve"> </w:t>
      </w:r>
      <w:r>
        <w:t>he_PRP</w:t>
      </w:r>
      <w:r>
        <w:t xml:space="preserve"> </w:t>
      </w:r>
      <w:r>
        <w:t>has_VBZ</w:t>
      </w:r>
      <w:r>
        <w:t xml:space="preserve"> </w:t>
      </w:r>
      <w:r>
        <w:t>anything_NN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written_JJ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That_DT</w:t>
      </w:r>
      <w:r>
        <w:t xml:space="preserve"> </w:t>
      </w:r>
      <w:r>
        <w:t>s_VBZ</w:t>
      </w:r>
      <w:r>
        <w:t xml:space="preserve"> </w:t>
      </w:r>
      <w:r>
        <w:t>true_JJ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maybe_RB</w:t>
      </w:r>
      <w:r>
        <w:t xml:space="preserve"> </w:t>
      </w:r>
      <w:r>
        <w:t>today_NN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preliminary_JJ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thing_NN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Ganesh_NNP</w:t>
      </w:r>
      <w:r>
        <w:t xml:space="preserve"> </w:t>
      </w:r>
      <w:r>
        <w:t>will_MD</w:t>
      </w:r>
      <w:r>
        <w:t xml:space="preserve"> </w:t>
      </w:r>
      <w:r>
        <w:t>be_VB</w:t>
      </w:r>
      <w:r>
        <w:t xml:space="preserve"> </w:t>
      </w:r>
      <w:r>
        <w:t>no_DT</w:t>
      </w:r>
      <w:r>
        <w:t xml:space="preserve"> </w:t>
      </w:r>
      <w:r>
        <w:t>problem_NN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some_DT</w:t>
      </w:r>
      <w:r>
        <w:t xml:space="preserve"> </w:t>
      </w:r>
      <w:r>
        <w:t>ideas_NNS</w:t>
      </w:r>
      <w:r>
        <w:t xml:space="preserve"> </w:t>
      </w:r>
      <w:r>
        <w:t>and_CC</w:t>
      </w:r>
      <w:r>
        <w:t xml:space="preserve"> </w:t>
      </w:r>
      <w:r>
        <w:t>maybe_RB</w:t>
      </w:r>
      <w:r>
        <w:t xml:space="preserve"> </w:t>
      </w:r>
      <w:r>
        <w:rPr>
          <w:highlight w:val="yellow"/>
        </w:rPr>
        <w:t>want_VB</w:t>
      </w:r>
      <w:r>
        <w:t xml:space="preserve"> </w:t>
      </w:r>
      <w:r>
        <w:t>to_TO</w:t>
      </w:r>
      <w:r>
        <w:t xml:space="preserve"> </w:t>
      </w:r>
      <w:r>
        <w:rPr>
          <w:highlight w:val="yellow"/>
        </w:rPr>
        <w:t>like_UH</w:t>
      </w:r>
      <w:r>
        <w:t xml:space="preserve"> </w:t>
      </w:r>
      <w:r>
        <w:rPr>
          <w:highlight w:val="yellow"/>
        </w:rPr>
        <w:t>work_VB</w:t>
      </w:r>
      <w:r>
        <w:t xml:space="preserve"> </w:t>
      </w:r>
      <w:r>
        <w:rPr>
          <w:highlight w:val="yellow"/>
        </w:rPr>
        <w:t>out_RP</w:t>
      </w:r>
      <w:r>
        <w:t xml:space="preserve"> </w:t>
      </w:r>
      <w:r>
        <w:t>something_NN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Work_VB</w:t>
      </w:r>
      <w:r>
        <w:t xml:space="preserve"> </w:t>
      </w:r>
      <w:r>
        <w:t>out_RP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That_DT</w:t>
      </w:r>
      <w:r>
        <w:t xml:space="preserve"> </w:t>
      </w:r>
      <w:r>
        <w:t>should_MD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be_VB</w:t>
      </w:r>
      <w:r>
        <w:t xml:space="preserve"> </w:t>
      </w:r>
      <w:r>
        <w:t>a_DT</w:t>
      </w:r>
      <w:r>
        <w:t xml:space="preserve"> </w:t>
      </w:r>
      <w:r>
        <w:t>problem_NN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Before_IN</w:t>
      </w:r>
      <w:r>
        <w:t xml:space="preserve"> </w:t>
      </w:r>
      <w:r>
        <w:t>you_PRP</w:t>
      </w:r>
      <w:r>
        <w:t xml:space="preserve"> </w:t>
      </w:r>
      <w:r>
        <w:t>put_VBP</w:t>
      </w:r>
      <w:r>
        <w:t xml:space="preserve"> </w:t>
      </w:r>
      <w:r>
        <w:t>down_RP</w:t>
      </w:r>
      <w:r>
        <w:t xml:space="preserve"> </w:t>
      </w:r>
      <w:r>
        <w:t>the_DT</w:t>
      </w:r>
      <w:r>
        <w:t xml:space="preserve"> </w:t>
      </w:r>
      <w:r>
        <w:t>phone_NN</w:t>
      </w:r>
      <w:r>
        <w:t xml:space="preserve"> </w:t>
      </w:r>
      <w:r>
        <w:t>I_PRP</w:t>
      </w:r>
      <w:r>
        <w:t xml:space="preserve"> </w:t>
      </w:r>
      <w:r>
        <w:t>must_MD</w:t>
      </w:r>
      <w:r>
        <w:t xml:space="preserve"> </w:t>
      </w:r>
      <w:r>
        <w:t>inform_VB</w:t>
      </w:r>
      <w:r>
        <w:t xml:space="preserve"> </w:t>
      </w:r>
      <w:r>
        <w:t>you_PRP</w:t>
      </w:r>
      <w:r>
        <w:t xml:space="preserve"> </w:t>
      </w:r>
      <w:r>
        <w:t>that_IN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our_PRP$</w:t>
      </w:r>
      <w:r>
        <w:t xml:space="preserve"> </w:t>
      </w:r>
      <w:r>
        <w:t>conversation_NN</w:t>
      </w:r>
      <w:r>
        <w:t xml:space="preserve"> </w:t>
      </w:r>
      <w:r>
        <w:t>is_VBZ</w:t>
      </w:r>
      <w:r>
        <w:t xml:space="preserve"> </w:t>
      </w:r>
      <w:r>
        <w:t>being_VBG</w:t>
      </w:r>
      <w:r>
        <w:t xml:space="preserve"> </w:t>
      </w:r>
      <w:r>
        <w:t>taped_VBN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Why_WRB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trying_VBG</w:t>
      </w:r>
      <w:r>
        <w:t xml:space="preserve"> </w:t>
      </w:r>
      <w:r>
        <w:t>out_RP</w:t>
      </w:r>
      <w:r>
        <w:t xml:space="preserve"> </w:t>
      </w:r>
      <w:r>
        <w:t>the_DT</w:t>
      </w:r>
      <w:r>
        <w:t xml:space="preserve"> </w:t>
      </w:r>
      <w:r>
        <w:t>scene_NN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Why_WRB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t>we_PRP</w:t>
      </w:r>
      <w:r>
        <w:t xml:space="preserve"> </w:t>
      </w:r>
      <w:r>
        <w:t>have_VBP</w:t>
      </w:r>
      <w:r>
        <w:t xml:space="preserve"> </w:t>
      </w:r>
      <w:r>
        <w:t>a_DT</w:t>
      </w:r>
      <w:r>
        <w:t xml:space="preserve"> </w:t>
      </w:r>
      <w:r>
        <w:t>friend_NN</w:t>
      </w:r>
      <w:r>
        <w:t xml:space="preserve"> </w:t>
      </w:r>
      <w:r>
        <w:t>from_IN</w:t>
      </w:r>
      <w:r>
        <w:t xml:space="preserve"> </w:t>
      </w:r>
      <w:r>
        <w:t>English_NNP</w:t>
      </w:r>
      <w:r>
        <w:t xml:space="preserve"> </w:t>
      </w:r>
      <w:r>
        <w:t>department_NN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doing_VBG</w:t>
      </w:r>
      <w:r>
        <w:t xml:space="preserve"> </w:t>
      </w:r>
      <w:r>
        <w:t>a_DT</w:t>
      </w:r>
      <w:r>
        <w:t xml:space="preserve"> </w:t>
      </w:r>
      <w:r>
        <w:t>study_NN</w:t>
      </w:r>
      <w:r>
        <w:t xml:space="preserve"> </w:t>
      </w:r>
      <w:r>
        <w:t>on_IN</w:t>
      </w:r>
      <w:r>
        <w:t xml:space="preserve"> </w:t>
      </w:r>
      <w:r>
        <w:rPr>
          <w:highlight w:val="yellow"/>
        </w:rPr>
        <w:t>Singaporean_JJ</w:t>
      </w:r>
      <w:r>
        <w:t xml:space="preserve"> </w:t>
      </w:r>
      <w:r>
        <w:rPr>
          <w:highlight w:val="yellow"/>
        </w:rPr>
        <w:t>English_NN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as_IN</w:t>
      </w:r>
      <w:r>
        <w:t xml:space="preserve"> </w:t>
      </w:r>
      <w:r>
        <w:t>people_NNS</w:t>
      </w:r>
      <w:r>
        <w:t xml:space="preserve"> </w:t>
      </w:r>
      <w:r>
        <w:t>talk_VBP</w:t>
      </w:r>
      <w:r>
        <w:t xml:space="preserve"> </w:t>
      </w:r>
      <w:r>
        <w:t>over_IN</w:t>
      </w:r>
      <w:r>
        <w:t xml:space="preserve"> </w:t>
      </w:r>
      <w:r>
        <w:t>the_DT</w:t>
      </w:r>
      <w:r>
        <w:t xml:space="preserve"> </w:t>
      </w:r>
      <w:r>
        <w:t>phone_NN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unfortunately_RB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been_VBN</w:t>
      </w:r>
      <w:r>
        <w:t xml:space="preserve"> </w:t>
      </w:r>
      <w:r>
        <w:t>selected_VBN</w:t>
      </w:r>
      <w:r>
        <w:t xml:space="preserve"> </w:t>
      </w:r>
      <w:r>
        <w:t>for_IN</w:t>
      </w:r>
      <w:r>
        <w:t xml:space="preserve"> </w:t>
      </w:r>
      <w:r>
        <w:t>this_DT</w:t>
      </w:r>
      <w:r>
        <w:t xml:space="preserve"> </w:t>
      </w:r>
      <w:r>
        <w:t>project_NN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And_CC</w:t>
      </w:r>
      <w:r>
        <w:t xml:space="preserve"> </w:t>
      </w:r>
      <w:r>
        <w:t>so_RB</w:t>
      </w:r>
      <w:r>
        <w:t xml:space="preserve"> </w:t>
      </w:r>
      <w:r>
        <w:t>this_DT</w:t>
      </w:r>
      <w:r>
        <w:t xml:space="preserve"> </w:t>
      </w:r>
      <w:r>
        <w:t>conversation_NN</w:t>
      </w:r>
      <w:r>
        <w:t xml:space="preserve"> </w:t>
      </w:r>
      <w:r>
        <w:t>has_VBZ</w:t>
      </w:r>
      <w:r>
        <w:t xml:space="preserve"> </w:t>
      </w:r>
      <w:r>
        <w:t>been_VBN</w:t>
      </w:r>
      <w:r>
        <w:t xml:space="preserve"> </w:t>
      </w:r>
      <w:r>
        <w:t>taped_VBN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This_DT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all_RB</w:t>
      </w:r>
      <w:r>
        <w:t xml:space="preserve"> </w:t>
      </w:r>
      <w:r>
        <w:t>in_IN</w:t>
      </w:r>
      <w:r>
        <w:t xml:space="preserve"> </w:t>
      </w:r>
      <w:r>
        <w:t>the_DT</w:t>
      </w:r>
      <w:r>
        <w:t xml:space="preserve"> </w:t>
      </w:r>
      <w:r>
        <w:t>name_NN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academia_NN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no_DT</w:t>
      </w:r>
      <w:r>
        <w:t xml:space="preserve"> </w:t>
      </w:r>
      <w:r>
        <w:t>problem_NN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The_DT</w:t>
      </w:r>
      <w:r>
        <w:t xml:space="preserve"> </w:t>
      </w:r>
      <w:r>
        <w:t>person_NN</w:t>
      </w:r>
      <w:r>
        <w:t xml:space="preserve"> </w:t>
      </w:r>
      <w:r>
        <w:t>is_VBZ</w:t>
      </w:r>
      <w:r>
        <w:t xml:space="preserve"> </w:t>
      </w:r>
      <w:r>
        <w:t>an_DT</w:t>
      </w:r>
      <w:r>
        <w:t xml:space="preserve"> </w:t>
      </w:r>
      <w:r>
        <w:t>ex-teacher_NN</w:t>
      </w:r>
      <w:r>
        <w:t xml:space="preserve"> </w:t>
      </w:r>
      <w:r>
        <w:rPr>
          <w:highlight w:val="yellow"/>
        </w:rPr>
        <w:t>Who_WP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ex-teacher_NN</w:t>
      </w:r>
      <w:r>
        <w:t xml:space="preserve"> </w:t>
      </w:r>
      <w:r>
        <w:t>She_PRP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like_IN</w:t>
      </w:r>
      <w:r>
        <w:t xml:space="preserve"> </w:t>
      </w:r>
      <w:r>
        <w:t>us_PRP</w:t>
      </w:r>
      <w:r>
        <w:t xml:space="preserve"> </w:t>
      </w:r>
      <w: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Taught_VBD</w:t>
      </w:r>
      <w:r>
        <w:t xml:space="preserve"> </w:t>
      </w:r>
      <w:r>
        <w:t>and_CC</w:t>
      </w:r>
      <w:r>
        <w:t xml:space="preserve"> </w:t>
      </w:r>
      <w:r>
        <w:t>left_VBD</w:t>
      </w:r>
      <w:r>
        <w:t xml:space="preserve"> </w:t>
      </w:r>
      <w:r>
        <w:rPr>
          <w:highlight w:val="yellow"/>
        </w:rPr>
        <w:t>Really_RB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Today_RB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got_VBD</w:t>
      </w:r>
      <w:r>
        <w:t xml:space="preserve"> </w:t>
      </w:r>
      <w:r>
        <w:t>the_DT</w:t>
      </w:r>
      <w:r>
        <w:t xml:space="preserve"> </w:t>
      </w:r>
      <w:r>
        <w:t>letter_NN</w:t>
      </w:r>
      <w:r>
        <w:t xml:space="preserve"> </w:t>
      </w:r>
      <w:r>
        <w:t>from_IN</w:t>
      </w:r>
      <w:r>
        <w:t xml:space="preserve"> </w:t>
      </w:r>
      <w:r>
        <w:t>the_DT</w:t>
      </w:r>
      <w:r>
        <w:t xml:space="preserve"> </w:t>
      </w:r>
      <w:r>
        <w:t>Ministry_NNP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yellow"/>
        </w:rPr>
        <w:t>Acceptance_NN</w:t>
      </w:r>
      <w:r>
        <w:t xml:space="preserve"> </w:t>
      </w:r>
      <w:r>
        <w:t>letter_NN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Acceptance_NN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resignation_NN</w:t>
      </w:r>
      <w:r>
        <w:t xml:space="preserve"> </w:t>
      </w:r>
      <w:r>
        <w:t>But_CC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no_DT</w:t>
      </w:r>
      <w:r>
        <w:t xml:space="preserve"> </w:t>
      </w:r>
      <w:r>
        <w:t>bond_NN</w:t>
      </w:r>
      <w:r>
        <w:t xml:space="preserve"> </w:t>
      </w:r>
      <w:r>
        <w:t>to_TO</w:t>
      </w:r>
      <w:r>
        <w:t xml:space="preserve"> </w:t>
      </w:r>
      <w:r>
        <w:t>pay_VB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rPr>
          <w:highlight w:val="yellow"/>
        </w:rPr>
        <w:t>Thanking_VBG</w:t>
      </w:r>
      <w:r>
        <w:t xml:space="preserve"> </w:t>
      </w:r>
      <w:r>
        <w:t>me_PRP</w:t>
      </w:r>
      <w:r>
        <w:t xml:space="preserve"> </w:t>
      </w:r>
      <w:r>
        <w:t>for_IN</w:t>
      </w:r>
      <w:r>
        <w:t xml:space="preserve"> </w:t>
      </w:r>
      <w:r>
        <w:t>my_PRP$</w:t>
      </w:r>
      <w:r>
        <w:t xml:space="preserve"> </w:t>
      </w:r>
      <w:r>
        <w:t>money_NN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paid_VBD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them_PRP</w:t>
      </w:r>
      <w:r>
        <w:t xml:space="preserve"> </w:t>
      </w:r>
      <w:r>
        <w:t>the_DT</w:t>
      </w:r>
      <w:r>
        <w:t xml:space="preserve"> </w:t>
      </w:r>
      <w:r>
        <w:t>bond_NN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You_PRP</w:t>
      </w:r>
      <w:r>
        <w:t xml:space="preserve"> </w:t>
      </w:r>
      <w:r>
        <w:t>paid_VBD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much_JJ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Mine_PRP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t>five_CD</w:t>
      </w:r>
      <w:r>
        <w:t xml:space="preserve"> </w:t>
      </w:r>
      <w:r>
        <w:rPr>
          <w:highlight w:val="yellow"/>
        </w:rPr>
        <w:t>K_CD</w:t>
      </w:r>
      <w:r>
        <w:t xml:space="preserve"> </w:t>
      </w:r>
      <w:r>
        <w:t>start_VB</w:t>
      </w:r>
      <w:r>
        <w:t xml:space="preserve"> </w:t>
      </w:r>
      <w:r>
        <w:t>off_RP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t>not_RB</w:t>
      </w:r>
      <w:r>
        <w:t xml:space="preserve"> </w:t>
      </w:r>
      <w:r>
        <w:t>too_RB</w:t>
      </w:r>
      <w:r>
        <w:t xml:space="preserve"> </w:t>
      </w:r>
      <w:r>
        <w:t>bad_JJ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Not_RB</w:t>
      </w:r>
      <w:r>
        <w:t xml:space="preserve"> </w:t>
      </w:r>
      <w:r>
        <w:t>too_RB</w:t>
      </w:r>
      <w:r>
        <w:t xml:space="preserve"> </w:t>
      </w:r>
      <w:r>
        <w:t>bad_JJ</w:t>
      </w:r>
      <w:r>
        <w:t xml:space="preserve"> </w:t>
      </w:r>
      <w:r>
        <w:t>Not_RB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Anyway_RB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the_DT</w:t>
      </w:r>
      <w:r>
        <w:t xml:space="preserve"> </w:t>
      </w:r>
      <w:r>
        <w:t>freedom_NN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the_DT</w:t>
      </w:r>
      <w:r>
        <w:t xml:space="preserve"> </w:t>
      </w:r>
      <w:r>
        <w:t>freedom_NN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t>now_RB</w:t>
      </w:r>
      <w:r>
        <w:t xml:space="preserve"> </w:t>
      </w:r>
      <w:r>
        <w:t>Now_RB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agree_VBP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were_VBD</w:t>
      </w:r>
      <w:r>
        <w:t xml:space="preserve"> </w:t>
      </w:r>
      <w:r>
        <w:t>the_DT</w:t>
      </w:r>
      <w:r>
        <w:t xml:space="preserve"> </w:t>
      </w:r>
      <w:r>
        <w:t>reviews_NNS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so_RB</w:t>
      </w:r>
      <w:r>
        <w:t xml:space="preserve"> </w:t>
      </w:r>
      <w:r>
        <w:t>far_RB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so_RB</w:t>
      </w:r>
      <w:r>
        <w:t xml:space="preserve"> </w:t>
      </w:r>
      <w:r>
        <w:t>far_RB</w:t>
      </w:r>
      <w:r>
        <w:t xml:space="preserve"> </w:t>
      </w:r>
      <w:r>
        <w:t>I_PRP</w:t>
      </w:r>
      <w:r>
        <w:t xml:space="preserve"> </w:t>
      </w:r>
      <w:r>
        <w:t>enjoyed_VBD</w:t>
      </w:r>
      <w:r>
        <w:t xml:space="preserve"> </w:t>
      </w:r>
      <w:r>
        <w:t>the_DT</w:t>
      </w:r>
      <w:r>
        <w:t xml:space="preserve"> </w:t>
      </w:r>
      <w:r>
        <w:t>show_NN</w:t>
      </w:r>
      <w:r>
        <w:t xml:space="preserve"> </w:t>
      </w:r>
      <w:r>
        <w:rPr>
          <w:highlight w:val="yellow"/>
        </w:rPr>
        <w:t>yesterday_RB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quite_RB</w:t>
      </w:r>
      <w:r>
        <w:t xml:space="preserve"> </w:t>
      </w:r>
      <w:r>
        <w:t>good_JJ</w:t>
      </w:r>
      <w:r>
        <w:t xml:space="preserve"> </w:t>
      </w:r>
      <w:r>
        <w:rPr>
          <w:highlight w:val="yellow"/>
        </w:rPr>
        <w:t>yesterday_RB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far_RB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been_VBN</w:t>
      </w:r>
      <w:r>
        <w:t xml:space="preserve"> </w:t>
      </w:r>
      <w:r>
        <w:t>positive_JJ</w:t>
      </w:r>
      <w:r>
        <w:t xml:space="preserve"> </w:t>
      </w:r>
      <w:r>
        <w:t>Because_IN</w:t>
      </w:r>
      <w:r>
        <w:t xml:space="preserve"> </w:t>
      </w:r>
      <w:r>
        <w:t>there_EX</w:t>
      </w:r>
      <w:r>
        <w:t xml:space="preserve"> </w:t>
      </w:r>
      <w:r>
        <w:t>are_VBP</w:t>
      </w:r>
      <w:r>
        <w:t xml:space="preserve"> </w:t>
      </w:r>
      <w:r>
        <w:t>some_DT</w:t>
      </w:r>
      <w:r>
        <w:t xml:space="preserve"> </w:t>
      </w:r>
      <w:r>
        <w:t>people_NNS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make_VB</w:t>
      </w:r>
      <w:r>
        <w:t xml:space="preserve"> </w:t>
      </w:r>
      <w:r>
        <w:t>the_DT</w:t>
      </w:r>
      <w:r>
        <w:t xml:space="preserve"> </w:t>
      </w:r>
      <w:r>
        <w:t>link_NN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the_DT</w:t>
      </w:r>
      <w:r>
        <w:t xml:space="preserve"> </w:t>
      </w:r>
      <w:r>
        <w:t>link_NN</w:t>
      </w:r>
      <w:r>
        <w:t xml:space="preserve"> </w:t>
      </w:r>
      <w:r>
        <w:t>is_VBZ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assume_VBP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trying_VBG</w:t>
      </w:r>
      <w:r>
        <w:t xml:space="preserve"> </w:t>
      </w:r>
      <w:r>
        <w:t>to_TO</w:t>
      </w:r>
      <w:r>
        <w:t xml:space="preserve"> </w:t>
      </w:r>
      <w:r>
        <w:t>show_VB</w:t>
      </w:r>
      <w:r>
        <w:t xml:space="preserve"> </w:t>
      </w:r>
      <w:r>
        <w:t>that_IN</w:t>
      </w:r>
      <w:r>
        <w:t xml:space="preserve"> </w:t>
      </w:r>
      <w:r>
        <w:t>if_IN</w:t>
      </w:r>
      <w:r>
        <w:t xml:space="preserve"> </w:t>
      </w:r>
      <w:r>
        <w:t>your_PRP$</w:t>
      </w:r>
      <w:r>
        <w:t xml:space="preserve"> </w:t>
      </w:r>
      <w:r>
        <w:t>foundation_NN</w:t>
      </w:r>
      <w:r>
        <w:t xml:space="preserve"> </w:t>
      </w:r>
      <w:r>
        <w:t>not_RB</w:t>
      </w:r>
      <w:r>
        <w:t xml:space="preserve"> </w:t>
      </w:r>
      <w:r>
        <w:t>strong_JJ</w:t>
      </w:r>
      <w:r>
        <w:t xml:space="preserve"> </w:t>
      </w:r>
      <w:r>
        <w:t>in_IN</w:t>
      </w:r>
      <w:r>
        <w:t xml:space="preserve"> </w:t>
      </w:r>
      <w:r>
        <w:t>both_DT</w:t>
      </w:r>
      <w:r>
        <w:t xml:space="preserve"> </w:t>
      </w:r>
      <w:r>
        <w:t>cases_NNS</w:t>
      </w:r>
      <w:r>
        <w:t xml:space="preserve"> </w:t>
      </w:r>
      <w:r>
        <w:t>you_PRP</w:t>
      </w:r>
      <w:r>
        <w:t xml:space="preserve"> </w:t>
      </w:r>
      <w:r>
        <w:t>will_MD</w:t>
      </w:r>
      <w:r>
        <w:t xml:space="preserve"> </w:t>
      </w:r>
      <w:r>
        <w:t>collapse_VB</w:t>
      </w:r>
      <w:r>
        <w:t xml:space="preserve"> </w:t>
      </w:r>
      <w:r>
        <w:t>or_CC</w:t>
      </w:r>
      <w:r>
        <w:t xml:space="preserve"> </w:t>
      </w:r>
      <w:r>
        <w:t>something_NN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can_MD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And_CC</w:t>
      </w:r>
      <w:r>
        <w:t xml:space="preserve"> </w:t>
      </w:r>
      <w:r>
        <w:t>you_PRP</w:t>
      </w:r>
      <w:r>
        <w:t xml:space="preserve"> </w:t>
      </w:r>
      <w:r>
        <w:t>will_MD</w:t>
      </w:r>
      <w:r>
        <w:t xml:space="preserve"> </w:t>
      </w:r>
      <w:r>
        <w:t>have_VB</w:t>
      </w:r>
      <w:r>
        <w:t xml:space="preserve"> </w:t>
      </w:r>
      <w:r>
        <w:t>someone_NN</w:t>
      </w:r>
      <w:r>
        <w:t xml:space="preserve"> </w:t>
      </w:r>
      <w:r>
        <w:rPr>
          <w:highlight w:val="yellow"/>
        </w:rPr>
        <w:t>that_IN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the_DT</w:t>
      </w:r>
      <w:r>
        <w:t xml:space="preserve"> </w:t>
      </w:r>
      <w:r>
        <w:t>strong_JJ</w:t>
      </w:r>
      <w:r>
        <w:t xml:space="preserve"> </w:t>
      </w:r>
      <w:r>
        <w:t>will_MD</w:t>
      </w:r>
      <w:r>
        <w:t xml:space="preserve"> </w:t>
      </w:r>
      <w:r>
        <w:t>survive_VB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there_EX</w:t>
      </w:r>
      <w:r>
        <w:t xml:space="preserve"> </w:t>
      </w:r>
      <w:r>
        <w:t>are_VBP</w:t>
      </w:r>
      <w:r>
        <w:t xml:space="preserve"> </w:t>
      </w:r>
      <w:r>
        <w:t>so_RB</w:t>
      </w:r>
      <w:r>
        <w:t xml:space="preserve"> </w:t>
      </w:r>
      <w:r>
        <w:t>many_JJ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Someone_NN</w:t>
      </w:r>
      <w:r>
        <w:t xml:space="preserve"> </w:t>
      </w:r>
      <w:r>
        <w:t>to_TO</w:t>
      </w:r>
      <w:r>
        <w:t xml:space="preserve"> </w:t>
      </w:r>
      <w:r>
        <w:t>link_VB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see_VB</w:t>
      </w:r>
      <w:r>
        <w:t xml:space="preserve"> </w:t>
      </w:r>
      <w:r>
        <w:t>the_DT</w:t>
      </w:r>
      <w:r>
        <w:t xml:space="preserve"> </w:t>
      </w:r>
      <w:r>
        <w:t>parallel_NN</w:t>
      </w:r>
      <w:r>
        <w:t xml:space="preserve"> </w:t>
      </w:r>
      <w:r>
        <w:t>between_IN</w:t>
      </w:r>
      <w:r>
        <w:t xml:space="preserve"> </w:t>
      </w:r>
      <w:r>
        <w:t>the_DT</w:t>
      </w:r>
      <w:r>
        <w:t xml:space="preserve"> </w:t>
      </w:r>
      <w:r>
        <w:t>two_CD</w:t>
      </w:r>
      <w:r>
        <w:t xml:space="preserve"> </w:t>
      </w:r>
      <w:r>
        <w:t>situations_NNS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people_NNS</w:t>
      </w:r>
      <w:r>
        <w:t xml:space="preserve"> </w:t>
      </w:r>
      <w:r>
        <w:rPr>
          <w:highlight w:val="yellow"/>
        </w:rPr>
        <w:t>left_VBD</w:t>
      </w:r>
      <w:r>
        <w:t xml:space="preserve"> </w:t>
      </w:r>
      <w:r>
        <w:t>without_IN</w:t>
      </w:r>
      <w:r>
        <w:t xml:space="preserve"> </w:t>
      </w:r>
      <w:r>
        <w:t>realising_VBG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happened_VBD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But_CC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we_PRP</w:t>
      </w:r>
      <w:r>
        <w:t xml:space="preserve"> </w:t>
      </w:r>
      <w:r>
        <w:t>have_VBP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yet_RB</w:t>
      </w:r>
      <w:r>
        <w:t xml:space="preserve"> </w:t>
      </w:r>
      <w:r>
        <w:t>experimented_VBN</w:t>
      </w:r>
      <w:r>
        <w:t xml:space="preserve"> </w:t>
      </w:r>
      <w:r>
        <w:t>as_IN</w:t>
      </w:r>
      <w:r>
        <w:t xml:space="preserve"> </w:t>
      </w:r>
      <w:r>
        <w:t>in_IN</w:t>
      </w:r>
      <w:r>
        <w:t xml:space="preserve"> </w:t>
      </w:r>
      <w:r>
        <w:t>asking_VBG</w:t>
      </w:r>
      <w:r>
        <w:t xml:space="preserve"> </w:t>
      </w:r>
      <w:r>
        <w:t>people_NNS</w:t>
      </w:r>
      <w:r>
        <w:t xml:space="preserve"> </w:t>
      </w:r>
      <w:r>
        <w:t>two_CD</w:t>
      </w:r>
      <w:r>
        <w:t xml:space="preserve"> </w:t>
      </w:r>
      <w:r>
        <w:t>days_NNS</w:t>
      </w:r>
      <w:r>
        <w:t xml:space="preserve"> </w:t>
      </w:r>
      <w:r>
        <w:t>later_RB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You_PRP</w:t>
      </w:r>
      <w:r>
        <w:t xml:space="preserve"> </w:t>
      </w:r>
      <w:r>
        <w:t>need_VBP</w:t>
      </w:r>
      <w:r>
        <w:t xml:space="preserve"> </w:t>
      </w:r>
      <w:r>
        <w:t>some_DT</w:t>
      </w:r>
      <w:r>
        <w:t xml:space="preserve"> </w:t>
      </w:r>
      <w:r>
        <w:t>time_NN</w:t>
      </w:r>
      <w:r>
        <w:t xml:space="preserve"> </w:t>
      </w:r>
      <w:r>
        <w:t>for_IN</w:t>
      </w:r>
      <w:r>
        <w:t xml:space="preserve"> </w:t>
      </w:r>
      <w:r>
        <w:t>it_PRP</w:t>
      </w:r>
      <w:r>
        <w:t xml:space="preserve"> </w:t>
      </w:r>
      <w:r>
        <w:t>to_TO</w:t>
      </w:r>
      <w:r>
        <w:t xml:space="preserve"> </w:t>
      </w:r>
      <w:r>
        <w:t>sink_VB</w:t>
      </w:r>
      <w:r>
        <w:t xml:space="preserve"> </w:t>
      </w:r>
      <w:r>
        <w:rPr>
          <w:highlight w:val="yellow"/>
        </w:rPr>
        <w:t>in_RP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told_VBD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we_PRP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yet_RB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If_IN</w:t>
      </w:r>
      <w:r>
        <w:t xml:space="preserve"> </w:t>
      </w:r>
      <w:r>
        <w:t>they_PRP</w:t>
      </w:r>
      <w:r>
        <w:t xml:space="preserve"> </w:t>
      </w:r>
      <w:r>
        <w:t>can_MD</w:t>
      </w:r>
      <w:r>
        <w:t xml:space="preserve"> </w:t>
      </w:r>
      <w:r>
        <w:t>come_VB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a_DT</w:t>
      </w:r>
      <w:r>
        <w:t xml:space="preserve"> </w:t>
      </w:r>
      <w:r>
        <w:t>realization_NN</w:t>
      </w:r>
      <w:r>
        <w:t xml:space="preserve"> </w:t>
      </w:r>
      <w:r>
        <w:t>two_CD</w:t>
      </w:r>
      <w:r>
        <w:t xml:space="preserve"> </w:t>
      </w:r>
      <w:r>
        <w:t>days_NNS</w:t>
      </w:r>
      <w:r>
        <w:t xml:space="preserve"> </w:t>
      </w:r>
      <w:r>
        <w:t>later_RB</w:t>
      </w:r>
      <w:r>
        <w:t xml:space="preserve"> </w:t>
      </w:r>
      <w:r>
        <w:t>they_PRP</w:t>
      </w:r>
      <w:r>
        <w:t xml:space="preserve"> </w:t>
      </w:r>
      <w:r>
        <w:t>can_MD</w:t>
      </w:r>
      <w:r>
        <w:t xml:space="preserve"> </w:t>
      </w:r>
      <w:r>
        <w:t>still_RB</w:t>
      </w:r>
      <w:r>
        <w:t xml:space="preserve"> </w:t>
      </w:r>
      <w:r>
        <w:t>find_VB</w:t>
      </w:r>
      <w:r>
        <w:t xml:space="preserve"> </w:t>
      </w:r>
      <w:r>
        <w:t>for_IN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Because_IN</w:t>
      </w:r>
      <w:r>
        <w:t xml:space="preserve"> </w:t>
      </w:r>
      <w:r>
        <w:t>as_IN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watching_VBG</w:t>
      </w:r>
      <w:r>
        <w:t xml:space="preserve"> </w:t>
      </w:r>
      <w:r>
        <w:t>it_PRP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It_PRP</w:t>
      </w:r>
      <w:r>
        <w:t xml:space="preserve"> </w:t>
      </w:r>
      <w:r>
        <w:t>may_MD</w:t>
      </w:r>
      <w:r>
        <w:t xml:space="preserve"> </w:t>
      </w:r>
      <w:r>
        <w:t>Because_IN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too_RB</w:t>
      </w:r>
      <w:r>
        <w:t xml:space="preserve"> </w:t>
      </w:r>
      <w:r>
        <w:t>engrossed_VBN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show_NN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t>and_CC</w:t>
      </w:r>
      <w:r>
        <w:t xml:space="preserve"> </w:t>
      </w:r>
      <w:r>
        <w:t>everything_NN</w:t>
      </w:r>
      <w:r>
        <w:t xml:space="preserve"> </w:t>
      </w:r>
      <w:r>
        <w:t>else_RB</w:t>
      </w:r>
      <w:r>
        <w:t xml:space="preserve"> </w:t>
      </w:r>
      <w:r>
        <w:t>in_IN</w:t>
      </w:r>
      <w:r>
        <w:t xml:space="preserve"> </w:t>
      </w:r>
      <w:r>
        <w:t>it_PRP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still_RB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want_VB</w:t>
      </w:r>
      <w:r>
        <w:t xml:space="preserve"> </w:t>
      </w:r>
      <w:r>
        <w:t>them_PRP</w:t>
      </w:r>
      <w:r>
        <w:t xml:space="preserve"> </w:t>
      </w:r>
      <w:r>
        <w:t>to_TO</w:t>
      </w:r>
      <w:r>
        <w:t xml:space="preserve"> </w:t>
      </w:r>
      <w:r>
        <w:t>make_VB</w:t>
      </w:r>
      <w:r>
        <w:t xml:space="preserve"> </w:t>
      </w:r>
      <w:r>
        <w:t>the_DT</w:t>
      </w:r>
      <w:r>
        <w:t xml:space="preserve"> </w:t>
      </w:r>
      <w:r>
        <w:t>analysis_NN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Actually_RB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basically_RB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we_PRP</w:t>
      </w:r>
      <w:r>
        <w:t xml:space="preserve"> </w:t>
      </w:r>
      <w:r>
        <w:t>re_VBP</w:t>
      </w:r>
      <w:r>
        <w:t xml:space="preserve"> </w:t>
      </w:r>
      <w:r>
        <w:t>trying_VBG</w:t>
      </w:r>
      <w:r>
        <w:t xml:space="preserve"> </w:t>
      </w:r>
      <w:r>
        <w:t>to_TO</w:t>
      </w:r>
      <w:r>
        <w:t xml:space="preserve"> </w:t>
      </w:r>
      <w:r>
        <w:t>put_VB</w:t>
      </w:r>
      <w:r>
        <w:t xml:space="preserve"> </w:t>
      </w:r>
      <w:r>
        <w:rPr>
          <w:highlight w:val="yellow"/>
        </w:rPr>
        <w:t>in_RP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rPr>
          <w:highlight w:val="yellow"/>
        </w:rPr>
        <w:t>course_RB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entrapment_NN</w:t>
      </w:r>
      <w:r>
        <w:t xml:space="preserve"> </w:t>
      </w:r>
      <w:r>
        <w:t>Entrapment_NNP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Because_IN</w:t>
      </w:r>
      <w:r>
        <w:t xml:space="preserve"> </w:t>
      </w:r>
      <w:r>
        <w:t>we_PRP</w:t>
      </w:r>
      <w:r>
        <w:t xml:space="preserve"> </w:t>
      </w:r>
      <w:r>
        <w:t>re_VBP</w:t>
      </w:r>
      <w:r>
        <w:t xml:space="preserve"> </w:t>
      </w:r>
      <w:r>
        <w:t>thinking_VBG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re-staging_VBG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we_PRP</w:t>
      </w:r>
      <w:r>
        <w:t xml:space="preserve"> </w:t>
      </w:r>
      <w:r>
        <w:t>want_VBP</w:t>
      </w:r>
      <w:r>
        <w:t xml:space="preserve"> </w:t>
      </w:r>
      <w:r>
        <w:rPr>
          <w:highlight w:val="yellow"/>
        </w:rPr>
        <w:t>made_VBD</w:t>
      </w:r>
      <w:r>
        <w:t xml:space="preserve"> </w:t>
      </w:r>
      <w:r>
        <w:rPr>
          <w:highlight w:val="yellow"/>
        </w:rPr>
        <w:t>clearer_RBR</w:t>
      </w:r>
      <w:r>
        <w:t xml:space="preserve"> </w:t>
      </w:r>
      <w:r>
        <w:t>could_MD</w:t>
      </w:r>
      <w:r>
        <w:t xml:space="preserve"> </w:t>
      </w:r>
      <w:r>
        <w:t>be_VB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the_DT</w:t>
      </w:r>
      <w:r>
        <w:t xml:space="preserve"> </w:t>
      </w:r>
      <w:r>
        <w:t>trap_NN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Because_IN</w:t>
      </w:r>
      <w:r>
        <w:t xml:space="preserve"> </w:t>
      </w:r>
      <w:r>
        <w:t>physically_RB</w:t>
      </w:r>
      <w:r>
        <w:t xml:space="preserve"> </w:t>
      </w:r>
      <w:r>
        <w:t>trapped_VBN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Kim_NNP</w:t>
      </w:r>
      <w:r>
        <w:t xml:space="preserve"> </w:t>
      </w:r>
      <w:r>
        <w:t>is_VBZ</w:t>
      </w:r>
      <w:r>
        <w:t xml:space="preserve"> </w:t>
      </w:r>
      <w:r>
        <w:t>trapped_VBN</w:t>
      </w:r>
      <w:r>
        <w:t xml:space="preserve"> </w:t>
      </w:r>
      <w:r>
        <w:t>by_IN</w:t>
      </w:r>
      <w:r>
        <w:t xml:space="preserve"> </w:t>
      </w:r>
      <w:r>
        <w:rPr>
          <w:highlight w:val="yellow"/>
        </w:rPr>
        <w:t>Singaporeanness_NN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to_TO</w:t>
      </w:r>
      <w:r>
        <w:t xml:space="preserve"> </w:t>
      </w:r>
      <w:r>
        <w:t>pay_VB</w:t>
      </w:r>
      <w:r>
        <w:t xml:space="preserve"> </w:t>
      </w:r>
      <w:r>
        <w:rPr>
          <w:highlight w:val="yellow"/>
        </w:rPr>
        <w:t>for_RP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I_PRP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The_DT</w:t>
      </w:r>
      <w:r>
        <w:t xml:space="preserve"> </w:t>
      </w:r>
      <w:r>
        <w:t>difficulty_NN</w:t>
      </w:r>
      <w:r>
        <w:t xml:space="preserve"> </w:t>
      </w:r>
      <w:r>
        <w:t>of_IN</w:t>
      </w:r>
      <w:r>
        <w:t xml:space="preserve"> </w:t>
      </w:r>
      <w:r>
        <w:t>letting_VBG</w:t>
      </w:r>
      <w:r>
        <w:t xml:space="preserve"> </w:t>
      </w:r>
      <w:r>
        <w:t>go_VB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Alan_NNP</w:t>
      </w:r>
      <w:r>
        <w:t xml:space="preserve"> </w:t>
      </w:r>
      <w:r>
        <w:t>breaking_VBG</w:t>
      </w:r>
      <w:r>
        <w:t xml:space="preserve"> </w:t>
      </w:r>
      <w:r>
        <w:t>free_JJ</w:t>
      </w:r>
      <w:r>
        <w:t xml:space="preserve"> </w:t>
      </w:r>
      <w:r>
        <w:t>going_VBG</w:t>
      </w:r>
      <w:r>
        <w:t xml:space="preserve"> </w:t>
      </w:r>
      <w:r>
        <w:t>Correct_JJ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Ranching_VBG</w:t>
      </w:r>
      <w:r>
        <w:t xml:space="preserve"> </w:t>
      </w:r>
      <w:r>
        <w:t>going_VBG</w:t>
      </w:r>
      <w:r>
        <w:t xml:space="preserve"> </w:t>
      </w:r>
      <w:r>
        <w:t>out_IN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house_NN</w:t>
      </w:r>
      <w:r>
        <w:t xml:space="preserve"> </w:t>
      </w:r>
      <w:r>
        <w:rPr>
          <w:highlight w:val="yellow"/>
        </w:rPr>
        <w:t>etcetera_NN</w:t>
      </w:r>
      <w:r>
        <w:t xml:space="preserve"> </w:t>
      </w:r>
      <w:r>
        <w:t>All_PDT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and_CC</w:t>
      </w:r>
      <w:r>
        <w:t xml:space="preserve"> </w:t>
      </w:r>
      <w:r>
        <w:t>the_DT</w:t>
      </w:r>
      <w:r>
        <w:t xml:space="preserve"> </w:t>
      </w:r>
      <w:r>
        <w:t>idea_NN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death_NN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Father_NN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t>death_NN</w:t>
      </w:r>
      <w:r>
        <w:t xml:space="preserve"> </w:t>
      </w:r>
      <w:r>
        <w:t>that_IN</w:t>
      </w:r>
      <w:r>
        <w:t xml:space="preserve"> </w:t>
      </w:r>
      <w:r>
        <w:t>traps_VBZ</w:t>
      </w:r>
      <w:r>
        <w:t xml:space="preserve"> </w:t>
      </w:r>
      <w:r>
        <w:t>her_PRP$</w:t>
      </w:r>
      <w:r>
        <w:t xml:space="preserve"> </w:t>
      </w:r>
      <w:r>
        <w:t>growth_NN</w:t>
      </w:r>
      <w:r>
        <w:t xml:space="preserve"> </w:t>
      </w:r>
      <w:r>
        <w:t>the_DT</w:t>
      </w:r>
      <w:r>
        <w:t xml:space="preserve"> </w:t>
      </w:r>
      <w:r>
        <w:t>people_NNS</w:t>
      </w:r>
      <w:r>
        <w:t xml:space="preserve"> </w:t>
      </w:r>
      <w:r>
        <w:t>death_NN</w:t>
      </w:r>
      <w:r>
        <w:t xml:space="preserve"> </w:t>
      </w:r>
      <w:r>
        <w:t>that_IN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Taxes_NNS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in_IN</w:t>
      </w:r>
      <w:r>
        <w:t xml:space="preserve"> </w:t>
      </w:r>
      <w:r>
        <w:t>life_NN</w:t>
      </w:r>
      <w:r>
        <w:t xml:space="preserve"> </w:t>
      </w:r>
      <w:r>
        <w:t>in_IN</w:t>
      </w:r>
      <w:r>
        <w:t xml:space="preserve"> </w:t>
      </w:r>
      <w:r>
        <w:rPr>
          <w:highlight w:val="yellow"/>
        </w:rPr>
        <w:t>living_VBG</w:t>
      </w:r>
      <w:r>
        <w:t xml:space="preserve"> </w:t>
      </w:r>
      <w:r>
        <w:t>in_IN</w:t>
      </w:r>
      <w:r>
        <w:t xml:space="preserve"> </w:t>
      </w:r>
      <w:r>
        <w:t>Singapore_NNP</w:t>
      </w:r>
      <w:r>
        <w:t xml:space="preserve"> </w:t>
      </w:r>
      <w:r>
        <w:t>also_RB</w:t>
      </w:r>
      <w:r>
        <w:t xml:space="preserve"> </w:t>
      </w:r>
      <w:r>
        <w:t>maybe_RB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being_VBG</w:t>
      </w:r>
      <w:r>
        <w:t xml:space="preserve"> </w:t>
      </w:r>
      <w:r>
        <w:t>trapped_VBN</w:t>
      </w:r>
      <w:r>
        <w:t xml:space="preserve"> </w:t>
      </w:r>
      <w:r>
        <w:t>by_IN</w:t>
      </w:r>
      <w:r>
        <w:t xml:space="preserve"> </w:t>
      </w:r>
      <w:r>
        <w:t>your_PRP$</w:t>
      </w:r>
      <w:r>
        <w:t xml:space="preserve"> </w:t>
      </w:r>
      <w:r>
        <w:t>job_NN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And_CC</w:t>
      </w:r>
      <w:r>
        <w:t xml:space="preserve"> </w:t>
      </w:r>
      <w:r>
        <w:t>you_PRP</w:t>
      </w:r>
      <w:r>
        <w:t xml:space="preserve"> </w:t>
      </w:r>
      <w: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actually_RB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the_DT</w:t>
      </w:r>
      <w:r>
        <w:t xml:space="preserve"> </w:t>
      </w:r>
      <w:r>
        <w:t>play_NN</w:t>
      </w:r>
      <w:r>
        <w:t xml:space="preserve"> </w:t>
      </w:r>
      <w:r>
        <w:t>itself_PRP</w:t>
      </w:r>
      <w:r>
        <w:t xml:space="preserve"> </w:t>
      </w:r>
      <w:r>
        <w:t>has_VBZ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to_TO</w:t>
      </w:r>
      <w:r>
        <w:t xml:space="preserve"> </w:t>
      </w:r>
      <w:r>
        <w:t>offer_VB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glad_JJ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planning_VBG</w:t>
      </w:r>
      <w:r>
        <w:t xml:space="preserve"> </w:t>
      </w:r>
      <w:r>
        <w:t>to_TO</w:t>
      </w:r>
      <w:r>
        <w:t xml:space="preserve"> </w:t>
      </w:r>
      <w:r>
        <w:t>re-stage_VB</w:t>
      </w:r>
      <w:r>
        <w:t xml:space="preserve"> </w:t>
      </w:r>
      <w:r>
        <w:t>it_PRP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too_RB</w:t>
      </w:r>
      <w:r>
        <w:t xml:space="preserve"> </w:t>
      </w:r>
      <w:r>
        <w:t>many_JJ</w:t>
      </w:r>
      <w:r>
        <w:t xml:space="preserve"> </w:t>
      </w:r>
      <w:r>
        <w:t>of_IN</w:t>
      </w:r>
      <w:r>
        <w:t xml:space="preserve"> </w:t>
      </w:r>
      <w:r>
        <w:t>these_DT</w:t>
      </w:r>
      <w:r>
        <w:t xml:space="preserve"> </w:t>
      </w:r>
      <w:r>
        <w:t>plays_NNS</w:t>
      </w:r>
      <w:r>
        <w:t xml:space="preserve"> </w:t>
      </w:r>
      <w:r>
        <w:t>here_RB</w:t>
      </w:r>
      <w:r>
        <w:t xml:space="preserve"> </w:t>
      </w:r>
      <w:r>
        <w:t>get_VBP</w:t>
      </w:r>
      <w:r>
        <w:t xml:space="preserve"> </w:t>
      </w:r>
      <w:r>
        <w:t>done_VBN</w:t>
      </w:r>
      <w:r>
        <w:t xml:space="preserve"> </w:t>
      </w:r>
      <w:r>
        <w:t>once_RB</w:t>
      </w:r>
      <w:r>
        <w:t xml:space="preserve"> </w:t>
      </w:r>
      <w:r>
        <w:t>and_CC</w:t>
      </w:r>
      <w:r>
        <w:t xml:space="preserve"> </w:t>
      </w:r>
      <w:r>
        <w:t>then_RB</w:t>
      </w:r>
      <w:r>
        <w:t xml:space="preserve"> </w:t>
      </w:r>
      <w:r>
        <w:t>get_VB</w:t>
      </w:r>
      <w:r>
        <w:t xml:space="preserve"> </w:t>
      </w:r>
      <w:r>
        <w:t>shelved_VBN</w:t>
      </w:r>
      <w:r>
        <w:t xml:space="preserve"> </w:t>
      </w:r>
      <w:r>
        <w:t>and_CC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not_RB</w:t>
      </w:r>
      <w:r>
        <w:t xml:space="preserve"> </w:t>
      </w:r>
      <w:r>
        <w:t>done_VBN</w:t>
      </w:r>
      <w:r>
        <w:t xml:space="preserve"> </w:t>
      </w:r>
      <w:r>
        <w:t>again_RB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pity_NN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we_PRP</w:t>
      </w:r>
      <w:r>
        <w:t xml:space="preserve"> </w:t>
      </w:r>
      <w:r>
        <w:t>must_MD</w:t>
      </w:r>
      <w:r>
        <w:t xml:space="preserve"> </w:t>
      </w:r>
      <w:r>
        <w:t>get_VB</w:t>
      </w:r>
      <w:r>
        <w:t xml:space="preserve"> </w:t>
      </w:r>
      <w:r>
        <w:t>the_DT</w:t>
      </w:r>
      <w:r>
        <w:t xml:space="preserve"> </w:t>
      </w:r>
      <w:r>
        <w:t>audience_NN</w:t>
      </w:r>
      <w:r>
        <w:t xml:space="preserve"> </w:t>
      </w:r>
      <w:r>
        <w:t>who_WP</w:t>
      </w:r>
      <w:r>
        <w:t xml:space="preserve"> </w:t>
      </w:r>
      <w:r>
        <w:t>can_MD</w:t>
      </w:r>
      <w:r>
        <w:t xml:space="preserve"> </w:t>
      </w:r>
      <w:r>
        <w:rPr>
          <w:highlight w:val="yellow"/>
        </w:rPr>
        <w:t>share_VB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After_IN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we_PRP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see_VBP</w:t>
      </w:r>
      <w:r>
        <w:t xml:space="preserve"> </w:t>
      </w:r>
      <w:r>
        <w:t>how_WRB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see_VBP</w:t>
      </w:r>
      <w:r>
        <w:t xml:space="preserve"> </w:t>
      </w:r>
      <w:r>
        <w:t>how_WRB</w:t>
      </w:r>
      <w:r>
        <w:t xml:space="preserve"> </w:t>
      </w:r>
      <w:r>
        <w:t>which_WDT</w:t>
      </w:r>
      <w:r>
        <w:t xml:space="preserve"> </w:t>
      </w:r>
      <w:r>
        <w:t>part_NN</w:t>
      </w:r>
      <w:r>
        <w:t xml:space="preserve"> </w:t>
      </w:r>
      <w:r>
        <w:t>we_PRP</w:t>
      </w:r>
      <w:r>
        <w:t xml:space="preserve"> </w:t>
      </w:r>
      <w:r>
        <w:t>want_VBP</w:t>
      </w:r>
      <w:r>
        <w:t xml:space="preserve"> </w:t>
      </w:r>
      <w:r>
        <w:rPr>
          <w:highlight w:val="yellow"/>
        </w:rPr>
        <w:t>more_RBR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which_WDT</w:t>
      </w:r>
      <w:r>
        <w:t xml:space="preserve"> </w:t>
      </w:r>
      <w:r>
        <w:t>part_NN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Because_IN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the_DT</w:t>
      </w:r>
      <w:r>
        <w:t xml:space="preserve"> </w:t>
      </w:r>
      <w:r>
        <w:t>part_NN</w:t>
      </w:r>
      <w:r>
        <w:t xml:space="preserve"> </w:t>
      </w:r>
      <w:r>
        <w:t>where_WRB</w:t>
      </w:r>
      <w:r>
        <w:t xml:space="preserve"> </w:t>
      </w:r>
      <w:r>
        <w:t>they_PRP</w:t>
      </w:r>
      <w:r>
        <w:t xml:space="preserve"> </w:t>
      </w:r>
      <w:r>
        <w:t>caught_VBD</w:t>
      </w:r>
      <w:r>
        <w:t xml:space="preserve"> </w:t>
      </w:r>
      <w:r>
        <w:t>and_CC</w:t>
      </w:r>
      <w:r>
        <w:t xml:space="preserve"> </w:t>
      </w:r>
      <w:r>
        <w:t>Jean_NNP</w:t>
      </w:r>
      <w:r>
        <w:t xml:space="preserve"> </w:t>
      </w:r>
      <w:r>
        <w:t>cried_VBD</w:t>
      </w:r>
      <w:r>
        <w:t xml:space="preserve"> </w:t>
      </w:r>
      <w:r>
        <w:t>out_RP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will_MD</w:t>
      </w:r>
      <w:r>
        <w:t xml:space="preserve"> </w:t>
      </w:r>
      <w:r>
        <w:t>die_VB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walk_VB</w:t>
      </w:r>
      <w:r>
        <w:t xml:space="preserve"> </w:t>
      </w:r>
      <w:r>
        <w:rPr>
          <w:highlight w:val="yellow"/>
        </w:rPr>
        <w:t>through_RP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And_CC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tonight_RB</w:t>
      </w:r>
      <w:r>
        <w:t xml:space="preserve"> </w:t>
      </w:r>
      <w:r>
        <w:t>we_PRP</w:t>
      </w:r>
      <w:r>
        <w:t xml:space="preserve"> </w:t>
      </w:r>
      <w:r>
        <w:t>re_VBP</w:t>
      </w:r>
      <w:r>
        <w:t xml:space="preserve"> </w:t>
      </w:r>
      <w:r>
        <w:t>making_VBG</w:t>
      </w:r>
      <w:r>
        <w:t xml:space="preserve"> </w:t>
      </w:r>
      <w:r>
        <w:t>Jean_NNP</w:t>
      </w:r>
      <w:r>
        <w:t xml:space="preserve"> </w:t>
      </w:r>
      <w:r>
        <w:t>say_VBP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earlier_RBR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Because_IN</w:t>
      </w:r>
      <w:r>
        <w:t xml:space="preserve"> </w:t>
      </w:r>
      <w:r>
        <w:t>as_IN</w:t>
      </w:r>
      <w:r>
        <w:t xml:space="preserve"> </w:t>
      </w:r>
      <w:r>
        <w:t>the_DT</w:t>
      </w:r>
      <w:r>
        <w:t xml:space="preserve"> </w:t>
      </w:r>
      <w:r>
        <w:t>overlay_NN</w:t>
      </w:r>
      <w:r>
        <w:t xml:space="preserve"> </w:t>
      </w:r>
      <w:r>
        <w:t>takes_VBZ</w:t>
      </w:r>
      <w:r>
        <w:t xml:space="preserve"> </w:t>
      </w:r>
      <w:r>
        <w:t>place_NN</w:t>
      </w:r>
      <w:r>
        <w:t xml:space="preserve"> </w:t>
      </w:r>
      <w:r>
        <w:t>audience_NN</w:t>
      </w:r>
      <w:r>
        <w:t xml:space="preserve"> </w:t>
      </w:r>
      <w:r>
        <w:t>gets_VBZ</w:t>
      </w:r>
      <w:r>
        <w:t xml:space="preserve"> </w:t>
      </w:r>
      <w:r>
        <w:t>caught_VBN</w:t>
      </w:r>
      <w:r>
        <w:t xml:space="preserve"> </w:t>
      </w:r>
      <w:r>
        <w:t>up_RP</w:t>
      </w:r>
      <w:r>
        <w:t xml:space="preserve"> </w:t>
      </w:r>
      <w:r>
        <w:t>with_IN</w:t>
      </w:r>
      <w:r>
        <w:t xml:space="preserve"> </w:t>
      </w:r>
      <w:r>
        <w:t>the_DT</w:t>
      </w:r>
      <w:r>
        <w:t xml:space="preserve"> </w:t>
      </w:r>
      <w:r>
        <w:t>effect_NN</w:t>
      </w:r>
      <w:r>
        <w:t xml:space="preserve"> </w:t>
      </w:r>
      <w:r>
        <w:t>rather_RB</w:t>
      </w:r>
      <w:r>
        <w:t xml:space="preserve"> </w:t>
      </w:r>
      <w:r>
        <w:t>than_IN</w:t>
      </w:r>
      <w:r>
        <w:t xml:space="preserve"> </w:t>
      </w:r>
      <w:r>
        <w:t>the_DT</w:t>
      </w:r>
      <w:r>
        <w:t xml:space="preserve"> </w:t>
      </w:r>
      <w:r>
        <w:t>content_NN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t>we_PRP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put_VB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earlier_RBR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slightly_RB</w:t>
      </w:r>
      <w:r>
        <w:t xml:space="preserve"> </w:t>
      </w:r>
      <w:r>
        <w:t>earlier_RBR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line_NN</w:t>
      </w:r>
      <w:r>
        <w:t xml:space="preserve"> </w:t>
      </w:r>
      <w:r>
        <w:t>is_VBZ</w:t>
      </w:r>
      <w:r>
        <w:t xml:space="preserve"> </w:t>
      </w:r>
      <w:r>
        <w:t>often_RB</w:t>
      </w:r>
      <w:r>
        <w:t xml:space="preserve"> </w:t>
      </w:r>
      <w:r>
        <w:rPr>
          <w:highlight w:val="yellow"/>
        </w:rPr>
        <w:t>left_VBN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it_PRP</w:t>
      </w:r>
      <w:r>
        <w:t xml:space="preserve"> </w:t>
      </w:r>
      <w:r>
        <w:t>loses_VBZ</w:t>
      </w:r>
      <w:r>
        <w:t xml:space="preserve"> </w:t>
      </w:r>
      <w:r>
        <w:t>its_PRP$</w:t>
      </w:r>
      <w:r>
        <w:t xml:space="preserve"> </w:t>
      </w:r>
      <w:r>
        <w:t>impact_NN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maybe_RB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script_NN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of_IN</w:t>
      </w:r>
      <w:r>
        <w:t xml:space="preserve"> </w:t>
      </w:r>
      <w:r>
        <w:t>the_DT</w:t>
      </w:r>
      <w:r>
        <w:t xml:space="preserve"> </w:t>
      </w:r>
      <w:r>
        <w:t>delivery_NN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you_PRP</w:t>
      </w:r>
      <w:r>
        <w:t xml:space="preserve"> </w:t>
      </w:r>
      <w:r>
        <w:t>with_IN</w:t>
      </w:r>
      <w:r>
        <w:t xml:space="preserve"> </w:t>
      </w:r>
      <w:r>
        <w:t>testing_VBG</w:t>
      </w:r>
      <w:r>
        <w:t xml:space="preserve"> </w:t>
      </w:r>
      <w:r>
        <w:t>the_DT</w:t>
      </w:r>
      <w:r>
        <w:t xml:space="preserve"> </w:t>
      </w:r>
      <w:r>
        <w:t>script_NN</w:t>
      </w:r>
      <w:r>
        <w:t xml:space="preserve"> </w:t>
      </w:r>
      <w:r>
        <w:rPr>
          <w:highlight w:val="yellow"/>
        </w:rPr>
        <w:t>out_RB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t>this_DT</w:t>
      </w:r>
      <w:r>
        <w:t xml:space="preserve"> </w:t>
      </w:r>
      <w:r>
        <w:t>the_DT</w:t>
      </w:r>
      <w:r>
        <w:t xml:space="preserve"> </w:t>
      </w:r>
      <w:r>
        <w:t>best_JJS</w:t>
      </w:r>
      <w:r>
        <w:t xml:space="preserve"> </w:t>
      </w:r>
      <w:r>
        <w:t>time_NN</w:t>
      </w:r>
      <w:r>
        <w:t xml:space="preserve"> </w:t>
      </w:r>
      <w:r>
        <w:t>to_TO</w:t>
      </w:r>
      <w:r>
        <w:t xml:space="preserve"> </w:t>
      </w:r>
      <w:r>
        <w:t>test_VB</w:t>
      </w:r>
      <w:r>
        <w:t xml:space="preserve"> </w:t>
      </w:r>
      <w:r>
        <w:rPr>
          <w:highlight w:val="yellow"/>
        </w:rPr>
        <w:t>whatever_WP</w:t>
      </w:r>
      <w:r>
        <w:t xml:space="preserve"> </w:t>
      </w:r>
      <w:r>
        <w:t>you_PRP</w:t>
      </w:r>
      <w:r>
        <w:t xml:space="preserve"> </w:t>
      </w:r>
      <w:r>
        <w:t>want_VBP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Fairly_RB</w:t>
      </w:r>
      <w:r>
        <w:t xml:space="preserve"> </w:t>
      </w:r>
      <w:r>
        <w:t>experimental_JJ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t>moment_NN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like_VBP</w:t>
      </w:r>
      <w:r>
        <w:t xml:space="preserve"> </w:t>
      </w:r>
      <w:r>
        <w:t>the_DT</w:t>
      </w:r>
      <w:r>
        <w:t xml:space="preserve"> </w:t>
      </w:r>
      <w:r>
        <w:t>show_NN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I_PRP</w:t>
      </w:r>
      <w:r>
        <w:t xml:space="preserve"> </w:t>
      </w:r>
      <w:r>
        <w:t>thought_VBD</w:t>
      </w:r>
      <w:r>
        <w:t xml:space="preserve"> </w:t>
      </w:r>
      <w:r>
        <w:t>it_PRP</w:t>
      </w:r>
      <w:r>
        <w:t xml:space="preserve"> </w:t>
      </w:r>
      <w:r>
        <w:t>was_VBD</w:t>
      </w:r>
      <w:r>
        <w:t xml:space="preserve"> </w:t>
      </w:r>
      <w:r>
        <w:t>quite_RB</w:t>
      </w:r>
      <w:r>
        <w:t xml:space="preserve"> </w:t>
      </w:r>
      <w:r>
        <w:t>well_RB</w:t>
      </w:r>
      <w:r>
        <w:t xml:space="preserve"> </w:t>
      </w:r>
      <w:r>
        <w:t>produced_VBN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The_DT</w:t>
      </w:r>
      <w:r>
        <w:t xml:space="preserve"> </w:t>
      </w:r>
      <w:r>
        <w:t>effect_NN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night_NN</w:t>
      </w:r>
      <w:r>
        <w:t xml:space="preserve"> </w:t>
      </w:r>
      <w:r>
        <w:t>my_PRP$</w:t>
      </w:r>
      <w:r>
        <w:t xml:space="preserve"> </w:t>
      </w:r>
      <w:r>
        <w:t>god_NN</w:t>
      </w:r>
      <w:r>
        <w:t xml:space="preserve"> </w:t>
      </w:r>
      <w:r>
        <w:t>the_DT</w:t>
      </w:r>
      <w:r>
        <w:t xml:space="preserve"> </w:t>
      </w:r>
      <w:r>
        <w:t>audience_NN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t>Wan_NNP</w:t>
      </w:r>
      <w:r>
        <w:t xml:space="preserve"> </w:t>
      </w:r>
      <w:r>
        <w:t>Hui_NNP</w:t>
      </w:r>
      <w:r>
        <w:t xml:space="preserve"> </w:t>
      </w:r>
      <w:r>
        <w:t>was_VBD</w:t>
      </w:r>
      <w:r>
        <w:t xml:space="preserve"> </w:t>
      </w:r>
      <w:r>
        <w:t>telling_VBG</w:t>
      </w:r>
      <w:r>
        <w:t xml:space="preserve"> </w:t>
      </w:r>
      <w:r>
        <w:t>me_PRP</w:t>
      </w:r>
      <w:r>
        <w:t xml:space="preserve"> </w:t>
      </w:r>
      <w:r>
        <w:t>the_DT</w:t>
      </w:r>
      <w:r>
        <w:t xml:space="preserve"> </w:t>
      </w:r>
      <w:r>
        <w:t>audience_NN</w:t>
      </w:r>
      <w:r>
        <w:t xml:space="preserve"> </w:t>
      </w:r>
      <w:r>
        <w:t>were_VBD</w:t>
      </w:r>
      <w:r>
        <w:t xml:space="preserve"> </w:t>
      </w:r>
      <w:r>
        <w:t>they_PRP</w:t>
      </w:r>
      <w:r>
        <w:t xml:space="preserve"> </w:t>
      </w:r>
      <w:r>
        <w:t>were_VBD</w:t>
      </w:r>
      <w:r>
        <w:t xml:space="preserve"> </w:t>
      </w:r>
      <w:r>
        <w:t>laughing_VBG</w:t>
      </w:r>
      <w:r>
        <w:t xml:space="preserve"> </w:t>
      </w:r>
      <w:r>
        <w:t>at_IN</w:t>
      </w:r>
      <w:r>
        <w:t xml:space="preserve"> </w:t>
      </w:r>
      <w:r>
        <w:t>every_DT</w:t>
      </w:r>
      <w:r>
        <w:t xml:space="preserve"> </w:t>
      </w:r>
      <w:r>
        <w:t>line_NN</w:t>
      </w:r>
      <w:r>
        <w:t xml:space="preserve"> </w:t>
      </w:r>
      <w:r>
        <w:t>Tuesday_NNP</w:t>
      </w:r>
      <w:r>
        <w:t xml:space="preserve"> </w:t>
      </w:r>
      <w:r>
        <w:t>was_VBD</w:t>
      </w:r>
      <w:r>
        <w:t xml:space="preserve"> </w:t>
      </w:r>
      <w:r>
        <w:t>a_DT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more_RBR</w:t>
      </w:r>
      <w:r>
        <w:t xml:space="preserve"> </w:t>
      </w:r>
      <w:r>
        <w:t>intelligent_JJ</w:t>
      </w:r>
      <w:r>
        <w:t xml:space="preserve"> </w:t>
      </w:r>
      <w:r>
        <w:t>audience_NN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Because_IN</w:t>
      </w:r>
      <w:r>
        <w:t xml:space="preserve"> </w:t>
      </w:r>
      <w:r>
        <w:t>they_PRP</w:t>
      </w:r>
      <w:r>
        <w:t xml:space="preserve"> </w:t>
      </w:r>
      <w:r>
        <w:t>followed_VBD</w:t>
      </w:r>
      <w:r>
        <w:t xml:space="preserve"> </w:t>
      </w:r>
      <w:r>
        <w:t>the_DT</w:t>
      </w:r>
      <w:r>
        <w:t xml:space="preserve"> </w:t>
      </w:r>
      <w:r>
        <w:t>play_NN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night_NN</w:t>
      </w:r>
      <w:r>
        <w:t xml:space="preserve"> </w:t>
      </w:r>
      <w:r>
        <w:t>they_PRP</w:t>
      </w:r>
      <w:r>
        <w:t xml:space="preserve"> </w:t>
      </w:r>
      <w:r>
        <w:t>even_RB</w:t>
      </w:r>
      <w:r>
        <w:t xml:space="preserve"> </w:t>
      </w:r>
      <w:r>
        <w:t>laughed_VBD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Singlish_NN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god_UH</w:t>
      </w:r>
      <w:r>
        <w:t xml:space="preserve"> </w:t>
      </w:r>
      <w:r>
        <w:t>So_RB</w:t>
      </w:r>
      <w:r>
        <w:t xml:space="preserve"> </w:t>
      </w:r>
      <w:r>
        <w:t>they_PRP</w:t>
      </w:r>
      <w:r>
        <w:t xml:space="preserve"> </w:t>
      </w:r>
      <w:r>
        <w:t>laughed_VBD</w:t>
      </w:r>
      <w:r>
        <w:t xml:space="preserve"> </w:t>
      </w:r>
      <w:r>
        <w:t>at_IN</w:t>
      </w:r>
      <w:r>
        <w:t xml:space="preserve"> </w:t>
      </w:r>
      <w:r>
        <w:t>everything_NN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t>You_PRP</w:t>
      </w:r>
      <w:r>
        <w:t xml:space="preserve"> </w:t>
      </w:r>
      <w:r>
        <w:t>had_VBD</w:t>
      </w:r>
      <w:r>
        <w:t xml:space="preserve"> </w:t>
      </w:r>
      <w:r>
        <w:t>the_DT</w:t>
      </w:r>
      <w:r>
        <w:t xml:space="preserve"> </w:t>
      </w:r>
      <w:r>
        <w:t>whole_NN</w:t>
      </w:r>
      <w:r>
        <w:t xml:space="preserve"> </w:t>
      </w:r>
      <w:r>
        <w:t>of_IN</w:t>
      </w:r>
      <w:r>
        <w:t xml:space="preserve"> </w:t>
      </w:r>
      <w:r>
        <w:t>SBC_NNP</w:t>
      </w:r>
      <w:r>
        <w:t xml:space="preserve"> </w:t>
      </w:r>
      <w:r>
        <w:t>people_NNS</w:t>
      </w:r>
      <w:r>
        <w:t xml:space="preserve"> </w:t>
      </w:r>
      <w:r>
        <w:t>at_IN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back_NN</w:t>
      </w:r>
      <w:r>
        <w:t xml:space="preserve"> </w:t>
      </w:r>
      <w:r>
        <w:rPr>
          <w:highlight w:val="magenta"/>
        </w:rPr>
        <w:t>what_SFP</w:t>
      </w:r>
      <w:r>
        <w:t xml:space="preserve"> </w:t>
      </w:r>
      <w:r>
        <w:t>Friday_NNP</w:t>
      </w:r>
      <w:r>
        <w:t xml:space="preserve"> </w:t>
      </w:r>
      <w:r>
        <w:t>Background_NNP</w:t>
      </w:r>
      <w:r>
        <w:t xml:space="preserve"> </w:t>
      </w:r>
      <w:r>
        <w:t>Sunny_NNP</w:t>
      </w:r>
      <w:r>
        <w:t xml:space="preserve"> </w:t>
      </w:r>
      <w:r>
        <w:t>Lim_NNP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Who_WP</w:t>
      </w:r>
      <w:r>
        <w:t xml:space="preserve"> </w:t>
      </w:r>
      <w:r>
        <w:t>are_VBP</w:t>
      </w:r>
      <w:r>
        <w:t xml:space="preserve"> </w:t>
      </w:r>
      <w:r>
        <w:t>there_RB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they_PRP</w:t>
      </w:r>
      <w:r>
        <w:t xml:space="preserve"> </w:t>
      </w:r>
      <w:r>
        <w:t>were_VBD</w:t>
      </w:r>
      <w:r>
        <w:t xml:space="preserve"> </w:t>
      </w:r>
      <w:r>
        <w:t>impressed_JJ</w:t>
      </w:r>
      <w:r>
        <w:t xml:space="preserve"> </w:t>
      </w:r>
      <w:r>
        <w:t>They_PRP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did_VBD</w:t>
      </w:r>
      <w:r>
        <w:t xml:space="preserve"> </w:t>
      </w:r>
      <w:r>
        <w:t>we_PRP</w:t>
      </w:r>
      <w:r>
        <w:t xml:space="preserve"> </w:t>
      </w:r>
      <w:r>
        <w:t>do_VBP</w:t>
      </w:r>
      <w:r>
        <w:t xml:space="preserve"> </w:t>
      </w:r>
      <w:r>
        <w:t>We_PRP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t>about_IN</w:t>
      </w:r>
      <w:r>
        <w:t xml:space="preserve"> </w:t>
      </w:r>
      <w:r>
        <w:t>the_DT</w:t>
      </w:r>
      <w:r>
        <w:t xml:space="preserve"> </w:t>
      </w:r>
      <w:r>
        <w:t>feedback_NN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Because_IN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walking_VBG</w:t>
      </w:r>
      <w:r>
        <w:t xml:space="preserve"> </w:t>
      </w:r>
      <w:r>
        <w:t>out_RP</w:t>
      </w:r>
      <w:r>
        <w:t xml:space="preserve"> </w:t>
      </w:r>
      <w:r>
        <w:t>They_PRP</w:t>
      </w:r>
      <w:r>
        <w:t xml:space="preserve"> </w:t>
      </w:r>
      <w:r>
        <w:t>were_VBD</w:t>
      </w:r>
      <w:r>
        <w:t xml:space="preserve"> </w:t>
      </w:r>
      <w:r>
        <w:t>talking_VBG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me_PRP</w:t>
      </w:r>
      <w:r>
        <w:t xml:space="preserve"> </w:t>
      </w:r>
      <w:r>
        <w:t>Because_IN</w:t>
      </w:r>
      <w:r>
        <w:t xml:space="preserve"> </w:t>
      </w:r>
      <w:r>
        <w:t>they_PRP</w:t>
      </w:r>
      <w:r>
        <w:t xml:space="preserve"> </w:t>
      </w:r>
      <w:r>
        <w:t>knew_VBD</w:t>
      </w:r>
      <w:r>
        <w:t xml:space="preserve"> </w:t>
      </w:r>
      <w:r>
        <w:t>I_PRP</w:t>
      </w:r>
      <w:r>
        <w:t xml:space="preserve"> </w:t>
      </w:r>
      <w:r>
        <w:t>was_VBD</w:t>
      </w:r>
      <w:r>
        <w:t xml:space="preserve"> </w:t>
      </w:r>
      <w:r>
        <w:t>working_VBG</w:t>
      </w:r>
      <w:r>
        <w:t xml:space="preserve"> </w:t>
      </w:r>
      <w:r>
        <w:t>with_IN</w:t>
      </w:r>
      <w:r>
        <w:t xml:space="preserve"> </w:t>
      </w:r>
      <w:r>
        <w:t>you_PRP</w:t>
      </w:r>
      <w:r>
        <w:t xml:space="preserve"> </w:t>
      </w:r>
      <w:r>
        <w:t>whether_IN</w:t>
      </w:r>
      <w:r>
        <w:t xml:space="preserve"> </w:t>
      </w:r>
      <w:r>
        <w:t>I_PRP</w:t>
      </w:r>
      <w:r>
        <w:t xml:space="preserve"> </w:t>
      </w:r>
      <w:r>
        <w:t>knew_VBD</w:t>
      </w:r>
      <w:r>
        <w:t xml:space="preserve"> </w:t>
      </w:r>
      <w:r>
        <w:rPr>
          <w:highlight w:val="yellow"/>
        </w:rPr>
        <w:t>inside_JJ</w:t>
      </w:r>
      <w:r>
        <w:t xml:space="preserve"> </w:t>
      </w:r>
      <w:r>
        <w:rPr>
          <w:highlight w:val="yellow"/>
        </w:rPr>
        <w:t>info_NN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Oh_UH</w:t>
      </w:r>
      <w:r>
        <w:t xml:space="preserve"> </w:t>
      </w:r>
      <w:r>
        <w:rPr>
          <w:highlight w:val="yellow"/>
        </w:rPr>
        <w:t>Most_JJS</w:t>
      </w:r>
      <w:r>
        <w:t xml:space="preserve"> </w:t>
      </w:r>
      <w:r>
        <w:t>of_IN</w:t>
      </w:r>
      <w:r>
        <w:t xml:space="preserve"> </w:t>
      </w:r>
      <w:r>
        <w:t>them_PRP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catch_VB</w:t>
      </w:r>
      <w:r>
        <w:t xml:space="preserve"> </w:t>
      </w:r>
      <w:r>
        <w:t>the_DT</w:t>
      </w:r>
      <w:r>
        <w:t xml:space="preserve"> </w:t>
      </w:r>
      <w:r>
        <w:t>parallel_NN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Most_JJS</w:t>
      </w:r>
      <w:r>
        <w:t xml:space="preserve"> </w:t>
      </w:r>
      <w:r>
        <w:t>of_IN</w:t>
      </w:r>
      <w:r>
        <w:t xml:space="preserve"> </w:t>
      </w:r>
      <w:r>
        <w:t>them_PRP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They_PRP</w:t>
      </w:r>
      <w:r>
        <w:t xml:space="preserve"> </w:t>
      </w:r>
      <w:r>
        <w:t>enjoyed_VBD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acting_NN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They_PRP</w:t>
      </w:r>
      <w:r>
        <w:t xml:space="preserve"> </w:t>
      </w:r>
      <w:r>
        <w:t>enjoyed_VBD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acting_NN</w:t>
      </w:r>
      <w:r>
        <w:t xml:space="preserve"> </w:t>
      </w:r>
      <w:r>
        <w:t>They_PRP</w:t>
      </w:r>
      <w:r>
        <w:t xml:space="preserve"> </w:t>
      </w:r>
      <w:r>
        <w:t>enjoyed_VBD</w:t>
      </w:r>
      <w:r>
        <w:t xml:space="preserve"> </w:t>
      </w:r>
      <w:r>
        <w:t>the_DT</w:t>
      </w:r>
      <w:r>
        <w:t xml:space="preserve"> </w:t>
      </w:r>
      <w:r>
        <w:t>performance_NN</w:t>
      </w:r>
      <w:r>
        <w:t xml:space="preserve"> </w:t>
      </w:r>
      <w:r>
        <w:t>as_IN</w:t>
      </w:r>
      <w:r>
        <w:t xml:space="preserve"> </w:t>
      </w:r>
      <w:r>
        <w:t>a_DT</w:t>
      </w:r>
      <w:r>
        <w:t xml:space="preserve"> </w:t>
      </w:r>
      <w:r>
        <w:t>whole_NN</w:t>
      </w:r>
      <w:r>
        <w:t xml:space="preserve"> </w:t>
      </w:r>
      <w:r>
        <w:t>But_CC</w:t>
      </w:r>
      <w:r>
        <w:t xml:space="preserve"> </w:t>
      </w:r>
      <w:r>
        <w:t>the_DT</w:t>
      </w:r>
      <w:r>
        <w:t xml:space="preserve"> </w:t>
      </w:r>
      <w:r>
        <w:t>parallels_NNS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they_PRP</w:t>
      </w:r>
      <w:r>
        <w:t xml:space="preserve"> </w:t>
      </w:r>
      <w:r>
        <w:t>re_VBP</w:t>
      </w:r>
      <w:r>
        <w:t xml:space="preserve"> </w:t>
      </w:r>
      <w:r>
        <w:t>intelligent_JJ</w:t>
      </w:r>
      <w:r>
        <w:t xml:space="preserve"> </w:t>
      </w:r>
      <w:r>
        <w:t>to_TO</w:t>
      </w:r>
      <w:r>
        <w:t xml:space="preserve"> </w:t>
      </w:r>
      <w:r>
        <w:t>make_VB</w:t>
      </w:r>
      <w:r>
        <w:t xml:space="preserve"> </w:t>
      </w:r>
      <w:r>
        <w:t>correlations_NNS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like_IN</w:t>
      </w:r>
      <w:r>
        <w:t xml:space="preserve"> </w:t>
      </w:r>
      <w:r>
        <w:t>never_RB</w:t>
      </w:r>
      <w:r>
        <w:t xml:space="preserve"> </w:t>
      </w:r>
      <w:r>
        <w:t>show_VBP</w:t>
      </w:r>
      <w:r>
        <w:t xml:space="preserve"> </w:t>
      </w:r>
      <w:r>
        <w:t>whether_IN</w:t>
      </w:r>
      <w:r>
        <w:t xml:space="preserve"> </w:t>
      </w:r>
      <w:r>
        <w:t>that_DT</w:t>
      </w:r>
      <w:r>
        <w:t xml:space="preserve"> </w:t>
      </w:r>
      <w:r>
        <w:t>was_VBD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the_DT</w:t>
      </w:r>
      <w:r>
        <w:t xml:space="preserve"> </w:t>
      </w:r>
      <w:r>
        <w:t>playwright_NN</w:t>
      </w:r>
      <w:r>
        <w:t xml:space="preserve"> </w:t>
      </w:r>
      <w:r>
        <w:t>wanted_VBD</w:t>
      </w:r>
      <w:r>
        <w:t xml:space="preserve"> </w:t>
      </w:r>
      <w:r>
        <w:t>to_TO</w:t>
      </w:r>
      <w:r>
        <w:t xml:space="preserve"> </w:t>
      </w:r>
      <w:r>
        <w:t>come_VB</w:t>
      </w:r>
      <w:r>
        <w:t xml:space="preserve"> </w:t>
      </w:r>
      <w:r>
        <w:rPr>
          <w:highlight w:val="yellow"/>
        </w:rPr>
        <w:t>across_RP</w:t>
      </w:r>
      <w:r>
        <w:t xml:space="preserve"> </w:t>
      </w:r>
      <w:r>
        <w:t>or_CC</w:t>
      </w:r>
      <w:r>
        <w:t xml:space="preserve"> </w:t>
      </w:r>
      <w:r>
        <w:t>director_NN</w:t>
      </w:r>
      <w:r>
        <w:t xml:space="preserve"> </w:t>
      </w:r>
      <w:r>
        <w:t>wanted_VBD</w:t>
      </w:r>
      <w:r>
        <w:t xml:space="preserve"> </w:t>
      </w:r>
      <w:r>
        <w:t>to_TO</w:t>
      </w:r>
      <w:r>
        <w:t xml:space="preserve"> </w:t>
      </w:r>
      <w:r>
        <w:t>come_VB</w:t>
      </w:r>
      <w:r>
        <w:t xml:space="preserve"> </w:t>
      </w:r>
      <w:r>
        <w:rPr>
          <w:highlight w:val="yellow"/>
        </w:rPr>
        <w:t>across_RP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kind_RB</w:t>
      </w:r>
      <w:r>
        <w:t xml:space="preserve"> </w:t>
      </w:r>
      <w:r>
        <w:rPr>
          <w:highlight w:val="yellow"/>
        </w:rPr>
        <w:t>of_RB</w:t>
      </w:r>
      <w:r>
        <w:t xml:space="preserve"> </w:t>
      </w:r>
      <w:r>
        <w:t>like_IN</w:t>
      </w:r>
      <w:r>
        <w:t xml:space="preserve"> </w:t>
      </w:r>
      <w:r>
        <w:t>that_DT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Never_RB</w:t>
      </w:r>
      <w:r>
        <w:t xml:space="preserve"> </w:t>
      </w:r>
      <w:r>
        <w:rPr>
          <w:highlight w:val="yellow"/>
        </w:rPr>
        <w:t>mind_VBP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We_PRP</w:t>
      </w:r>
      <w:r>
        <w:t xml:space="preserve"> </w:t>
      </w:r>
      <w:r>
        <w:t>can_MD</w:t>
      </w:r>
      <w:r>
        <w:t xml:space="preserve"> </w:t>
      </w:r>
      <w:r>
        <w:t>handle_VB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rPr>
          <w:highlight w:val="yellow"/>
        </w:rPr>
        <w:t>Please_UH</w:t>
      </w:r>
      <w:r>
        <w:t xml:space="preserve"> </w:t>
      </w:r>
      <w:r>
        <w:rPr>
          <w:highlight w:val="yellow"/>
        </w:rPr>
        <w:t>call_VBP</w:t>
      </w:r>
      <w:r>
        <w:t xml:space="preserve"> </w:t>
      </w:r>
      <w:r>
        <w:t>me_PRP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tell_VBP</w:t>
      </w:r>
      <w:r>
        <w:t xml:space="preserve"> </w:t>
      </w:r>
      <w:r>
        <w:t>me_PRP</w:t>
      </w:r>
      <w:r>
        <w:t xml:space="preserve"> </w:t>
      </w:r>
      <w:r>
        <w:t>if_IN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the_DT</w:t>
      </w:r>
      <w:r>
        <w:t xml:space="preserve"> </w:t>
      </w:r>
      <w:r>
        <w:t>next_JJ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rehearsal_NN</w:t>
      </w:r>
      <w:r>
        <w:t xml:space="preserve"> </w:t>
      </w:r>
      <w:r>
        <w:t>is_VBZ</w:t>
      </w:r>
      <w:r>
        <w:t xml:space="preserve"> </w:t>
      </w:r>
      <w:r>
        <w:t>for_IN</w:t>
      </w:r>
      <w:r>
        <w:t xml:space="preserve"> </w:t>
      </w:r>
      <w:r>
        <w:t>that_DT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Thanks_UH</w:t>
      </w:r>
      <w:r>
        <w:t xml:space="preserve"> </w:t>
      </w:r>
      <w:r>
        <w:rPr>
          <w:highlight w:val="yellow"/>
        </w:rPr>
        <w:t>a_UH</w:t>
      </w:r>
      <w:r>
        <w:t xml:space="preserve"> </w:t>
      </w:r>
      <w:r>
        <w:rPr>
          <w:highlight w:val="yellow"/>
        </w:rPr>
        <w:t>lot_UH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I_PRP</w:t>
      </w:r>
      <w:r>
        <w:t xml:space="preserve"> </w:t>
      </w:r>
      <w:r>
        <w:t>hope_VBP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do_VB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mind_VB</w:t>
      </w:r>
      <w:r>
        <w:t xml:space="preserve"> </w:t>
      </w:r>
      <w:r>
        <w:t>this_DT</w:t>
      </w:r>
      <w:r>
        <w:t xml:space="preserve"> </w:t>
      </w:r>
      <w:r>
        <w:t>being_VBG</w:t>
      </w:r>
      <w:r>
        <w:t xml:space="preserve"> </w:t>
      </w:r>
      <w:r>
        <w:t>used_VBN</w:t>
      </w:r>
      <w:r>
        <w:t xml:space="preserve"> </w:t>
      </w:r>
      <w:r>
        <w:t>for_IN</w:t>
      </w:r>
      <w:r>
        <w:t xml:space="preserve"> </w:t>
      </w:r>
      <w:r>
        <w:t>as_IN</w:t>
      </w:r>
      <w:r>
        <w:t xml:space="preserve"> </w:t>
      </w:r>
      <w:r>
        <w:t>part_NN</w:t>
      </w:r>
      <w:r>
        <w:t xml:space="preserve"> </w:t>
      </w:r>
      <w:r>
        <w:t>of_IN</w:t>
      </w:r>
      <w:r>
        <w:t xml:space="preserve"> </w:t>
      </w:r>
      <w:r>
        <w:t>her_PRP$</w:t>
      </w:r>
      <w:r>
        <w:t xml:space="preserve"> </w:t>
      </w:r>
      <w:r>
        <w:t>study_NN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This_DT</w:t>
      </w:r>
      <w:r>
        <w:t xml:space="preserve"> </w:t>
      </w:r>
      <w:r>
        <w:t>whole_JJ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She_PRP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still_RB</w:t>
      </w:r>
      <w:r>
        <w:t xml:space="preserve"> </w:t>
      </w:r>
      <w:r>
        <w:t>taping_VBG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rPr>
          <w:highlight w:val="yellow"/>
        </w:rPr>
        <w:t>thanks_UH</w:t>
      </w:r>
      <w:r>
        <w:t xml:space="preserve"> </w:t>
      </w:r>
      <w:r>
        <w:rPr>
          <w:highlight w:val="yellow"/>
        </w:rPr>
        <w:t>a_UH</w:t>
      </w:r>
      <w:r>
        <w:t xml:space="preserve"> </w:t>
      </w:r>
      <w:r>
        <w:rPr>
          <w:highlight w:val="yellow"/>
        </w:rPr>
        <w:t>lot_UH</w:t>
      </w:r>
      <w:r>
        <w:t xml:space="preserve"> </w:t>
      </w:r>
      <w:r>
        <w:t>Alvin_NNP</w:t>
      </w:r>
      <w:r>
        <w:t xml:space="preserve"> </w:t>
      </w:r>
      <w:r>
        <w:rPr>
          <w:highlight w:val="yellow"/>
        </w:rPr>
        <w:t>Bye_UH</w:t>
      </w:r>
      <w:r>
        <w:t xml:space="preserve"> </w:t>
      </w:r>
      <w:r>
        <w:rPr>
          <w:highlight w:val="yellow"/>
        </w:rPr>
        <w:t>Bye_UH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every_DT</w:t>
      </w:r>
      <w:r>
        <w:t xml:space="preserve"> </w:t>
      </w:r>
      <w:r>
        <w:t>weekend_NN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Every_DT</w:t>
      </w:r>
      <w:r>
        <w:t xml:space="preserve"> </w:t>
      </w:r>
      <w:r>
        <w:t>weekend_NN</w:t>
      </w:r>
      <w:r>
        <w:t xml:space="preserve"> </w:t>
      </w:r>
      <w:r>
        <w:t>we_PRP</w:t>
      </w:r>
      <w:r>
        <w:t xml:space="preserve"> </w:t>
      </w:r>
      <w:r>
        <w:t>re_VBP</w:t>
      </w:r>
      <w:r>
        <w:t xml:space="preserve"> </w:t>
      </w:r>
      <w:r>
        <w:t>paying_VBG</w:t>
      </w:r>
      <w:r>
        <w:t xml:space="preserve"> </w:t>
      </w:r>
      <w:r>
        <w:t>interest_NN</w:t>
      </w:r>
      <w:r>
        <w:t xml:space="preserve"> </w:t>
      </w:r>
      <w:r>
        <w:t>about_IN</w:t>
      </w:r>
      <w:r>
        <w:t xml:space="preserve"> </w:t>
      </w:r>
      <w:r>
        <w:t>Is_VBZ</w:t>
      </w:r>
      <w:r>
        <w:t xml:space="preserve"> </w:t>
      </w:r>
      <w:r>
        <w:t>the_DT</w:t>
      </w:r>
      <w:r>
        <w:t xml:space="preserve"> </w:t>
      </w:r>
      <w:r>
        <w:t>tape_NN</w:t>
      </w:r>
      <w:r>
        <w:t xml:space="preserve"> </w:t>
      </w:r>
      <w:r>
        <w:t>running_VBG</w:t>
      </w:r>
      <w:r>
        <w:t xml:space="preserve"> </w:t>
      </w:r>
      <w:r>
        <w:t>already_RB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fast_RB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At_IN</w:t>
      </w:r>
      <w:r>
        <w:t xml:space="preserve"> </w:t>
      </w:r>
      <w:r>
        <w:t>least_JJS</w:t>
      </w:r>
      <w:r>
        <w:t xml:space="preserve"> </w:t>
      </w:r>
      <w:r>
        <w:t>Terrible_JJ</w:t>
      </w:r>
      <w:r>
        <w:t xml:space="preserve"> </w:t>
      </w:r>
      <w:r>
        <w:t>man_NN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lao_UH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t>You_PRP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talk_VBP</w:t>
      </w:r>
      <w:r>
        <w:t xml:space="preserve"> </w:t>
      </w:r>
      <w:r>
        <w:t>about_IN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That_DT</w:t>
      </w:r>
      <w:r>
        <w:t xml:space="preserve"> </w:t>
      </w:r>
      <w:r>
        <w:t>time_NN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Patrick_NNP</w:t>
      </w:r>
      <w:r>
        <w:t xml:space="preserve"> </w:t>
      </w:r>
      <w:r>
        <w:t>was_VBD</w:t>
      </w:r>
      <w:r>
        <w:t xml:space="preserve"> </w:t>
      </w:r>
      <w:r>
        <w:t>saying_VBG</w:t>
      </w:r>
      <w:r>
        <w:t xml:space="preserve"> </w:t>
      </w:r>
      <w:r>
        <w:t>K_NNP</w:t>
      </w:r>
      <w:r>
        <w:t xml:space="preserve"> </w:t>
      </w:r>
      <w:r>
        <w:t>K_NNP</w:t>
      </w:r>
      <w:r>
        <w:t xml:space="preserve"> </w:t>
      </w:r>
      <w:r>
        <w:t>Mawoni_NNP</w:t>
      </w:r>
      <w:r>
        <w:t xml:space="preserve"> </w:t>
      </w:r>
      <w:r>
        <w:rPr>
          <w:highlight w:val="yellow"/>
        </w:rPr>
        <w:t>right_UH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rPr>
          <w:highlight w:val="yellow"/>
        </w:rPr>
        <w:t>Went_VBD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place_NN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the_DT</w:t>
      </w:r>
      <w:r>
        <w:t xml:space="preserve"> </w:t>
      </w:r>
      <w:r>
        <w:t>other_JJ</w:t>
      </w:r>
      <w:r>
        <w:t xml:space="preserve"> </w:t>
      </w:r>
      <w:r>
        <w:t>day_NN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rPr>
          <w:highlight w:val="yellow"/>
        </w:rPr>
        <w:t>Aiyoh_UH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man_NN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That_DT</w:t>
      </w:r>
      <w:r>
        <w:t xml:space="preserve"> </w:t>
      </w:r>
      <w:r>
        <w:t>place_NN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is_VBZ</w:t>
      </w:r>
      <w:r>
        <w:t xml:space="preserve"> </w:t>
      </w:r>
      <w:r>
        <w:t>okay_JJ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Not_RB</w:t>
      </w:r>
      <w:r>
        <w:t xml:space="preserve"> </w:t>
      </w:r>
      <w:r>
        <w:t>too_RB</w:t>
      </w:r>
      <w:r>
        <w:t xml:space="preserve"> </w:t>
      </w:r>
      <w:r>
        <w:t>bad_JJ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karaoke_NN</w:t>
      </w:r>
      <w:r>
        <w:t xml:space="preserve"> </w:t>
      </w:r>
      <w:r>
        <w:t>man_NN</w:t>
      </w:r>
      <w:r>
        <w:t xml:space="preserve"> </w:t>
      </w:r>
      <w:r>
        <w:t>basically_RB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where_WRB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Java_NNP</w:t>
      </w:r>
      <w:r>
        <w:t xml:space="preserve"> </w:t>
      </w:r>
      <w:r>
        <w:t>Jive_NNP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t>You_PRP</w:t>
      </w:r>
      <w:r>
        <w:t xml:space="preserve"> </w:t>
      </w:r>
      <w:r>
        <w:t>ve_VBP</w:t>
      </w:r>
      <w:r>
        <w:t xml:space="preserve"> </w:t>
      </w:r>
      <w:r>
        <w:t>been_VBN</w:t>
      </w:r>
      <w:r>
        <w:t xml:space="preserve"> </w:t>
      </w:r>
      <w:r>
        <w:rPr>
          <w:highlight w:val="yellow"/>
        </w:rPr>
        <w:t>there_RB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Once_RB</w:t>
      </w:r>
      <w:r>
        <w:t xml:space="preserve"> </w:t>
      </w:r>
      <w:r>
        <w:t>Eng_NNP</w:t>
      </w:r>
      <w:r>
        <w:t xml:space="preserve"> </w:t>
      </w:r>
      <w:r>
        <w:t>Seng_NNP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Waste_VB</w:t>
      </w:r>
      <w:r>
        <w:t xml:space="preserve"> </w:t>
      </w:r>
      <w:r>
        <w:t>time_NN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Go_VB</w:t>
      </w:r>
      <w:r>
        <w:t xml:space="preserve"> </w:t>
      </w:r>
      <w:r>
        <w:t>there_RB</w:t>
      </w:r>
      <w:r>
        <w:t xml:space="preserve"> </w:t>
      </w:r>
      <w:r>
        <w:t>and_CC</w:t>
      </w:r>
      <w:r>
        <w:t xml:space="preserve"> </w:t>
      </w:r>
      <w:r>
        <w:t>waste_VB</w:t>
      </w:r>
      <w:r>
        <w:t xml:space="preserve"> </w:t>
      </w:r>
      <w:r>
        <w:t>my_PRP$</w:t>
      </w:r>
      <w:r>
        <w:t xml:space="preserve"> </w:t>
      </w:r>
      <w:r>
        <w:t>money_NN</w:t>
      </w:r>
      <w:r>
        <w:t xml:space="preserve"> </w:t>
      </w:r>
      <w:r>
        <w:t>Four_CD</w:t>
      </w:r>
      <w:r>
        <w:t xml:space="preserve"> </w:t>
      </w:r>
      <w:r>
        <w:rPr>
          <w:highlight w:val="yellow"/>
        </w:rPr>
        <w:t>jugs_NNS</w:t>
      </w:r>
      <w:r>
        <w:t xml:space="preserve"> </w:t>
      </w:r>
      <w:r>
        <w:t>of_IN</w:t>
      </w:r>
      <w:r>
        <w:t xml:space="preserve"> </w:t>
      </w:r>
      <w:r>
        <w:t>beer_NN</w:t>
      </w:r>
      <w:r>
        <w:t xml:space="preserve"> </w:t>
      </w:r>
      <w:r>
        <w:rPr>
          <w:highlight w:val="yellow"/>
        </w:rPr>
        <w:t>Idiot_NN</w:t>
      </w:r>
      <w:r>
        <w:t xml:space="preserve"> </w:t>
      </w:r>
      <w:r>
        <w:rPr>
          <w:highlight w:val="yellow"/>
        </w:rPr>
        <w:t>Aiyuh_UH</w:t>
      </w:r>
      <w:r>
        <w:t xml:space="preserve"> </w:t>
      </w:r>
      <w:r>
        <w:rPr>
          <w:highlight w:val="yellow"/>
        </w:rPr>
        <w:t>Did_VBD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get_VB</w:t>
      </w:r>
      <w:r>
        <w:t xml:space="preserve"> </w:t>
      </w:r>
      <w:r>
        <w:t>drunk_JJ</w:t>
      </w:r>
      <w:r>
        <w:t xml:space="preserve"> </w:t>
      </w:r>
      <w:r>
        <w:rPr>
          <w:highlight w:val="yellow"/>
        </w:rPr>
        <w:t>Hah_UH</w:t>
      </w:r>
      <w:r>
        <w:t xml:space="preserve"> </w:t>
      </w:r>
      <w:r>
        <w:t>You_PRP</w:t>
      </w:r>
      <w:r>
        <w:t xml:space="preserve"> </w:t>
      </w:r>
      <w:r>
        <w:t>got_VBD</w:t>
      </w:r>
      <w:r>
        <w:t xml:space="preserve"> </w:t>
      </w:r>
      <w:r>
        <w:rPr>
          <w:highlight w:val="yellow"/>
        </w:rPr>
        <w:t>drunk_JJ</w:t>
      </w:r>
      <w:r>
        <w:t xml:space="preserve"> </w:t>
      </w:r>
      <w:r>
        <w:t>Four_CD</w:t>
      </w:r>
      <w:r>
        <w:t xml:space="preserve"> </w:t>
      </w:r>
      <w:r>
        <w:t>jug_NN</w:t>
      </w:r>
      <w:r>
        <w:t xml:space="preserve"> </w:t>
      </w:r>
      <w:r>
        <w:t>of_IN</w:t>
      </w:r>
      <w:r>
        <w:t xml:space="preserve"> </w:t>
      </w:r>
      <w:r>
        <w:t>beer_NN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t>drunk_JJ</w:t>
      </w:r>
      <w:r>
        <w:t xml:space="preserve"> </w:t>
      </w:r>
      <w:r>
        <w:rPr>
          <w:highlight w:val="yellow"/>
        </w:rPr>
        <w:t>Four_CD</w:t>
      </w:r>
      <w:r>
        <w:t xml:space="preserve"> </w:t>
      </w:r>
      <w:r>
        <w:t>person_NN</w:t>
      </w:r>
      <w:r>
        <w:t xml:space="preserve"> </w:t>
      </w:r>
      <w:r>
        <w:t>some_DT</w:t>
      </w:r>
      <w:r>
        <w:t xml:space="preserve"> </w:t>
      </w:r>
      <w:r>
        <w:t>more_JJR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Four_CD</w:t>
      </w:r>
      <w:r>
        <w:t xml:space="preserve"> </w:t>
      </w:r>
      <w:r>
        <w:t>person_NN</w:t>
      </w:r>
      <w:r>
        <w:t xml:space="preserve"> </w:t>
      </w:r>
      <w:r>
        <w:rPr>
          <w:highlight w:val="yellow"/>
        </w:rPr>
        <w:t>How_WRB</w:t>
      </w:r>
      <w:r>
        <w:t xml:space="preserve"> </w:t>
      </w:r>
      <w:r>
        <w:t>to_TO</w:t>
      </w:r>
      <w:r>
        <w:t xml:space="preserve"> </w:t>
      </w:r>
      <w:r>
        <w:t>get_VB</w:t>
      </w:r>
      <w:r>
        <w:t xml:space="preserve"> </w:t>
      </w:r>
      <w:r>
        <w:rPr>
          <w:highlight w:val="yellow"/>
        </w:rPr>
        <w:t>drunk_JJ</w:t>
      </w:r>
      <w:r>
        <w:t xml:space="preserve"> </w:t>
      </w:r>
      <w:r>
        <w:t>Can_MD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aiyuh_UH</w:t>
      </w:r>
      <w:r>
        <w:t xml:space="preserve"> </w:t>
      </w:r>
      <w:r>
        <w:rPr>
          <w:highlight w:val="yellow"/>
        </w:rPr>
        <w:t>Eh_UH</w:t>
      </w:r>
      <w:r>
        <w:t xml:space="preserve"> </w:t>
      </w:r>
      <w:r>
        <w:rPr>
          <w:highlight w:val="yellow"/>
        </w:rPr>
        <w:t>Aiyoh_UH</w:t>
      </w:r>
      <w:r>
        <w:t xml:space="preserve"> </w:t>
      </w:r>
      <w:r>
        <w:t>You_PRP</w:t>
      </w:r>
      <w:r>
        <w:t xml:space="preserve"> </w:t>
      </w:r>
      <w:r>
        <w:t>wo_MD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believe_VB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just_RB</w:t>
      </w:r>
      <w:r>
        <w:t xml:space="preserve"> </w:t>
      </w:r>
      <w:r>
        <w:t>came_VBD</w:t>
      </w:r>
      <w:r>
        <w:t xml:space="preserve"> </w:t>
      </w:r>
      <w:r>
        <w:t>through_RP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Jet_NNP</w:t>
      </w:r>
      <w:r>
        <w:t xml:space="preserve"> </w:t>
      </w:r>
      <w:r>
        <w:rPr>
          <w:highlight w:val="yellow"/>
        </w:rPr>
        <w:t>A_NNP</w:t>
      </w:r>
      <w:r>
        <w:t xml:space="preserve"> </w:t>
      </w:r>
      <w:r>
        <w:rPr>
          <w:highlight w:val="yellow"/>
        </w:rPr>
        <w:t>spec_NNP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clown_NN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ha_UH</w:t>
      </w:r>
      <w:r>
        <w:t xml:space="preserve"> </w:t>
      </w:r>
      <w:r>
        <w:rPr>
          <w:highlight w:val="yellow"/>
        </w:rPr>
        <w:t>ha_UH</w:t>
      </w:r>
      <w:r>
        <w:t xml:space="preserve"> </w:t>
      </w:r>
      <w:r>
        <w:rPr>
          <w:highlight w:val="yellow"/>
        </w:rPr>
        <w:t>ha_UH</w:t>
      </w:r>
      <w:r>
        <w:t xml:space="preserve"> </w:t>
      </w:r>
      <w:r>
        <w:rPr>
          <w:highlight w:val="yellow"/>
        </w:rPr>
        <w:t>ha_UH</w:t>
      </w:r>
      <w:r>
        <w:t xml:space="preserve"> </w:t>
      </w:r>
      <w:r>
        <w:t>name_NN</w:t>
      </w:r>
      <w:r>
        <w:t xml:space="preserve"> </w:t>
      </w:r>
      <w:r>
        <w:t>like_IN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All_PDT</w:t>
      </w:r>
      <w:r>
        <w:t xml:space="preserve"> </w:t>
      </w:r>
      <w:r>
        <w:t>those_DT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from_IN</w:t>
      </w:r>
      <w:r>
        <w:t xml:space="preserve"> </w:t>
      </w:r>
      <w:r>
        <w:t>London_NNP</w:t>
      </w:r>
      <w:r>
        <w:t xml:space="preserve"> </w:t>
      </w:r>
      <w:r>
        <w:rPr>
          <w:highlight w:val="magenta"/>
        </w:rPr>
        <w:t>one_SFP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let_VBD</w:t>
      </w:r>
      <w:r>
        <w:t xml:space="preserve"> </w:t>
      </w:r>
      <w:r>
        <w:rPr>
          <w:highlight w:val="yellow"/>
        </w:rPr>
        <w:t>result_NN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these_DT</w:t>
      </w:r>
      <w:r>
        <w:t xml:space="preserve"> </w:t>
      </w:r>
      <w:r>
        <w:t>guys_NNS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thought_VBD</w:t>
      </w:r>
      <w:r>
        <w:t xml:space="preserve"> </w:t>
      </w:r>
      <w:r>
        <w:t>it_PRP</w:t>
      </w:r>
      <w:r>
        <w:t xml:space="preserve"> </w:t>
      </w:r>
      <w:r>
        <w:t>s_VBZ</w:t>
      </w:r>
      <w:r>
        <w:t xml:space="preserve"> </w:t>
      </w:r>
      <w:r>
        <w:t>a_DT</w:t>
      </w:r>
      <w:r>
        <w:t xml:space="preserve"> </w:t>
      </w:r>
      <w:r>
        <w:t>joke_NN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No_DT</w:t>
      </w:r>
      <w:r>
        <w:t xml:space="preserve"> </w:t>
      </w:r>
      <w:r>
        <w:t>brains_NNS</w:t>
      </w:r>
      <w:r>
        <w:t xml:space="preserve"> </w:t>
      </w:r>
      <w:r>
        <w:rPr>
          <w:highlight w:val="magenta"/>
        </w:rPr>
        <w:t>one_SFP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There_EX</w:t>
      </w:r>
      <w:r>
        <w:t xml:space="preserve"> </w:t>
      </w:r>
      <w:r>
        <w:t>was_VBD</w:t>
      </w:r>
      <w:r>
        <w:t xml:space="preserve"> </w:t>
      </w:r>
      <w:r>
        <w:t>this_DT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have_VBP</w:t>
      </w:r>
      <w:r>
        <w:t xml:space="preserve"> </w:t>
      </w:r>
      <w:r>
        <w:t>a_DT</w:t>
      </w:r>
      <w:r>
        <w:t xml:space="preserve"> </w:t>
      </w:r>
      <w:r>
        <w:t>option_NN</w:t>
      </w:r>
      <w:r>
        <w:t xml:space="preserve"> </w:t>
      </w:r>
      <w:r>
        <w:rPr>
          <w:highlight w:val="yellow"/>
        </w:rPr>
        <w:t>either_CC</w:t>
      </w:r>
      <w:r>
        <w:t xml:space="preserve"> </w:t>
      </w:r>
      <w:r>
        <w:rPr>
          <w:highlight w:val="yellow"/>
        </w:rPr>
        <w:t>test_NN</w:t>
      </w:r>
      <w:r>
        <w:t xml:space="preserve"> </w:t>
      </w:r>
      <w:r>
        <w:t>A_NN</w:t>
      </w:r>
      <w:r>
        <w:t xml:space="preserve"> </w:t>
      </w:r>
      <w:r>
        <w:t>or_CC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B_NN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No_UH</w:t>
      </w:r>
      <w:r>
        <w:t xml:space="preserve"> </w:t>
      </w:r>
      <w:r>
        <w:t>The_DT</w:t>
      </w:r>
      <w:r>
        <w:t xml:space="preserve"> </w:t>
      </w:r>
      <w:r>
        <w:t>thing_NN</w:t>
      </w:r>
      <w:r>
        <w:t xml:space="preserve"> </w:t>
      </w:r>
      <w:r>
        <w:t>is_VBZ</w:t>
      </w:r>
      <w:r>
        <w:t xml:space="preserve"> </w:t>
      </w:r>
      <w:r>
        <w:t>like_IN</w:t>
      </w:r>
      <w:r>
        <w:t xml:space="preserve"> </w:t>
      </w:r>
      <w:r>
        <w:t>this_DT</w:t>
      </w:r>
      <w:r>
        <w:t xml:space="preserve"> </w:t>
      </w:r>
      <w:r>
        <w:t>If_IN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B_NN</w:t>
      </w:r>
      <w:r>
        <w:t xml:space="preserve"> </w:t>
      </w:r>
      <w:r>
        <w:t>is_VBZ</w:t>
      </w:r>
      <w:r>
        <w:t xml:space="preserve"> </w:t>
      </w:r>
      <w:r>
        <w:t>negative_JJ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need_VB</w:t>
      </w:r>
      <w:r>
        <w:t xml:space="preserve"> </w:t>
      </w:r>
      <w:r>
        <w:t>to_TO</w:t>
      </w:r>
      <w:r>
        <w:t xml:space="preserve"> </w:t>
      </w:r>
      <w:r>
        <w:t>test_VB</w:t>
      </w:r>
      <w:r>
        <w:t xml:space="preserve"> </w:t>
      </w:r>
      <w:r>
        <w:t>for_IN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A_NN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t>If_IN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B_NN</w:t>
      </w:r>
      <w:r>
        <w:t xml:space="preserve"> </w:t>
      </w:r>
      <w:r>
        <w:t>is_VBZ</w:t>
      </w:r>
      <w:r>
        <w:t xml:space="preserve"> </w:t>
      </w:r>
      <w:r>
        <w:t>positive_JJ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should_MD</w:t>
      </w:r>
      <w:r>
        <w:t xml:space="preserve"> </w:t>
      </w:r>
      <w:r>
        <w:t>be_VB</w:t>
      </w:r>
      <w:r>
        <w:t xml:space="preserve"> </w:t>
      </w:r>
      <w:r>
        <w:t>must_MD</w:t>
      </w:r>
      <w:r>
        <w:t xml:space="preserve"> </w:t>
      </w:r>
      <w:r>
        <w:t>test_VB</w:t>
      </w:r>
      <w:r>
        <w:t xml:space="preserve"> </w:t>
      </w:r>
      <w:r>
        <w:t>the_DT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A_NN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these_DT</w:t>
      </w:r>
      <w:r>
        <w:t xml:space="preserve"> </w:t>
      </w:r>
      <w:r>
        <w:t>guys_NNS</w:t>
      </w:r>
      <w:r>
        <w:t xml:space="preserve"> </w:t>
      </w:r>
      <w:r>
        <w:t>go_VBP</w:t>
      </w:r>
      <w:r>
        <w:t xml:space="preserve"> </w:t>
      </w:r>
      <w:r>
        <w:rPr>
          <w:highlight w:val="yellow"/>
        </w:rPr>
        <w:t>go_VBP</w:t>
      </w:r>
      <w:r>
        <w:t xml:space="preserve"> </w:t>
      </w:r>
      <w:r>
        <w:rPr>
          <w:highlight w:val="yellow"/>
        </w:rPr>
        <w:t>go_VBP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report_VBP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the_DT</w:t>
      </w:r>
      <w:r>
        <w:t xml:space="preserve"> </w:t>
      </w:r>
      <w:r>
        <w:t>good_JJ</w:t>
      </w:r>
      <w:r>
        <w:t xml:space="preserve"> </w:t>
      </w:r>
      <w:r>
        <w:t>test_NN</w:t>
      </w:r>
      <w:r>
        <w:t xml:space="preserve"> </w:t>
      </w:r>
      <w:r>
        <w:t>is_VBZ</w:t>
      </w:r>
      <w:r>
        <w:t xml:space="preserve"> </w:t>
      </w:r>
      <w:r>
        <w:t>if_IN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B_NN</w:t>
      </w:r>
      <w:r>
        <w:t xml:space="preserve"> </w:t>
      </w:r>
      <w:r>
        <w:t>is_VBZ</w:t>
      </w:r>
      <w:r>
        <w:t xml:space="preserve"> </w:t>
      </w:r>
      <w:r>
        <w:t>negative_JJ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good_JJ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Nobody_NN</w:t>
      </w:r>
      <w:r>
        <w:t xml:space="preserve"> </w:t>
      </w:r>
      <w:r>
        <w:t>will_MD</w:t>
      </w:r>
      <w:r>
        <w:t xml:space="preserve"> </w:t>
      </w:r>
      <w:r>
        <w:t>question_VB</w:t>
      </w:r>
      <w:r>
        <w:t xml:space="preserve"> </w:t>
      </w:r>
      <w:r>
        <w:t>anything_NN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All_DT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All_DT</w:t>
      </w:r>
      <w:r>
        <w:t xml:space="preserve"> </w:t>
      </w:r>
      <w:r>
        <w:t>everybody_NN</w:t>
      </w:r>
      <w:r>
        <w:t xml:space="preserve"> </w:t>
      </w:r>
      <w:r>
        <w:t>is_VBZ</w:t>
      </w:r>
      <w:r>
        <w:t xml:space="preserve"> </w:t>
      </w:r>
      <w:r>
        <w:t>happy_JJ</w:t>
      </w:r>
      <w:r>
        <w:t xml:space="preserve"> </w:t>
      </w:r>
      <w:r>
        <w:rPr>
          <w:highlight w:val="yellow"/>
        </w:rPr>
        <w:t>Uhm_UH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come_VB</w:t>
      </w:r>
      <w:r>
        <w:t xml:space="preserve"> </w:t>
      </w:r>
      <w:r>
        <w:t>out_RP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scarly_RB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you_PRP</w:t>
      </w:r>
      <w:r>
        <w:t xml:space="preserve"> </w:t>
      </w:r>
      <w:r>
        <w:t>can_MD</w:t>
      </w:r>
      <w:r>
        <w:t xml:space="preserve"> </w:t>
      </w:r>
      <w:r>
        <w:t>have_VB</w:t>
      </w:r>
      <w:r>
        <w:t xml:space="preserve"> </w:t>
      </w:r>
      <w:r>
        <w:t>a_DT</w:t>
      </w:r>
      <w:r>
        <w:t xml:space="preserve"> </w:t>
      </w:r>
      <w:r>
        <w:t>option_NN</w:t>
      </w:r>
      <w:r>
        <w:t xml:space="preserve"> </w:t>
      </w:r>
      <w:r>
        <w:rPr>
          <w:highlight w:val="yellow"/>
        </w:rPr>
        <w:t>report_VB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either_CC</w:t>
      </w:r>
      <w:r>
        <w:t xml:space="preserve"> </w:t>
      </w:r>
      <w:r>
        <w:t>test_NN</w:t>
      </w:r>
      <w:r>
        <w:t xml:space="preserve"> </w:t>
      </w:r>
      <w:r>
        <w:t>A_NN</w:t>
      </w:r>
      <w:r>
        <w:t xml:space="preserve"> </w:t>
      </w:r>
      <w:r>
        <w:t>or_CC</w:t>
      </w:r>
      <w:r>
        <w:t xml:space="preserve"> </w:t>
      </w:r>
      <w:r>
        <w:rPr>
          <w:highlight w:val="yellow"/>
        </w:rPr>
        <w:t>B_NN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t>So_RB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this_DT</w:t>
      </w:r>
      <w:r>
        <w:t xml:space="preserve"> </w:t>
      </w:r>
      <w:r>
        <w:t>guy_NN</w:t>
      </w:r>
      <w:r>
        <w:t xml:space="preserve"> </w:t>
      </w:r>
      <w:r>
        <w:t>test_NN</w:t>
      </w:r>
      <w:r>
        <w:t xml:space="preserve"> </w:t>
      </w:r>
      <w:r>
        <w:rPr>
          <w:highlight w:val="yellow"/>
        </w:rPr>
        <w:t>B_NN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Positive_JJ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which_WP</w:t>
      </w:r>
      <w:r>
        <w:t xml:space="preserve"> </w:t>
      </w:r>
      <w:r>
        <w:t>is_VBZ</w:t>
      </w:r>
      <w:r>
        <w:t xml:space="preserve"> </w:t>
      </w:r>
      <w:r>
        <w:t>no_DT</w:t>
      </w:r>
      <w:r>
        <w:t xml:space="preserve"> </w:t>
      </w:r>
      <w:r>
        <w:t>good_JJ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Yes_UH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he_PRP</w:t>
      </w:r>
      <w:r>
        <w:t xml:space="preserve"> </w:t>
      </w:r>
      <w:r>
        <w:t>must_MD</w:t>
      </w:r>
      <w:r>
        <w:t xml:space="preserve"> </w:t>
      </w:r>
      <w:r>
        <w:t>test_VB</w:t>
      </w:r>
      <w:r>
        <w:t xml:space="preserve"> </w:t>
      </w:r>
      <w:r>
        <w:t>the_DT</w:t>
      </w:r>
      <w:r>
        <w:t xml:space="preserve"> </w:t>
      </w:r>
      <w:r>
        <w:t>first_JJ</w:t>
      </w:r>
      <w:r>
        <w:t xml:space="preserve"> </w:t>
      </w:r>
      <w:r>
        <w:t>test_NN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Alamak_NNP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he_PRP</w:t>
      </w:r>
      <w:r>
        <w:t xml:space="preserve"> </w:t>
      </w:r>
      <w:r>
        <w:t>report_VB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the_DT</w:t>
      </w:r>
      <w:r>
        <w:t xml:space="preserve"> </w:t>
      </w:r>
      <w:r>
        <w:t>no_DT</w:t>
      </w:r>
      <w:r>
        <w:t xml:space="preserve"> </w:t>
      </w:r>
      <w:r>
        <w:t>good_JJ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he_PRP</w:t>
      </w:r>
      <w:r>
        <w:t xml:space="preserve"> </w:t>
      </w:r>
      <w:r>
        <w:t>also_RB</w:t>
      </w:r>
      <w:r>
        <w:t xml:space="preserve"> </w:t>
      </w:r>
      <w:r>
        <w:rPr>
          <w:highlight w:val="yellow"/>
        </w:rPr>
        <w:t>put_VB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in_RB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tell_VBP</w:t>
      </w:r>
      <w:r>
        <w:t xml:space="preserve"> </w:t>
      </w:r>
      <w:r>
        <w:t>you_PRP</w:t>
      </w:r>
      <w:r>
        <w:t xml:space="preserve"> </w:t>
      </w:r>
      <w:r>
        <w:t>This_DT</w:t>
      </w:r>
      <w:r>
        <w:t xml:space="preserve"> </w:t>
      </w:r>
      <w:r>
        <w:t>is_VBZ</w:t>
      </w:r>
      <w:r>
        <w:t xml:space="preserve"> </w:t>
      </w:r>
      <w:r>
        <w:t>a_DT</w:t>
      </w:r>
      <w:r>
        <w:t xml:space="preserve"> </w:t>
      </w:r>
      <w:r>
        <w:t>joke_NN</w:t>
      </w:r>
      <w:r>
        <w:t xml:space="preserve"> </w:t>
      </w:r>
      <w:r>
        <w:t>man_NN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this_DT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want_VB</w:t>
      </w:r>
      <w:r>
        <w:t xml:space="preserve"> </w:t>
      </w:r>
      <w:r>
        <w:t>to_TO</w:t>
      </w:r>
      <w:r>
        <w:t xml:space="preserve"> </w:t>
      </w:r>
      <w:r>
        <w:t>stir_VB</w:t>
      </w:r>
      <w:r>
        <w:t xml:space="preserve"> </w:t>
      </w:r>
      <w:r>
        <w:t>up_RP</w:t>
      </w:r>
      <w:r>
        <w:t xml:space="preserve"> </w:t>
      </w:r>
      <w:r>
        <w:t>people_NNS</w:t>
      </w:r>
      <w:r>
        <w:t xml:space="preserve"> </w:t>
      </w:r>
      <w:r>
        <w:rPr>
          <w:highlight w:val="yellow"/>
        </w:rPr>
        <w:t>s_POS</w:t>
      </w:r>
      <w:r>
        <w:t xml:space="preserve"> </w:t>
      </w:r>
      <w:r>
        <w:rPr>
          <w:highlight w:val="yellow"/>
        </w:rPr>
        <w:t>eyebrow_NN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Yes_UH</w:t>
      </w:r>
      <w:r>
        <w:t xml:space="preserve"> </w:t>
      </w:r>
      <w:r>
        <w:t>But_CC</w:t>
      </w:r>
      <w:r>
        <w:t xml:space="preserve"> </w:t>
      </w:r>
      <w:r>
        <w:t>secretly_RB</w:t>
      </w:r>
      <w:r>
        <w:t xml:space="preserve"> </w:t>
      </w:r>
      <w:r>
        <w:t>your_PRP$</w:t>
      </w:r>
      <w:r>
        <w:t xml:space="preserve"> </w:t>
      </w:r>
      <w:r>
        <w:t>trader_NN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Man_NN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my_PRP$</w:t>
      </w:r>
      <w:r>
        <w:t xml:space="preserve"> </w:t>
      </w:r>
      <w:r>
        <w:t>traders_NNS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the_DT</w:t>
      </w:r>
      <w:r>
        <w:t xml:space="preserve"> </w:t>
      </w:r>
      <w:r>
        <w:t>hell_NN</w:t>
      </w:r>
      <w:r>
        <w:t xml:space="preserve"> </w:t>
      </w:r>
      <w:r>
        <w:t>these_DT</w:t>
      </w:r>
      <w:r>
        <w:t xml:space="preserve"> </w:t>
      </w:r>
      <w:r>
        <w:t>specs_NNS</w:t>
      </w:r>
      <w:r>
        <w:t xml:space="preserve"> </w:t>
      </w:r>
      <w:r>
        <w:t>are_VBP</w:t>
      </w:r>
      <w:r>
        <w:t xml:space="preserve"> </w:t>
      </w:r>
      <w:r>
        <w:t>The_DT</w:t>
      </w:r>
      <w:r>
        <w:t xml:space="preserve"> </w:t>
      </w:r>
      <w:r>
        <w:t>fellow_JJ</w:t>
      </w:r>
      <w:r>
        <w:t xml:space="preserve"> </w:t>
      </w:r>
      <w:r>
        <w:t>receiver_NN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is_VBZ</w:t>
      </w:r>
      <w:r>
        <w:t xml:space="preserve"> </w:t>
      </w:r>
      <w:r>
        <w:t>a_DT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major_JJ</w:t>
      </w:r>
      <w:r>
        <w:t xml:space="preserve"> </w:t>
      </w:r>
      <w:r>
        <w:t>man_NN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rPr>
          <w:highlight w:val="yellow"/>
        </w:rPr>
        <w:t>fellow_NN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yellow"/>
        </w:rPr>
        <w:t>got_VBD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shipment_NN</w:t>
      </w:r>
      <w:r>
        <w:t xml:space="preserve"> </w:t>
      </w:r>
      <w:r>
        <w:t>also_RB</w:t>
      </w:r>
      <w:r>
        <w:t xml:space="preserve"> </w:t>
      </w:r>
      <w:r>
        <w:t>He_PRP</w:t>
      </w:r>
      <w:r>
        <w:t xml:space="preserve"> </w:t>
      </w:r>
      <w:r>
        <w:t>can_MD</w:t>
      </w:r>
      <w:r>
        <w:t xml:space="preserve"> </w:t>
      </w:r>
      <w:r>
        <w:t>check_VB</w:t>
      </w:r>
      <w:r>
        <w:t xml:space="preserve"> </w:t>
      </w:r>
      <w:r>
        <w:t>your_PRP$</w:t>
      </w:r>
      <w:r>
        <w:t xml:space="preserve"> </w:t>
      </w:r>
      <w:r>
        <w:rPr>
          <w:highlight w:val="yellow"/>
        </w:rPr>
        <w:t>spelling_NN</w:t>
      </w:r>
      <w:r>
        <w:t xml:space="preserve"> </w:t>
      </w:r>
      <w:r>
        <w:rPr>
          <w:highlight w:val="yellow"/>
        </w:rPr>
        <w:t>correct_JJ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t>man_NN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lao_UH</w:t>
      </w:r>
      <w:r>
        <w:t xml:space="preserve"> </w:t>
      </w:r>
      <w:r>
        <w:t>I_PRP</w:t>
      </w:r>
      <w:r>
        <w:t xml:space="preserve"> </w:t>
      </w:r>
      <w:r>
        <w:t>tell_VBP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buitah_RB</w:t>
      </w:r>
      <w:r>
        <w:t xml:space="preserve"> </w:t>
      </w:r>
      <w:r>
        <w:t>han_VB</w:t>
      </w:r>
      <w:r>
        <w:t xml:space="preserve"> </w:t>
      </w:r>
      <w:r>
        <w:t>This_DT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joke_NN</w:t>
      </w:r>
      <w:r>
        <w:t xml:space="preserve"> </w:t>
      </w:r>
      <w:r>
        <w:rPr>
          <w:highlight w:val="yellow"/>
        </w:rPr>
        <w:t>bui_RB</w:t>
      </w:r>
      <w:r>
        <w:t xml:space="preserve"> </w:t>
      </w:r>
      <w:r>
        <w:t>joke_NN</w:t>
      </w:r>
      <w:r>
        <w:t xml:space="preserve"> </w:t>
      </w:r>
      <w:r>
        <w:rPr>
          <w:highlight w:val="yellow"/>
        </w:rPr>
        <w:t>Terok_JJ</w:t>
      </w:r>
      <w:r>
        <w:t xml:space="preserve"> </w:t>
      </w:r>
      <w:r>
        <w:t>man_NN</w:t>
      </w:r>
      <w:r>
        <w:t xml:space="preserve"> </w:t>
      </w:r>
      <w:r>
        <w:rPr>
          <w:highlight w:val="yellow"/>
        </w:rPr>
        <w:t>Tsk_UH</w:t>
      </w:r>
      <w:r>
        <w:t xml:space="preserve"> </w:t>
      </w:r>
      <w:r>
        <w:rPr>
          <w:highlight w:val="yellow"/>
        </w:rPr>
        <w:t>Joke_NN</w:t>
      </w:r>
      <w:r>
        <w:t xml:space="preserve"> </w:t>
      </w:r>
      <w:r>
        <w:t>I_PRP</w:t>
      </w:r>
      <w:r>
        <w:t xml:space="preserve"> </w:t>
      </w:r>
      <w:r>
        <w:t>just_RB</w:t>
      </w:r>
      <w:r>
        <w:t xml:space="preserve"> </w:t>
      </w:r>
      <w:r>
        <w:rPr>
          <w:highlight w:val="yellow"/>
        </w:rPr>
        <w:t>call_VBP</w:t>
      </w:r>
      <w:r>
        <w:t xml:space="preserve"> </w:t>
      </w:r>
      <w:r>
        <w:t>up_RP</w:t>
      </w:r>
      <w:r>
        <w:t xml:space="preserve"> </w:t>
      </w:r>
      <w:r>
        <w:t>the_DT</w:t>
      </w:r>
      <w:r>
        <w:t xml:space="preserve"> </w:t>
      </w:r>
      <w:r>
        <w:t>fellow_NN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tell_VBP</w:t>
      </w:r>
      <w:r>
        <w:t xml:space="preserve"> </w:t>
      </w:r>
      <w:r>
        <w:t>the_DT</w:t>
      </w:r>
      <w:r>
        <w:t xml:space="preserve"> </w:t>
      </w:r>
      <w:r>
        <w:t>fellow_NN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And_CC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paying_VBG</w:t>
      </w:r>
      <w:r>
        <w:t xml:space="preserve"> </w:t>
      </w:r>
      <w:r>
        <w:t>him_PRP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Aiyah_UH</w:t>
      </w:r>
      <w:r>
        <w:t xml:space="preserve"> </w:t>
      </w:r>
      <w:r>
        <w:t>He_PRP</w:t>
      </w:r>
      <w:r>
        <w:t xml:space="preserve"> </w:t>
      </w:r>
      <w:r>
        <w:t>s_VBZ</w:t>
      </w:r>
      <w:r>
        <w:t xml:space="preserve"> </w:t>
      </w:r>
      <w:r>
        <w:t>supposed_VBN</w:t>
      </w:r>
      <w:r>
        <w:t xml:space="preserve"> </w:t>
      </w:r>
      <w:r>
        <w:t>to_TO</w:t>
      </w:r>
      <w:r>
        <w:t xml:space="preserve"> </w:t>
      </w:r>
      <w:r>
        <w:t>give_VB</w:t>
      </w:r>
      <w:r>
        <w:t xml:space="preserve"> </w:t>
      </w:r>
      <w:r>
        <w:t>me_PRP</w:t>
      </w:r>
      <w:r>
        <w:t xml:space="preserve"> </w:t>
      </w:r>
      <w:r>
        <w:t>service_NN</w:t>
      </w:r>
      <w:r>
        <w:t xml:space="preserve"> </w:t>
      </w:r>
      <w:r>
        <w:t>man_NN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A_DT</w:t>
      </w:r>
      <w:r>
        <w:t xml:space="preserve"> </w:t>
      </w:r>
      <w:r>
        <w:t>joke_NN</w:t>
      </w:r>
      <w:r>
        <w:t xml:space="preserve"> </w:t>
      </w:r>
      <w:r>
        <w:t>man_NN</w:t>
      </w:r>
      <w:r>
        <w:t xml:space="preserve"> </w:t>
      </w:r>
      <w:r>
        <w:t>these_DT</w:t>
      </w:r>
      <w:r>
        <w:t xml:space="preserve"> </w:t>
      </w:r>
      <w:r>
        <w:t>guys_NNS</w:t>
      </w:r>
      <w:r>
        <w:t xml:space="preserve"> </w:t>
      </w:r>
      <w:r>
        <w:t>You_PRP</w:t>
      </w:r>
      <w:r>
        <w:t xml:space="preserve"> </w:t>
      </w:r>
      <w:r>
        <w:t>wo_MD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believe_VB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get_VBP</w:t>
      </w:r>
      <w:r>
        <w:t xml:space="preserve"> </w:t>
      </w:r>
      <w:r>
        <w:t>a_DT</w:t>
      </w:r>
      <w:r>
        <w:t xml:space="preserve"> </w:t>
      </w:r>
      <w:r>
        <w:t>lot_NN</w:t>
      </w:r>
      <w:r>
        <w:t xml:space="preserve"> </w:t>
      </w:r>
      <w:r>
        <w:t>of_IN</w:t>
      </w:r>
      <w:r>
        <w:t xml:space="preserve"> </w:t>
      </w:r>
      <w:r>
        <w:t>problems_NNS</w:t>
      </w:r>
      <w:r>
        <w:t xml:space="preserve"> </w:t>
      </w:r>
      <w:r>
        <w:t>from_IN</w:t>
      </w:r>
      <w:r>
        <w:t xml:space="preserve"> </w:t>
      </w:r>
      <w:r>
        <w:t>certain_JJ</w:t>
      </w:r>
      <w:r>
        <w:t xml:space="preserve"> </w:t>
      </w:r>
      <w:r>
        <w:t>guys_NNS</w:t>
      </w:r>
      <w:r>
        <w:t xml:space="preserve"> </w:t>
      </w:r>
      <w:r>
        <w:rPr>
          <w:highlight w:val="yellow"/>
        </w:rPr>
        <w:t>Aiyoh_UH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Tell_VBP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t>this_DT</w:t>
      </w:r>
      <w:r>
        <w:t xml:space="preserve"> </w:t>
      </w:r>
      <w:r>
        <w:t>tape_NN</w:t>
      </w:r>
      <w:r>
        <w:t xml:space="preserve"> </w:t>
      </w:r>
      <w:r>
        <w:rPr>
          <w:highlight w:val="yellow"/>
        </w:rPr>
        <w:t>fellow_NN</w:t>
      </w:r>
      <w:r>
        <w:t xml:space="preserve"> </w:t>
      </w:r>
      <w:r>
        <w:t>listening_VBG</w:t>
      </w:r>
      <w:r>
        <w:t xml:space="preserve"> </w:t>
      </w:r>
      <w:r>
        <w:t>got_VBD</w:t>
      </w:r>
      <w:r>
        <w:t xml:space="preserve"> </w:t>
      </w:r>
      <w:r>
        <w:t>any_DT</w:t>
      </w:r>
      <w:r>
        <w:t xml:space="preserve"> </w:t>
      </w:r>
      <w:r>
        <w:t>London_NNP</w:t>
      </w:r>
      <w:r>
        <w:t xml:space="preserve"> </w:t>
      </w:r>
      <w:r>
        <w:t>people_NNS</w:t>
      </w:r>
      <w:r>
        <w:t xml:space="preserve"> </w:t>
      </w:r>
      <w:r>
        <w:t>or_CC</w:t>
      </w:r>
      <w:r>
        <w:t xml:space="preserve"> </w:t>
      </w:r>
      <w:r>
        <w:t>not_RB</w:t>
      </w:r>
      <w:r>
        <w:t xml:space="preserve"> </w:t>
      </w:r>
      <w:r>
        <w:rPr>
          <w:highlight w:val="yellow"/>
        </w:rPr>
        <w:t>ang_NN</w:t>
      </w:r>
      <w:r>
        <w:t xml:space="preserve"> </w:t>
      </w:r>
      <w:r>
        <w:t>mo_NN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t>why_WRB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want_VB</w:t>
      </w:r>
      <w:r>
        <w:t xml:space="preserve"> </w:t>
      </w:r>
      <w:r>
        <w:t>to_TO</w:t>
      </w:r>
      <w:r>
        <w:t xml:space="preserve"> </w:t>
      </w:r>
      <w:r>
        <w:t>comment_VB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rPr>
          <w:highlight w:val="yellow"/>
        </w:rPr>
        <w:t>Damn_RB</w:t>
      </w:r>
      <w:r>
        <w:t xml:space="preserve"> </w:t>
      </w:r>
      <w:r>
        <w:rPr>
          <w:highlight w:val="yellow"/>
        </w:rPr>
        <w:t>terok_JJ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they_PRP</w:t>
      </w:r>
      <w:r>
        <w:t xml:space="preserve"> </w:t>
      </w:r>
      <w:r>
        <w:t>all_DT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Talk_VBP</w:t>
      </w:r>
      <w:r>
        <w:t xml:space="preserve"> </w:t>
      </w:r>
      <w:r>
        <w:t>in_IN</w:t>
      </w:r>
      <w:r>
        <w:t xml:space="preserve"> </w:t>
      </w:r>
      <w:r>
        <w:t>Hokkien_NNP</w:t>
      </w:r>
      <w:r>
        <w:t xml:space="preserve"> </w:t>
      </w:r>
      <w:r>
        <w:t>uh_UH</w:t>
      </w:r>
      <w:r>
        <w:t xml:space="preserve"> </w:t>
      </w:r>
      <w:r>
        <w:t>Then_RB</w:t>
      </w:r>
      <w:r>
        <w:t xml:space="preserve"> </w:t>
      </w:r>
      <w:r>
        <w:t>everything_NN</w:t>
      </w:r>
      <w:r>
        <w:t xml:space="preserve"> </w:t>
      </w:r>
      <w:r>
        <w:t>is_VBZ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They_PRP</w:t>
      </w:r>
      <w:r>
        <w:t xml:space="preserve"> </w:t>
      </w:r>
      <w:r>
        <w:t>think_VBP</w:t>
      </w:r>
      <w:r>
        <w:t xml:space="preserve"> </w:t>
      </w:r>
      <w:r>
        <w:t>that_IN</w:t>
      </w:r>
      <w:r>
        <w:t xml:space="preserve"> </w:t>
      </w:r>
      <w:r>
        <w:t>the_DT</w:t>
      </w:r>
      <w:r>
        <w:t xml:space="preserve"> </w:t>
      </w:r>
      <w:r>
        <w:t>whole_JJ</w:t>
      </w:r>
      <w:r>
        <w:t xml:space="preserve"> </w:t>
      </w:r>
      <w:r>
        <w:t>world_NN</w:t>
      </w:r>
      <w:r>
        <w:t xml:space="preserve"> </w:t>
      </w:r>
      <w:r>
        <w:t>is_VBZ</w:t>
      </w:r>
      <w:r>
        <w:t xml:space="preserve"> </w:t>
      </w:r>
      <w:r>
        <w:t>a_DT</w:t>
      </w:r>
      <w:r>
        <w:t xml:space="preserve"> </w:t>
      </w:r>
      <w:r>
        <w:t>perfect_JJ</w:t>
      </w:r>
      <w:r>
        <w:t xml:space="preserve"> </w:t>
      </w:r>
      <w:r>
        <w:t>perfect_JJ</w:t>
      </w:r>
      <w:r>
        <w:t xml:space="preserve"> </w:t>
      </w:r>
      <w:r>
        <w:rPr>
          <w:highlight w:val="yellow"/>
        </w:rPr>
        <w:t>square_JJ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perfect_JJ</w:t>
      </w:r>
      <w:r>
        <w:t xml:space="preserve"> </w:t>
      </w:r>
      <w:r>
        <w:t>circle_NN</w:t>
      </w:r>
      <w:r>
        <w:t xml:space="preserve"> </w:t>
      </w:r>
      <w:r>
        <w:t>Sony_NNP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They_PRP</w:t>
      </w:r>
      <w:r>
        <w:t xml:space="preserve"> </w:t>
      </w:r>
      <w:r>
        <w:t>were_VBD</w:t>
      </w:r>
      <w:r>
        <w:t xml:space="preserve"> </w:t>
      </w:r>
      <w:r>
        <w:t>they_PRP</w:t>
      </w:r>
      <w:r>
        <w:t xml:space="preserve"> </w:t>
      </w:r>
      <w:r>
        <w:t>sent_VBD</w:t>
      </w:r>
      <w:r>
        <w:t xml:space="preserve"> </w:t>
      </w:r>
      <w:r>
        <w:t>out_RP</w:t>
      </w:r>
      <w:r>
        <w:t xml:space="preserve"> </w:t>
      </w:r>
      <w:r>
        <w:t>some_DT</w:t>
      </w:r>
      <w:r>
        <w:t xml:space="preserve"> </w:t>
      </w:r>
      <w:r>
        <w:t>message_NN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telex_NN</w:t>
      </w:r>
      <w:r>
        <w:t xml:space="preserve"> </w:t>
      </w:r>
      <w:r>
        <w:t>or_CC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They_PRP</w:t>
      </w:r>
      <w:r>
        <w:t xml:space="preserve"> </w:t>
      </w:r>
      <w:r>
        <w:t>expect_VBP</w:t>
      </w:r>
      <w:r>
        <w:t xml:space="preserve"> </w:t>
      </w:r>
      <w:r>
        <w:t>everybody_NN</w:t>
      </w:r>
      <w:r>
        <w:t xml:space="preserve"> </w:t>
      </w:r>
      <w:r>
        <w:t>to_TO</w:t>
      </w:r>
      <w:r>
        <w:t xml:space="preserve"> </w:t>
      </w:r>
      <w:r>
        <w:t>follow_VB</w:t>
      </w:r>
      <w:r>
        <w:t xml:space="preserve"> </w:t>
      </w:r>
      <w:r>
        <w:t>according_VBG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they_PRP</w:t>
      </w:r>
      <w:r>
        <w:t xml:space="preserve"> </w:t>
      </w:r>
      <w:r>
        <w:t>want_VBP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fair_JJ</w:t>
      </w:r>
      <w:r>
        <w:t xml:space="preserve"> </w:t>
      </w:r>
      <w:r>
        <w:rPr>
          <w:highlight w:val="yellow"/>
        </w:rPr>
        <w:t>enough_JJ</w:t>
      </w:r>
      <w:r>
        <w:t xml:space="preserve"> </w:t>
      </w:r>
      <w:r>
        <w:t>They_PRP</w:t>
      </w:r>
      <w:r>
        <w:t xml:space="preserve"> </w:t>
      </w:r>
      <w:r>
        <w:t>send_VBP</w:t>
      </w:r>
      <w:r>
        <w:t xml:space="preserve"> </w:t>
      </w:r>
      <w:r>
        <w:t>out_RP</w:t>
      </w:r>
      <w:r>
        <w:t xml:space="preserve"> </w:t>
      </w:r>
      <w:r>
        <w:t>this_DT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black_JJ</w:t>
      </w:r>
      <w:r>
        <w:t xml:space="preserve"> </w:t>
      </w:r>
      <w:r>
        <w:t>and_CC</w:t>
      </w:r>
      <w:r>
        <w:t xml:space="preserve"> </w:t>
      </w:r>
      <w:r>
        <w:t>white_JJ</w:t>
      </w:r>
      <w:r>
        <w:t xml:space="preserve"> </w:t>
      </w:r>
      <w:r>
        <w:t>thing_NN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Good_JJ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But_CC</w:t>
      </w:r>
      <w:r>
        <w:t xml:space="preserve"> </w:t>
      </w:r>
      <w:r>
        <w:t>you_PRP</w:t>
      </w:r>
      <w:r>
        <w:t xml:space="preserve"> </w:t>
      </w:r>
      <w:r>
        <w:t>still_RB</w:t>
      </w:r>
      <w:r>
        <w:t xml:space="preserve"> </w:t>
      </w:r>
      <w:r>
        <w:t>have_VBP</w:t>
      </w:r>
      <w:r>
        <w:t xml:space="preserve"> </w:t>
      </w:r>
      <w:r>
        <w:t>to_TO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Once_RB</w:t>
      </w:r>
      <w:r>
        <w:t xml:space="preserve"> </w:t>
      </w:r>
      <w:r>
        <w:t>in_IN</w:t>
      </w:r>
      <w:r>
        <w:t xml:space="preserve"> </w:t>
      </w:r>
      <w:r>
        <w:t>a_DT</w:t>
      </w:r>
      <w:r>
        <w:t xml:space="preserve"> </w:t>
      </w:r>
      <w:r>
        <w:t>while_NN</w:t>
      </w:r>
      <w:r>
        <w:t xml:space="preserve"> </w:t>
      </w:r>
      <w:r>
        <w:rPr>
          <w:highlight w:val="yellow"/>
        </w:rPr>
        <w:t>call_VB</w:t>
      </w:r>
      <w:r>
        <w:t xml:space="preserve"> </w:t>
      </w:r>
      <w:r>
        <w:rPr>
          <w:highlight w:val="yellow"/>
        </w:rPr>
        <w:t>up_RP</w:t>
      </w:r>
      <w:r>
        <w:t xml:space="preserve"> </w:t>
      </w:r>
      <w:r>
        <w:rPr>
          <w:highlight w:val="yellow"/>
        </w:rPr>
        <w:t>wei_UH</w:t>
      </w:r>
      <w:r>
        <w:t xml:space="preserve"> </w:t>
      </w:r>
      <w:r>
        <w:t>I_PRP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so_IN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happening_VBG</w:t>
      </w:r>
      <w:r>
        <w:t xml:space="preserve"> </w:t>
      </w:r>
      <w:r>
        <w:t>man_NN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They_PRP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bother_VB</w:t>
      </w:r>
      <w:r>
        <w:t xml:space="preserve"> </w:t>
      </w:r>
      <w:r>
        <w:t>They_PRP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bother_VB</w:t>
      </w:r>
      <w:r>
        <w:t xml:space="preserve"> </w:t>
      </w:r>
      <w:r>
        <w:t>man_NN</w:t>
      </w:r>
      <w:r>
        <w:t xml:space="preserve"> </w:t>
      </w:r>
      <w:r>
        <w:t>The_DT</w:t>
      </w:r>
      <w:r>
        <w:t xml:space="preserve"> </w:t>
      </w:r>
      <w:r>
        <w:t>stupid_JJ</w:t>
      </w:r>
      <w:r>
        <w:t xml:space="preserve"> </w:t>
      </w:r>
      <w:r>
        <w:t>shipment_NN</w:t>
      </w:r>
      <w:r>
        <w:t xml:space="preserve"> </w:t>
      </w:r>
      <w:r>
        <w:t>is_VBZ</w:t>
      </w:r>
      <w:r>
        <w:t xml:space="preserve"> </w:t>
      </w:r>
      <w:r>
        <w:t>three_CD</w:t>
      </w:r>
      <w:r>
        <w:t xml:space="preserve"> </w:t>
      </w:r>
      <w:r>
        <w:t>weeks_NNS</w:t>
      </w:r>
      <w:r>
        <w:t xml:space="preserve"> </w:t>
      </w:r>
      <w:r>
        <w:t>ago_RB</w:t>
      </w:r>
      <w:r>
        <w:t xml:space="preserve"> </w:t>
      </w:r>
      <w:r>
        <w:t>Now_RB</w:t>
      </w:r>
      <w:r>
        <w:t xml:space="preserve"> </w:t>
      </w:r>
      <w:r>
        <w:t>they_PRP</w:t>
      </w:r>
      <w:r>
        <w:t xml:space="preserve"> </w:t>
      </w:r>
      <w:r>
        <w:t>send_VBP</w:t>
      </w:r>
      <w:r>
        <w:t xml:space="preserve"> </w:t>
      </w:r>
      <w:r>
        <w:t>You_PRP</w:t>
      </w:r>
      <w:r>
        <w:t xml:space="preserve"> </w:t>
      </w:r>
      <w:r>
        <w:t>think_VBP</w:t>
      </w:r>
      <w:r>
        <w:t xml:space="preserve"> </w:t>
      </w:r>
      <w:r>
        <w:t>by_IN</w:t>
      </w:r>
      <w:r>
        <w:t xml:space="preserve"> </w:t>
      </w:r>
      <w:r>
        <w:t>the_DT</w:t>
      </w:r>
      <w:r>
        <w:t xml:space="preserve"> </w:t>
      </w:r>
      <w:r>
        <w:t>time_NN</w:t>
      </w:r>
      <w:r>
        <w:t xml:space="preserve"> </w:t>
      </w:r>
      <w:r>
        <w:t>the_DT</w:t>
      </w:r>
      <w:r>
        <w:t xml:space="preserve"> </w:t>
      </w:r>
      <w:r>
        <w:t>fellow_NN</w:t>
      </w:r>
      <w:r>
        <w:t xml:space="preserve"> </w:t>
      </w:r>
      <w:r>
        <w:t>will_MD</w:t>
      </w:r>
      <w:r>
        <w:t xml:space="preserve"> </w:t>
      </w:r>
      <w:r>
        <w:t>still_RB</w:t>
      </w:r>
      <w:r>
        <w:t xml:space="preserve"> </w:t>
      </w:r>
      <w:r>
        <w:t>be_VB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ball_NN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this_DT</w:t>
      </w:r>
      <w:r>
        <w:t xml:space="preserve"> </w:t>
      </w:r>
      <w:r>
        <w:t>type_NN</w:t>
      </w:r>
      <w:r>
        <w:t xml:space="preserve"> </w:t>
      </w:r>
      <w:r>
        <w:t>usually_RB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starting_NN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everybody_NN</w:t>
      </w:r>
      <w:r>
        <w:t xml:space="preserve"> </w:t>
      </w:r>
      <w:r>
        <w:t>all_DT</w:t>
      </w:r>
      <w:r>
        <w:t xml:space="preserve"> </w:t>
      </w:r>
      <w:r>
        <w:t>ready_JJ</w:t>
      </w:r>
      <w:r>
        <w:t xml:space="preserve"> </w:t>
      </w:r>
      <w:r>
        <w:t>to_TO</w:t>
      </w:r>
      <w:r>
        <w:t xml:space="preserve"> </w:t>
      </w:r>
      <w:r>
        <w:t>go_VB</w:t>
      </w:r>
      <w:r>
        <w:t xml:space="preserve"> </w:t>
      </w:r>
      <w:r>
        <w:t>off_RP</w:t>
      </w:r>
      <w:r>
        <w:t xml:space="preserve"> </w:t>
      </w:r>
      <w:r>
        <w:rPr>
          <w:highlight w:val="yellow"/>
        </w:rPr>
        <w:t>Fired_VBN</w:t>
      </w:r>
      <w:r>
        <w:t xml:space="preserve"> </w:t>
      </w:r>
      <w:r>
        <w:t>up_RP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three_CD</w:t>
      </w:r>
      <w:r>
        <w:t xml:space="preserve"> </w:t>
      </w:r>
      <w:r>
        <w:t>weeks_NNS</w:t>
      </w:r>
      <w:r>
        <w:t xml:space="preserve"> </w:t>
      </w:r>
      <w:r>
        <w:t>down_IN</w:t>
      </w:r>
      <w:r>
        <w:t xml:space="preserve"> </w:t>
      </w:r>
      <w:r>
        <w:t>the_DT</w:t>
      </w:r>
      <w:r>
        <w:t xml:space="preserve"> </w:t>
      </w:r>
      <w:r>
        <w:t>road_NN</w:t>
      </w:r>
      <w:r>
        <w:t xml:space="preserve"> </w:t>
      </w:r>
      <w:r>
        <w:t>Alamak_NNP</w:t>
      </w:r>
      <w:r>
        <w:t xml:space="preserve"> </w:t>
      </w:r>
      <w:r>
        <w:t>these_DT</w:t>
      </w:r>
      <w:r>
        <w:t xml:space="preserve"> </w:t>
      </w:r>
      <w:r>
        <w:t>guys_NNS</w:t>
      </w:r>
      <w:r>
        <w:t xml:space="preserve"> </w:t>
      </w:r>
      <w:r>
        <w:t>all_DT</w:t>
      </w:r>
      <w:r>
        <w:t xml:space="preserve"> </w:t>
      </w:r>
      <w:r>
        <w:rPr>
          <w:highlight w:val="yellow"/>
        </w:rPr>
        <w:t>forgotten_VBN</w:t>
      </w:r>
      <w:r>
        <w:t xml:space="preserve"> </w:t>
      </w:r>
      <w:r>
        <w:t>already_RB</w:t>
      </w:r>
      <w:r>
        <w:t xml:space="preserve"> </w:t>
      </w:r>
      <w:r>
        <w:t>man_NN</w:t>
      </w:r>
      <w:r>
        <w:t xml:space="preserve"> </w:t>
      </w:r>
      <w:r>
        <w:rPr>
          <w:highlight w:val="yellow"/>
        </w:rPr>
        <w:t>So_RB</w:t>
      </w:r>
      <w:r>
        <w:t xml:space="preserve"> </w:t>
      </w:r>
      <w:r>
        <w:t>then_RB</w:t>
      </w:r>
      <w:r>
        <w:t xml:space="preserve"> </w:t>
      </w:r>
      <w:r>
        <w:rPr>
          <w:highlight w:val="yellow"/>
        </w:rPr>
        <w:t>wa_UH</w:t>
      </w:r>
      <w:r>
        <w:t xml:space="preserve"> </w:t>
      </w:r>
      <w:r>
        <w:rPr>
          <w:highlight w:val="yellow"/>
        </w:rPr>
        <w:t>bo_RB</w:t>
      </w:r>
      <w:r>
        <w:t xml:space="preserve"> </w:t>
      </w:r>
      <w:r>
        <w:rPr>
          <w:highlight w:val="yellow"/>
        </w:rPr>
        <w:t>chap_VB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uuh_UH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care_VB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care_VB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Then_RB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when_IN</w:t>
      </w:r>
      <w:r>
        <w:t xml:space="preserve"> </w:t>
      </w:r>
      <w:r>
        <w:t>you_PRP</w:t>
      </w:r>
      <w:r>
        <w:t xml:space="preserve"> </w:t>
      </w:r>
      <w: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care_VB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the_DT</w:t>
      </w:r>
      <w:r>
        <w:t xml:space="preserve"> </w:t>
      </w:r>
      <w:r>
        <w:t>law_NN</w:t>
      </w:r>
      <w:r>
        <w:t xml:space="preserve"> </w:t>
      </w:r>
      <w:r>
        <w:t>of_IN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s_VBZ</w:t>
      </w:r>
      <w:r>
        <w:t xml:space="preserve"> </w:t>
      </w:r>
      <w:r>
        <w:t>that_DT</w:t>
      </w:r>
      <w:r>
        <w:t xml:space="preserve"> </w:t>
      </w:r>
      <w:r>
        <w:t>Thermodynamics_NNP</w:t>
      </w:r>
      <w:r>
        <w:t xml:space="preserve"> </w:t>
      </w:r>
      <w:r>
        <w:t>they_PRP</w:t>
      </w:r>
      <w:r>
        <w:t xml:space="preserve"> </w:t>
      </w:r>
      <w:r>
        <w:t>will_MD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The_DT</w:t>
      </w:r>
      <w:r>
        <w:t xml:space="preserve"> </w:t>
      </w:r>
      <w:r>
        <w:t>thing_NN</w:t>
      </w:r>
      <w:r>
        <w:t xml:space="preserve"> </w:t>
      </w:r>
      <w:r>
        <w:t>will_MD</w:t>
      </w:r>
      <w:r>
        <w:t xml:space="preserve"> </w:t>
      </w:r>
      <w:r>
        <w:t>go_VB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The_DT</w:t>
      </w:r>
      <w:r>
        <w:t xml:space="preserve"> </w:t>
      </w:r>
      <w:r>
        <w:t>thing_NN</w:t>
      </w:r>
      <w:r>
        <w:t xml:space="preserve"> </w:t>
      </w:r>
      <w:r>
        <w:t>will_MD</w:t>
      </w:r>
      <w:r>
        <w:t xml:space="preserve"> </w:t>
      </w:r>
      <w:r>
        <w:t>screw_VB</w:t>
      </w:r>
      <w:r>
        <w:t xml:space="preserve"> </w:t>
      </w:r>
      <w:r>
        <w:t>up_RP</w:t>
      </w:r>
      <w:r>
        <w:t xml:space="preserve"> </w:t>
      </w:r>
      <w:r>
        <w:t>This_DT</w:t>
      </w:r>
      <w:r>
        <w:t xml:space="preserve"> </w:t>
      </w:r>
      <w:r>
        <w:t>is_VBZ</w:t>
      </w:r>
      <w:r>
        <w:t xml:space="preserve"> </w:t>
      </w:r>
      <w:r>
        <w:t>so_RB</w:t>
      </w:r>
      <w:r>
        <w:t xml:space="preserve"> </w:t>
      </w:r>
      <w:r>
        <w:t>obvious_JJ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thing_NN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Aiyoh_UH</w:t>
      </w:r>
      <w:r>
        <w:t xml:space="preserve"> </w:t>
      </w:r>
      <w:r>
        <w:t>I_PRP</w:t>
      </w:r>
      <w:r>
        <w:t xml:space="preserve"> </w:t>
      </w:r>
      <w:r>
        <w:t>ca_MD</w:t>
      </w:r>
      <w:r>
        <w:t xml:space="preserve"> </w:t>
      </w:r>
      <w:r>
        <w:t>t_RB</w:t>
      </w:r>
      <w:r>
        <w:t xml:space="preserve"> </w:t>
      </w:r>
      <w:r>
        <w:t>stand_VB</w:t>
      </w:r>
      <w:r>
        <w:t xml:space="preserve"> </w:t>
      </w:r>
      <w:r>
        <w:t>it_PRP</w:t>
      </w:r>
      <w:r>
        <w:t xml:space="preserve"> </w:t>
      </w:r>
      <w:r>
        <w:t>That_DT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why_WRB</w:t>
      </w:r>
      <w:r>
        <w:t xml:space="preserve"> </w:t>
      </w:r>
      <w:r>
        <w:t>I_PRP</w:t>
      </w:r>
      <w:r>
        <w:t xml:space="preserve"> </w:t>
      </w:r>
      <w:r>
        <w:t>tell_VBP</w:t>
      </w:r>
      <w:r>
        <w:t xml:space="preserve"> </w:t>
      </w:r>
      <w:r>
        <w:t>you_PRP</w:t>
      </w:r>
      <w:r>
        <w:t xml:space="preserve"> </w:t>
      </w:r>
      <w:r>
        <w:t>I_PRP</w:t>
      </w:r>
      <w:r>
        <w:t xml:space="preserve"> </w:t>
      </w:r>
      <w:r>
        <w:t>spend_VBP</w:t>
      </w:r>
      <w:r>
        <w:t xml:space="preserve"> </w:t>
      </w:r>
      <w:r>
        <w:t>more_JJR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looking_VBG</w:t>
      </w:r>
      <w:r>
        <w:t xml:space="preserve"> </w:t>
      </w:r>
      <w:r>
        <w:t>after_IN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fellow_NN</w:t>
      </w:r>
      <w:r>
        <w:t xml:space="preserve"> </w:t>
      </w:r>
      <w:r>
        <w:t>same_JJ</w:t>
      </w:r>
      <w:r>
        <w:t xml:space="preserve"> </w:t>
      </w:r>
      <w:r>
        <w:t>company_NN</w:t>
      </w:r>
      <w:r>
        <w:t xml:space="preserve"> </w:t>
      </w:r>
      <w:r>
        <w:rPr>
          <w:highlight w:val="magenta"/>
        </w:rPr>
        <w:t>one_NN</w:t>
      </w:r>
      <w:r>
        <w:t xml:space="preserve"> </w:t>
      </w:r>
      <w:r>
        <w:rPr>
          <w:highlight w:val="yellow"/>
        </w:rPr>
        <w:t>nuh_UH</w:t>
      </w:r>
      <w:r>
        <w:t xml:space="preserve"> </w:t>
      </w:r>
      <w:r>
        <w:t>than_IN</w:t>
      </w:r>
      <w:r>
        <w:t xml:space="preserve"> </w:t>
      </w:r>
      <w:r>
        <w:rPr>
          <w:highlight w:val="yellow"/>
        </w:rPr>
        <w:t>look_VB</w:t>
      </w:r>
      <w:r>
        <w:t xml:space="preserve"> </w:t>
      </w:r>
      <w:r>
        <w:rPr>
          <w:highlight w:val="yellow"/>
        </w:rPr>
        <w:t>after_RP</w:t>
      </w:r>
      <w:r>
        <w:t xml:space="preserve"> </w:t>
      </w:r>
      <w:r>
        <w:t>the_DT</w:t>
      </w:r>
      <w:r>
        <w:t xml:space="preserve"> </w:t>
      </w:r>
      <w:r>
        <w:t>customer_NN</w:t>
      </w:r>
      <w:r>
        <w:t xml:space="preserve"> </w:t>
      </w:r>
      <w:r>
        <w:t>and_CC</w:t>
      </w:r>
      <w:r>
        <w:t xml:space="preserve"> </w:t>
      </w:r>
      <w:r>
        <w:t>all_PDT</w:t>
      </w:r>
      <w:r>
        <w:t xml:space="preserve"> </w:t>
      </w:r>
      <w:r>
        <w:t>these_DT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lao_UH</w:t>
      </w:r>
      <w:r>
        <w:t xml:space="preserve"> </w:t>
      </w:r>
      <w:r>
        <w:t>starting_VBG</w:t>
      </w:r>
      <w:r>
        <w:t xml:space="preserve"> </w:t>
      </w:r>
      <w:r>
        <w:t>a_DT</w:t>
      </w:r>
      <w:r>
        <w:t xml:space="preserve"> </w:t>
      </w:r>
      <w:r>
        <w:t>sio_JJ</w:t>
      </w:r>
      <w:r>
        <w:t xml:space="preserve"> </w:t>
      </w:r>
      <w:r>
        <w:rPr>
          <w:highlight w:val="cyan"/>
        </w:rPr>
        <w:t>meh_SFP</w:t>
      </w:r>
      <w:r>
        <w:t xml:space="preserve"> </w:t>
      </w:r>
      <w:r>
        <w:rPr>
          <w:highlight w:val="yellow"/>
        </w:rPr>
        <w:t>le_FW</w:t>
      </w:r>
      <w:r>
        <w:t xml:space="preserve"> </w:t>
      </w:r>
      <w:r>
        <w:rPr>
          <w:highlight w:val="yellow"/>
        </w:rPr>
        <w:t>zai_FW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around_RB</w:t>
      </w:r>
      <w:r>
        <w:t xml:space="preserve"> </w:t>
      </w:r>
      <w:r>
        <w:t>now_RB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sio_JJ</w:t>
      </w:r>
      <w:r>
        <w:t xml:space="preserve"> </w:t>
      </w:r>
      <w:r>
        <w:rPr>
          <w:highlight w:val="cyan"/>
        </w:rPr>
        <w:t>meh_SFP</w:t>
      </w:r>
      <w:r>
        <w:t xml:space="preserve"> </w:t>
      </w:r>
      <w:r>
        <w:rPr>
          <w:highlight w:val="yellow"/>
        </w:rPr>
        <w:t>liao_FW</w:t>
      </w:r>
      <w:r>
        <w:t xml:space="preserve"> </w:t>
      </w:r>
      <w:r>
        <w:t>I_PRP</w:t>
      </w:r>
      <w:r>
        <w:t xml:space="preserve"> </w:t>
      </w:r>
      <w:r>
        <w:t>give_VBP</w:t>
      </w:r>
      <w:r>
        <w:t xml:space="preserve"> </w:t>
      </w:r>
      <w:r>
        <w:t>up_RP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Aiyuh_UH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rPr>
          <w:highlight w:val="yellow"/>
        </w:rPr>
        <w:t>A_UH</w:t>
      </w:r>
      <w:r>
        <w:t xml:space="preserve"> </w:t>
      </w:r>
      <w:r>
        <w:rPr>
          <w:highlight w:val="magenta"/>
        </w:rPr>
        <w:t>What_WRB</w:t>
      </w:r>
      <w:r>
        <w:t xml:space="preserve"> </w:t>
      </w:r>
      <w:r>
        <w:t>about_IN</w:t>
      </w:r>
      <w:r>
        <w:t xml:space="preserve"> </w:t>
      </w:r>
      <w:r>
        <w:t>your_PRP$</w:t>
      </w:r>
      <w:r>
        <w:t xml:space="preserve"> </w:t>
      </w:r>
      <w:r>
        <w:t>side_NN</w:t>
      </w:r>
      <w:r>
        <w:t xml:space="preserve"> </w:t>
      </w:r>
      <w:r>
        <w:rPr>
          <w:highlight w:val="yellow"/>
        </w:rPr>
        <w:t>Same_JJ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I_PRP</w:t>
      </w:r>
      <w:r>
        <w:t xml:space="preserve"> </w:t>
      </w:r>
      <w:r>
        <w:t>think_VBP</w:t>
      </w:r>
      <w:r>
        <w:t xml:space="preserve"> </w:t>
      </w:r>
      <w:r>
        <w:rPr>
          <w:highlight w:val="yellow"/>
        </w:rPr>
        <w:t>Do_VBP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know_VB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They_PRP</w:t>
      </w:r>
      <w:r>
        <w:t xml:space="preserve"> </w:t>
      </w:r>
      <w:r>
        <w:t>always_RB</w:t>
      </w:r>
      <w:r>
        <w:t xml:space="preserve"> </w:t>
      </w:r>
      <w:r>
        <w:t>have_VBP</w:t>
      </w:r>
      <w:r>
        <w:t xml:space="preserve"> </w:t>
      </w:r>
      <w:r>
        <w:t>this_DT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feeling_NN</w:t>
      </w:r>
      <w:r>
        <w:t xml:space="preserve"> </w:t>
      </w:r>
      <w:r>
        <w:t>After_IN</w:t>
      </w:r>
      <w:r>
        <w:t xml:space="preserve"> </w:t>
      </w:r>
      <w:r>
        <w:t>a_DT</w:t>
      </w:r>
      <w:r>
        <w:t xml:space="preserve"> </w:t>
      </w:r>
      <w:r>
        <w:t>while_NN</w:t>
      </w:r>
      <w:r>
        <w:t xml:space="preserve"> </w:t>
      </w:r>
      <w:r>
        <w:t>they_PRP</w:t>
      </w:r>
      <w:r>
        <w:t xml:space="preserve"> </w:t>
      </w:r>
      <w:r>
        <w:t>realize_VBP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s_VBZ</w:t>
      </w:r>
      <w:r>
        <w:t xml:space="preserve"> </w:t>
      </w:r>
      <w:r>
        <w:t>why_WRB</w:t>
      </w:r>
      <w:r>
        <w:t xml:space="preserve"> </w:t>
      </w:r>
      <w:r>
        <w:rPr>
          <w:highlight w:val="yellow"/>
        </w:rPr>
        <w:t>nowadays_RB</w:t>
      </w:r>
      <w:r>
        <w:t xml:space="preserve"> </w:t>
      </w:r>
      <w:r>
        <w:t>you_PRP</w:t>
      </w:r>
      <w:r>
        <w:t xml:space="preserve"> </w:t>
      </w:r>
      <w:r>
        <w:t>see_VBP</w:t>
      </w:r>
      <w:r>
        <w:t xml:space="preserve"> </w:t>
      </w:r>
      <w:r>
        <w:rPr>
          <w:highlight w:val="yellow"/>
        </w:rPr>
        <w:t>Nowadays_RB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I_PRP</w:t>
      </w:r>
      <w:r>
        <w:t xml:space="preserve"> </w:t>
      </w:r>
      <w:r>
        <w:t>mean_VBP</w:t>
      </w:r>
      <w:r>
        <w:t xml:space="preserve"> </w:t>
      </w:r>
      <w:r>
        <w:t>nicely_RB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You_PRP</w:t>
      </w:r>
      <w:r>
        <w:t xml:space="preserve"> </w:t>
      </w:r>
      <w:r>
        <w:t>tell_VBP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A_UH</w:t>
      </w:r>
      <w:r>
        <w:t xml:space="preserve"> </w:t>
      </w:r>
      <w:r>
        <w:rPr>
          <w:highlight w:val="yellow"/>
        </w:rPr>
        <w:t>Just_RB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push_VBP</w:t>
      </w:r>
      <w:r>
        <w:t xml:space="preserve"> </w:t>
      </w:r>
      <w:r>
        <w:t>them_PRP</w:t>
      </w:r>
      <w:r>
        <w:t xml:space="preserve"> </w:t>
      </w:r>
      <w:r>
        <w:rPr>
          <w:highlight w:val="yellow"/>
        </w:rPr>
        <w:t>along_IN</w:t>
      </w:r>
      <w:r>
        <w:t xml:space="preserve"> </w:t>
      </w:r>
      <w:r>
        <w:t>the_DT</w:t>
      </w:r>
      <w:r>
        <w:t xml:space="preserve"> </w:t>
      </w:r>
      <w:r>
        <w:t>way_NN</w:t>
      </w:r>
      <w:r>
        <w:t xml:space="preserve"> </w:t>
      </w:r>
      <w:r>
        <w:t>a_DT</w:t>
      </w:r>
      <w:r>
        <w:t xml:space="preserve"> </w:t>
      </w:r>
      <w:r>
        <w:t>bit_NN</w:t>
      </w:r>
      <w:r>
        <w:t xml:space="preserve"> </w:t>
      </w:r>
      <w:r>
        <w:t>Two_CD</w:t>
      </w:r>
      <w:r>
        <w:t xml:space="preserve"> </w:t>
      </w:r>
      <w:r>
        <w:t>three_CD</w:t>
      </w:r>
      <w:r>
        <w:t xml:space="preserve"> </w:t>
      </w:r>
      <w:r>
        <w:t>days_NNS</w:t>
      </w:r>
      <w:r>
        <w:t xml:space="preserve"> </w:t>
      </w:r>
      <w:r>
        <w:rPr>
          <w:highlight w:val="yellow"/>
        </w:rPr>
        <w:t>later_RBR</w:t>
      </w:r>
      <w:r>
        <w:t xml:space="preserve"> </w:t>
      </w:r>
      <w:r>
        <w:t>call_VBP</w:t>
      </w:r>
      <w:r>
        <w:t xml:space="preserve"> </w:t>
      </w:r>
      <w:r>
        <w:t>up_RP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say_VBP</w:t>
      </w:r>
      <w:r>
        <w:t xml:space="preserve"> </w:t>
      </w:r>
      <w:r>
        <w:rPr>
          <w:highlight w:val="yellow"/>
        </w:rPr>
        <w:t>A_UH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s_VBZ</w:t>
      </w:r>
      <w:r>
        <w:t xml:space="preserve"> </w:t>
      </w:r>
      <w:r>
        <w:t>happening_VBG</w:t>
      </w:r>
      <w:r>
        <w:t xml:space="preserve"> </w:t>
      </w:r>
      <w:r>
        <w:t>on_IN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cyan"/>
        </w:rPr>
        <w:t>Ah_UH</w:t>
      </w:r>
      <w:r>
        <w:t xml:space="preserve"> </w:t>
      </w:r>
      <w:r>
        <w:t>Then_RB</w:t>
      </w:r>
      <w:r>
        <w:t xml:space="preserve"> </w:t>
      </w:r>
      <w:r>
        <w:t>the_DT</w:t>
      </w:r>
      <w:r>
        <w:t xml:space="preserve"> </w:t>
      </w:r>
      <w:r>
        <w:rPr>
          <w:highlight w:val="yellow"/>
        </w:rPr>
        <w:t>fellow_NN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rPr>
          <w:highlight w:val="yellow"/>
        </w:rPr>
        <w:t>orh_UH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rPr>
          <w:highlight w:val="yellow"/>
        </w:rPr>
        <w:t>okay_UH</w:t>
      </w:r>
      <w:r>
        <w:t xml:space="preserve"> </w:t>
      </w:r>
      <w:r>
        <w:t>I_PRP</w:t>
      </w:r>
      <w:r>
        <w:t xml:space="preserve"> </w:t>
      </w:r>
      <w:r>
        <w:t>go_VBP</w:t>
      </w:r>
      <w:r>
        <w:t xml:space="preserve"> </w:t>
      </w:r>
      <w:r>
        <w:t>and_CC</w:t>
      </w:r>
      <w:r>
        <w:t xml:space="preserve"> </w:t>
      </w:r>
      <w:r>
        <w:t>find_VBP</w:t>
      </w:r>
      <w:r>
        <w:t xml:space="preserve"> </w:t>
      </w:r>
      <w:r>
        <w:t>out_RP</w:t>
      </w:r>
      <w:r>
        <w:t xml:space="preserve"> </w:t>
      </w:r>
      <w:r>
        <w:t>for_IN</w:t>
      </w:r>
      <w:r>
        <w:t xml:space="preserve"> </w:t>
      </w:r>
      <w:r>
        <w:t>you_PRP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you_PRP</w:t>
      </w:r>
      <w:r>
        <w:t xml:space="preserve"> </w:t>
      </w:r>
      <w:r>
        <w:rPr>
          <w:highlight w:val="yellow"/>
        </w:rPr>
        <w:t>got_VBN</w:t>
      </w:r>
      <w:r>
        <w:t xml:space="preserve"> </w:t>
      </w:r>
      <w:r>
        <w:t>to_TO</w:t>
      </w:r>
      <w:r>
        <w:t xml:space="preserve"> </w:t>
      </w:r>
      <w:r>
        <w:t>do_VB</w:t>
      </w:r>
      <w:r>
        <w:t xml:space="preserve"> </w:t>
      </w:r>
      <w:r>
        <w:t>this_DT</w:t>
      </w:r>
      <w:r>
        <w:t xml:space="preserve"> </w:t>
      </w:r>
      <w:r>
        <w:t>kind_NN</w:t>
      </w:r>
      <w:r>
        <w:t xml:space="preserve"> </w:t>
      </w:r>
      <w:r>
        <w:t>of_IN</w:t>
      </w:r>
      <w:r>
        <w:t xml:space="preserve"> </w:t>
      </w:r>
      <w:r>
        <w:t>thing_NN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Aiyuh_UH</w:t>
      </w:r>
      <w:r>
        <w:t xml:space="preserve"> </w:t>
      </w:r>
      <w:r>
        <w:t>Their_PRP$</w:t>
      </w:r>
      <w:r>
        <w:t xml:space="preserve"> </w:t>
      </w:r>
      <w:r>
        <w:t>pay_NN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on_IN</w:t>
      </w:r>
      <w:r>
        <w:t xml:space="preserve"> </w:t>
      </w:r>
      <w:r>
        <w:t>commission_NN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on_IN</w:t>
      </w:r>
      <w:r>
        <w:t xml:space="preserve"> </w:t>
      </w:r>
      <w:r>
        <w:t>commission_NN</w:t>
      </w:r>
      <w:r>
        <w:t xml:space="preserve"> </w:t>
      </w:r>
      <w:r>
        <w:t>basis_NN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yellow"/>
        </w:rPr>
        <w:t>Their_PRP$</w:t>
      </w:r>
      <w:r>
        <w:t xml:space="preserve"> </w:t>
      </w:r>
      <w:r>
        <w:t>pay_NN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Depending_VBG</w:t>
      </w:r>
      <w:r>
        <w:t xml:space="preserve"> </w:t>
      </w:r>
      <w:r>
        <w:t>on_IN</w:t>
      </w:r>
      <w:r>
        <w:t xml:space="preserve"> </w:t>
      </w:r>
      <w:r>
        <w:t>the_DT</w:t>
      </w:r>
      <w:r>
        <w:t xml:space="preserve"> </w:t>
      </w:r>
      <w:r>
        <w:t>deals_NNS</w:t>
      </w:r>
      <w:r>
        <w:t xml:space="preserve"> </w:t>
      </w:r>
      <w:r>
        <w:t>that_IN</w:t>
      </w:r>
      <w:r>
        <w:t xml:space="preserve"> </w:t>
      </w:r>
      <w:r>
        <w:t>they_PRP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how_WRB</w:t>
      </w:r>
      <w:r>
        <w:t xml:space="preserve"> </w:t>
      </w:r>
      <w:r>
        <w:rPr>
          <w:highlight w:val="yellow"/>
        </w:rPr>
        <w:t>much_RB</w:t>
      </w:r>
      <w:r>
        <w:t xml:space="preserve"> </w:t>
      </w:r>
      <w:r>
        <w:t>this_DT</w:t>
      </w:r>
      <w:r>
        <w:t xml:space="preserve"> </w:t>
      </w:r>
      <w:r>
        <w:rPr>
          <w:highlight w:val="yellow"/>
        </w:rPr>
        <w:t>idiot_NN</w:t>
      </w:r>
      <w:r>
        <w:t xml:space="preserve"> </w:t>
      </w:r>
      <w:r>
        <w:rPr>
          <w:highlight w:val="yellow"/>
        </w:rPr>
        <w:t>make_VB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time_NN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t>He_PRP</w:t>
      </w:r>
      <w:r>
        <w:t xml:space="preserve"> </w:t>
      </w:r>
      <w:r>
        <w:t>tells_VBZ</w:t>
      </w:r>
      <w:r>
        <w:t xml:space="preserve"> </w:t>
      </w:r>
      <w:r>
        <w:t>me_PRP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hour_NN</w:t>
      </w:r>
      <w:r>
        <w:t xml:space="preserve"> </w:t>
      </w:r>
      <w:r>
        <w:t>he_PRP</w:t>
      </w:r>
      <w:r>
        <w:t xml:space="preserve"> </w:t>
      </w:r>
      <w:r>
        <w:t>makes_VBZ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t>two_CD</w:t>
      </w:r>
      <w:r>
        <w:t xml:space="preserve"> </w:t>
      </w:r>
      <w:r>
        <w:t>hundred_CD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twenty_CD</w:t>
      </w:r>
      <w:r>
        <w:t xml:space="preserve"> </w:t>
      </w:r>
      <w:r>
        <w:t>five_CD</w:t>
      </w:r>
      <w:r>
        <w:t xml:space="preserve"> </w:t>
      </w:r>
      <w:r>
        <w:t>pounds_NNS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t>Then_RB</w:t>
      </w:r>
      <w:r>
        <w:t xml:space="preserve"> </w:t>
      </w:r>
      <w:r>
        <w:t>I_PRP</w:t>
      </w:r>
      <w:r>
        <w:t xml:space="preserve"> </w:t>
      </w:r>
      <w:r>
        <w:t>blur_VBP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That_DT</w:t>
      </w:r>
      <w:r>
        <w:t xml:space="preserve"> </w:t>
      </w:r>
      <w:r>
        <w:t>is_VBZ</w:t>
      </w:r>
      <w:r>
        <w:t xml:space="preserve"> </w:t>
      </w:r>
      <w:r>
        <w:t>about_RB</w:t>
      </w:r>
      <w:r>
        <w:t xml:space="preserve"> </w:t>
      </w:r>
      <w:r>
        <w:t>equivalent_JJ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you_PRP</w:t>
      </w:r>
      <w:r>
        <w:t xml:space="preserve"> </w:t>
      </w:r>
      <w:r>
        <w:t>re_VBP</w:t>
      </w:r>
      <w:r>
        <w:t xml:space="preserve"> </w:t>
      </w:r>
      <w:r>
        <w:t>making_VBG</w:t>
      </w:r>
      <w:r>
        <w:t xml:space="preserve"> </w:t>
      </w:r>
      <w:r>
        <w:t>here_RB</w:t>
      </w:r>
      <w:r>
        <w:t xml:space="preserve"> </w:t>
      </w:r>
      <w:r>
        <w:t>I_PRP</w:t>
      </w:r>
      <w:r>
        <w:t xml:space="preserve"> </w:t>
      </w:r>
      <w:r>
        <w:rPr>
          <w:highlight w:val="yellow"/>
        </w:rPr>
        <w:t>kana_VB</w:t>
      </w:r>
      <w:r>
        <w:t xml:space="preserve"> </w:t>
      </w:r>
      <w:r>
        <w:rPr>
          <w:highlight w:val="yellow"/>
        </w:rPr>
        <w:t>shocked_JJ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Aiyoh_UH</w:t>
      </w:r>
      <w:r>
        <w:t xml:space="preserve"> </w:t>
      </w:r>
      <w:r>
        <w:t>I_PRP</w:t>
      </w:r>
      <w:r>
        <w:t xml:space="preserve"> </w:t>
      </w:r>
      <w:r>
        <w:t>did_VBD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tell_VB</w:t>
      </w:r>
      <w:r>
        <w:t xml:space="preserve"> </w:t>
      </w:r>
      <w:r>
        <w:t>him_PRP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getting_VBG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t>Not_RB</w:t>
      </w:r>
      <w:r>
        <w:t xml:space="preserve"> </w:t>
      </w:r>
      <w:r>
        <w:t>supposed_VBN</w:t>
      </w:r>
      <w:r>
        <w:t xml:space="preserve"> </w:t>
      </w:r>
      <w:r>
        <w:t>to_TO</w:t>
      </w:r>
      <w:r>
        <w:t xml:space="preserve"> </w:t>
      </w:r>
      <w:r>
        <w:rPr>
          <w:highlight w:val="cyan"/>
        </w:rPr>
        <w:t>lah_VB</w:t>
      </w:r>
      <w:r>
        <w:t xml:space="preserve"> </w:t>
      </w:r>
      <w:r>
        <w:t>I_PRP</w:t>
      </w:r>
      <w:r>
        <w:t xml:space="preserve"> </w:t>
      </w:r>
      <w:r>
        <w:t>do_VBP</w:t>
      </w:r>
      <w:r>
        <w:t xml:space="preserve"> </w:t>
      </w:r>
      <w:r>
        <w:t>t_RB</w:t>
      </w:r>
      <w:r>
        <w:t xml:space="preserve"> </w:t>
      </w:r>
      <w:r>
        <w:t>want_VB</w:t>
      </w:r>
      <w:r>
        <w:t xml:space="preserve"> </w:t>
      </w:r>
      <w:r>
        <w:t>to_TO</w:t>
      </w:r>
      <w:r>
        <w:t xml:space="preserve"> </w:t>
      </w:r>
      <w:r>
        <w:t>tell_VB</w:t>
      </w:r>
      <w:r>
        <w:t xml:space="preserve"> </w:t>
      </w:r>
      <w:r>
        <w:rPr>
          <w:highlight w:val="yellow"/>
        </w:rPr>
        <w:t>that_DT</w:t>
      </w:r>
      <w:r>
        <w:t xml:space="preserve"> </w:t>
      </w:r>
      <w:r>
        <w:t>stupid_JJ</w:t>
      </w:r>
      <w:r>
        <w:t xml:space="preserve"> </w:t>
      </w:r>
      <w:r>
        <w:t>ang_NN</w:t>
      </w:r>
      <w:r>
        <w:t xml:space="preserve"> </w:t>
      </w:r>
      <w:r>
        <w:t>mo_NN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hour_NN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hour_NN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two_CD</w:t>
      </w:r>
      <w:r>
        <w:t xml:space="preserve"> </w:t>
      </w:r>
      <w:r>
        <w:t>hundred_CD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twenty_CD</w:t>
      </w:r>
      <w:r>
        <w:t xml:space="preserve"> </w:t>
      </w:r>
      <w:r>
        <w:t>five_CD</w:t>
      </w:r>
      <w:r>
        <w:t xml:space="preserve"> </w:t>
      </w:r>
      <w:r>
        <w:t>Then_RB</w:t>
      </w:r>
      <w:r>
        <w:t xml:space="preserve"> </w:t>
      </w:r>
      <w:r>
        <w:t>he_PRP</w:t>
      </w:r>
      <w:r>
        <w:t xml:space="preserve"> </w:t>
      </w:r>
      <w:r>
        <w:t>can_MD</w:t>
      </w:r>
      <w:r>
        <w:t xml:space="preserve"> </w:t>
      </w:r>
      <w:r>
        <w:t>tell_VB</w:t>
      </w:r>
      <w:r>
        <w:t xml:space="preserve"> </w:t>
      </w:r>
      <w:r>
        <w:t>me_PRP</w:t>
      </w:r>
      <w:r>
        <w:t xml:space="preserve"> </w:t>
      </w:r>
      <w:r>
        <w:t>he_PRP</w:t>
      </w:r>
      <w:r>
        <w:t xml:space="preserve"> </w:t>
      </w:r>
      <w:r>
        <w:t>wo_MD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vote_VB</w:t>
      </w:r>
      <w:r>
        <w:t xml:space="preserve"> </w:t>
      </w:r>
      <w:r>
        <w:t>for_IN</w:t>
      </w:r>
      <w:r>
        <w:t xml:space="preserve"> </w:t>
      </w:r>
      <w:r>
        <w:t>Labour_NNP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He_PRP</w:t>
      </w:r>
      <w:r>
        <w:t xml:space="preserve"> </w:t>
      </w:r>
      <w:r>
        <w:t>told_VBD</w:t>
      </w:r>
      <w:r>
        <w:t xml:space="preserve"> </w:t>
      </w:r>
      <w:r>
        <w:t>me_PRP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He_PRP</w:t>
      </w:r>
      <w:r>
        <w:t xml:space="preserve"> </w:t>
      </w:r>
      <w:r>
        <w:t>said_VBD</w:t>
      </w:r>
      <w:r>
        <w:t xml:space="preserve"> </w:t>
      </w:r>
      <w:r>
        <w:t>I_PRP</w:t>
      </w:r>
      <w:r>
        <w:t xml:space="preserve"> </w:t>
      </w:r>
      <w:r>
        <w:t>wo_MD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wait_VB</w:t>
      </w:r>
      <w:r>
        <w:t xml:space="preserve"> </w:t>
      </w:r>
      <w:r>
        <w:t>wo_MD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rPr>
          <w:highlight w:val="yellow"/>
        </w:rPr>
        <w:t>vote_VB</w:t>
      </w:r>
      <w:r>
        <w:t xml:space="preserve"> </w:t>
      </w:r>
      <w:r>
        <w:t>for_IN</w:t>
      </w:r>
      <w:r>
        <w:t xml:space="preserve"> </w:t>
      </w:r>
      <w:r>
        <w:t>Labour_NNP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Because_IN</w:t>
      </w:r>
      <w:r>
        <w:t xml:space="preserve"> </w:t>
      </w:r>
      <w:r>
        <w:t>if_IN</w:t>
      </w:r>
      <w:r>
        <w:t xml:space="preserve"> </w:t>
      </w:r>
      <w:r>
        <w:t>they_PRP</w:t>
      </w:r>
      <w:r>
        <w:t xml:space="preserve"> </w:t>
      </w:r>
      <w:r>
        <w:t>get_VBP</w:t>
      </w:r>
      <w:r>
        <w:t xml:space="preserve"> </w:t>
      </w:r>
      <w:r>
        <w:t>into_IN</w:t>
      </w:r>
      <w:r>
        <w:t xml:space="preserve"> </w:t>
      </w:r>
      <w:r>
        <w:t>power_NN</w:t>
      </w:r>
      <w:r>
        <w:t xml:space="preserve"> </w:t>
      </w:r>
      <w:r>
        <w:t>I_PRP</w:t>
      </w:r>
      <w:r>
        <w:t xml:space="preserve"> </w:t>
      </w:r>
      <w:r>
        <w:t>ve_VBP</w:t>
      </w:r>
      <w:r>
        <w:t xml:space="preserve"> </w:t>
      </w:r>
      <w:r>
        <w:t>to_TO</w:t>
      </w:r>
      <w:r>
        <w:t xml:space="preserve"> </w:t>
      </w:r>
      <w:r>
        <w:t>pay_VB</w:t>
      </w:r>
      <w:r>
        <w:t xml:space="preserve"> </w:t>
      </w:r>
      <w:r>
        <w:t>income_NN</w:t>
      </w:r>
      <w:r>
        <w:t xml:space="preserve"> </w:t>
      </w:r>
      <w:r>
        <w:t>tax_NN</w:t>
      </w:r>
      <w:r>
        <w:t xml:space="preserve"> </w:t>
      </w:r>
      <w:r>
        <w:t>that_IN</w:t>
      </w:r>
      <w:r>
        <w:t xml:space="preserve"> </w:t>
      </w:r>
      <w:r>
        <w:t>I_PRP</w:t>
      </w:r>
      <w:r>
        <w:t xml:space="preserve"> </w:t>
      </w:r>
      <w:r>
        <w:t>can_MD</w:t>
      </w:r>
      <w:r>
        <w:t xml:space="preserve"> </w:t>
      </w:r>
      <w:r>
        <w:t>send_VB</w:t>
      </w:r>
      <w:r>
        <w:t xml:space="preserve"> </w:t>
      </w:r>
      <w:r>
        <w:t>my_PRP$</w:t>
      </w:r>
      <w:r>
        <w:t xml:space="preserve"> </w:t>
      </w:r>
      <w:r>
        <w:t>daughter_NN</w:t>
      </w:r>
      <w:r>
        <w:t xml:space="preserve"> </w:t>
      </w:r>
      <w:r>
        <w:rPr>
          <w:highlight w:val="yellow"/>
        </w:rPr>
        <w:t>to_IN</w:t>
      </w:r>
      <w:r>
        <w:t xml:space="preserve"> </w:t>
      </w:r>
      <w:r>
        <w:t>university_NN</w:t>
      </w:r>
      <w:r>
        <w:t xml:space="preserve"> </w:t>
      </w:r>
      <w:r>
        <w:t>for_IN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year_NN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t>how_WRB</w:t>
      </w:r>
      <w:r>
        <w:t xml:space="preserve"> </w:t>
      </w:r>
      <w:r>
        <w:t>much_JJ</w:t>
      </w:r>
      <w:r>
        <w:t xml:space="preserve"> </w:t>
      </w:r>
      <w:r>
        <w:t>that_DT</w:t>
      </w:r>
      <w:r>
        <w:t xml:space="preserve"> </w:t>
      </w:r>
      <w:r>
        <w:t>is_VBZ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t>and_CC</w:t>
      </w:r>
      <w:r>
        <w:t xml:space="preserve"> </w:t>
      </w:r>
      <w:r>
        <w:t>this_DT</w:t>
      </w:r>
      <w:r>
        <w:t xml:space="preserve"> </w:t>
      </w:r>
      <w:r>
        <w:t>guy_NN</w:t>
      </w:r>
      <w:r>
        <w:t xml:space="preserve"> </w:t>
      </w:r>
      <w:r>
        <w:t>is_VBZ</w:t>
      </w:r>
      <w:r>
        <w:t xml:space="preserve"> </w:t>
      </w:r>
      <w:r>
        <w:t>doing_VBG</w:t>
      </w:r>
      <w:r>
        <w:t xml:space="preserve"> </w:t>
      </w:r>
      <w:r>
        <w:t>exactly_RB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doing_VBG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rPr>
          <w:highlight w:val="yellow"/>
        </w:rPr>
        <w:t>Shit_UH</w:t>
      </w:r>
      <w:r>
        <w:t xml:space="preserve"> </w:t>
      </w:r>
      <w:r>
        <w:t>man_NN</w:t>
      </w:r>
      <w:r>
        <w:t xml:space="preserve"> </w:t>
      </w:r>
      <w:r>
        <w:rPr>
          <w:highlight w:val="yellow"/>
        </w:rPr>
        <w:t>tsk_UH</w:t>
      </w:r>
      <w:r>
        <w:t xml:space="preserve"> </w:t>
      </w:r>
      <w:r>
        <w:rPr>
          <w:highlight w:val="yellow"/>
        </w:rPr>
        <w:t>tsk_UH</w:t>
      </w:r>
      <w:r>
        <w:t xml:space="preserve"> </w:t>
      </w:r>
      <w:r>
        <w:rPr>
          <w:highlight w:val="yellow"/>
        </w:rPr>
        <w:t>tsk_UH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rPr>
          <w:highlight w:val="yellow"/>
        </w:rPr>
        <w:t>Boy_UH</w:t>
      </w:r>
      <w:r>
        <w:t xml:space="preserve"> </w:t>
      </w:r>
      <w:r>
        <w:t>Two_CD</w:t>
      </w:r>
      <w:r>
        <w:t xml:space="preserve"> </w:t>
      </w:r>
      <w:r>
        <w:rPr>
          <w:highlight w:val="yellow"/>
        </w:rPr>
        <w:t>hundred_CD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twenty_CD</w:t>
      </w:r>
      <w:r>
        <w:t xml:space="preserve"> </w:t>
      </w:r>
      <w:r>
        <w:t>five_CD</w:t>
      </w:r>
      <w:r>
        <w:t xml:space="preserve"> </w:t>
      </w:r>
      <w:r>
        <w:t>pounds_NNS</w:t>
      </w:r>
      <w:r>
        <w:t xml:space="preserve"> </w:t>
      </w:r>
      <w:r>
        <w:rPr>
          <w:highlight w:val="yellow"/>
        </w:rPr>
        <w:t>huh_UH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pound_NN</w:t>
      </w:r>
      <w:r>
        <w:t xml:space="preserve"> </w:t>
      </w:r>
      <w:r>
        <w:t>is_VBZ</w:t>
      </w:r>
      <w:r>
        <w:t xml:space="preserve"> </w:t>
      </w:r>
      <w:r>
        <w:t>still_RB</w:t>
      </w:r>
      <w:r>
        <w:t xml:space="preserve"> </w:t>
      </w:r>
      <w:r>
        <w:t>you_PRP</w:t>
      </w:r>
      <w:r>
        <w:t xml:space="preserve"> </w:t>
      </w:r>
      <w:r>
        <w:t>know_VBP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hour_NN</w:t>
      </w:r>
      <w:r>
        <w:t xml:space="preserve"> </w:t>
      </w:r>
      <w:r>
        <w:rPr>
          <w:highlight w:val="yellow"/>
        </w:rPr>
        <w:t>Say_VB</w:t>
      </w:r>
      <w:r>
        <w:t xml:space="preserve"> </w:t>
      </w:r>
      <w:r>
        <w:t>you_PRP</w:t>
      </w:r>
      <w:r>
        <w:t xml:space="preserve"> </w:t>
      </w:r>
      <w:r>
        <w:t>nine_CD</w:t>
      </w:r>
      <w:r>
        <w:t xml:space="preserve"> </w:t>
      </w:r>
      <w:r>
        <w:t>hours_NNS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day_NN</w:t>
      </w:r>
      <w:r>
        <w:t xml:space="preserve"> </w:t>
      </w:r>
      <w:r>
        <w:t>you_PRP</w:t>
      </w:r>
      <w:r>
        <w:t xml:space="preserve"> </w:t>
      </w:r>
      <w:r>
        <w:t>mean_VBP</w:t>
      </w:r>
      <w:r>
        <w:t xml:space="preserve"> </w:t>
      </w:r>
      <w:r>
        <w:rPr>
          <w:highlight w:val="yellow"/>
        </w:rPr>
        <w:t>Whoa_UH</w:t>
      </w:r>
      <w:r>
        <w:t xml:space="preserve"> </w:t>
      </w:r>
      <w:r>
        <w:t>lao_NN</w:t>
      </w:r>
      <w:r>
        <w:t xml:space="preserve"> </w:t>
      </w:r>
      <w:r>
        <w:t>can_MD</w:t>
      </w:r>
      <w:r>
        <w:t xml:space="preserve"> </w:t>
      </w:r>
      <w:r>
        <w:t>this_DT</w:t>
      </w:r>
      <w:r>
        <w:t xml:space="preserve"> </w:t>
      </w:r>
      <w:r>
        <w:t>guy_NN</w:t>
      </w:r>
      <w:r>
        <w:t xml:space="preserve"> </w:t>
      </w:r>
      <w:r>
        <w:t>be_VB</w:t>
      </w:r>
      <w:r>
        <w:t xml:space="preserve"> </w:t>
      </w:r>
      <w:r>
        <w:t>right_JJ</w:t>
      </w:r>
      <w:r>
        <w:t xml:space="preserve"> </w:t>
      </w:r>
      <w:r>
        <w:t>Two_CD</w:t>
      </w:r>
      <w:r>
        <w:t xml:space="preserve"> </w:t>
      </w:r>
      <w:r>
        <w:t>hundred_CD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twenty_CD</w:t>
      </w:r>
      <w:r>
        <w:t xml:space="preserve"> </w:t>
      </w:r>
      <w:r>
        <w:t>five_CD</w:t>
      </w:r>
      <w:r>
        <w:t xml:space="preserve"> </w:t>
      </w:r>
      <w:r>
        <w:t>pounds_NNS</w:t>
      </w:r>
      <w:r>
        <w:t xml:space="preserve"> </w:t>
      </w:r>
      <w:r>
        <w:t>How_WRB</w:t>
      </w:r>
      <w:r>
        <w:t xml:space="preserve"> </w:t>
      </w:r>
      <w:r>
        <w:t>are_VBP</w:t>
      </w:r>
      <w:r>
        <w:t xml:space="preserve"> </w:t>
      </w:r>
      <w:r>
        <w:t>you_PRP</w:t>
      </w:r>
      <w:r>
        <w:t xml:space="preserve"> </w:t>
      </w:r>
      <w:r>
        <w:t>Or_CC</w:t>
      </w:r>
      <w:r>
        <w:t xml:space="preserve"> </w:t>
      </w:r>
      <w:r>
        <w:t>two_CD</w:t>
      </w:r>
      <w:r>
        <w:t xml:space="preserve"> </w:t>
      </w:r>
      <w:r>
        <w:t>hundred_CD</w:t>
      </w:r>
      <w:r>
        <w:t xml:space="preserve"> </w:t>
      </w:r>
      <w:r>
        <w:t>and_CC</w:t>
      </w:r>
      <w:r>
        <w:t xml:space="preserve"> </w:t>
      </w:r>
      <w:r>
        <w:rPr>
          <w:highlight w:val="yellow"/>
        </w:rPr>
        <w:t>twenty_CD</w:t>
      </w:r>
      <w:r>
        <w:t xml:space="preserve"> </w:t>
      </w:r>
      <w:r>
        <w:t>five_CD</w:t>
      </w:r>
      <w:r>
        <w:t xml:space="preserve"> </w:t>
      </w:r>
      <w:r>
        <w:rPr>
          <w:highlight w:val="yellow"/>
        </w:rPr>
        <w:t>M_CD</w:t>
      </w:r>
      <w:r>
        <w:t xml:space="preserve"> </w:t>
      </w:r>
      <w:r>
        <w:rPr>
          <w:highlight w:val="yellow"/>
        </w:rPr>
        <w:t>Ca_MD</w:t>
      </w:r>
      <w:r>
        <w:t xml:space="preserve"> </w:t>
      </w:r>
      <w:r>
        <w:rPr>
          <w:highlight w:val="yellow"/>
        </w:rPr>
        <w:t>t_RB</w:t>
      </w:r>
      <w:r>
        <w:t xml:space="preserve"> </w:t>
      </w:r>
      <w:r>
        <w:t>be_VB</w:t>
      </w:r>
      <w:r>
        <w:t xml:space="preserve"> </w:t>
      </w:r>
      <w:r>
        <w:rPr>
          <w:highlight w:val="magenta"/>
        </w:rPr>
        <w:t>what_WP</w:t>
      </w:r>
      <w:r>
        <w:t xml:space="preserve"> </w:t>
      </w:r>
      <w:r>
        <w:t>he_PRP</w:t>
      </w:r>
      <w:r>
        <w:t xml:space="preserve"> </w:t>
      </w:r>
      <w:r>
        <w:t>told_VBD</w:t>
      </w:r>
      <w:r>
        <w:t xml:space="preserve"> </w:t>
      </w:r>
      <w:r>
        <w:t>me_PRP</w:t>
      </w:r>
      <w:r>
        <w:t xml:space="preserve"> </w:t>
      </w:r>
      <w:r>
        <w:t>two_CD</w:t>
      </w:r>
      <w:r>
        <w:t xml:space="preserve"> </w:t>
      </w:r>
      <w:r>
        <w:rPr>
          <w:highlight w:val="yellow"/>
        </w:rPr>
        <w:t>hundred_CD</w:t>
      </w:r>
      <w:r>
        <w:t xml:space="preserve"> </w:t>
      </w:r>
      <w:r>
        <w:t>Two_CD</w:t>
      </w:r>
      <w:r>
        <w:t xml:space="preserve"> </w:t>
      </w:r>
      <w:r>
        <w:t>pounds_NNS</w:t>
      </w:r>
      <w:r>
        <w:t xml:space="preserve"> </w:t>
      </w:r>
      <w:r>
        <w:rPr>
          <w:highlight w:val="yellow"/>
        </w:rPr>
        <w:t>fifty_CD</w:t>
      </w:r>
      <w:r>
        <w:t xml:space="preserve"> </w:t>
      </w:r>
      <w:r>
        <w:rPr>
          <w:highlight w:val="yellow"/>
        </w:rPr>
        <w:t>M_CD</w:t>
      </w:r>
      <w:r>
        <w:t xml:space="preserve"> </w:t>
      </w:r>
      <w:r>
        <w:rPr>
          <w:highlight w:val="yellow"/>
        </w:rPr>
        <w:t>Uh_UH</w:t>
      </w:r>
      <w:r>
        <w:t xml:space="preserve"> </w:t>
      </w:r>
      <w:r>
        <w:t>But_CC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sure_JJ</w:t>
      </w:r>
      <w:r>
        <w:t xml:space="preserve"> </w:t>
      </w:r>
      <w:r>
        <w:rPr>
          <w:highlight w:val="yellow"/>
        </w:rPr>
        <w:t>A_UH</w:t>
      </w:r>
      <w:r>
        <w:t xml:space="preserve"> </w:t>
      </w:r>
      <w:r>
        <w:t>I_PRP</w:t>
      </w:r>
      <w:r>
        <w:t xml:space="preserve"> </w:t>
      </w:r>
      <w:r>
        <w:t>wo_MD</w:t>
      </w:r>
      <w:r>
        <w:t xml:space="preserve"> </w:t>
      </w:r>
      <w:r>
        <w:t>t_RB</w:t>
      </w:r>
      <w:r>
        <w:t xml:space="preserve"> </w:t>
      </w:r>
      <w:r>
        <w:t>be_VB</w:t>
      </w:r>
      <w:r>
        <w:t xml:space="preserve"> </w:t>
      </w:r>
      <w:r>
        <w:t>surprised_JJ</w:t>
      </w:r>
      <w:r>
        <w:t xml:space="preserve"> </w:t>
      </w:r>
      <w:r>
        <w:t>suh_NN</w:t>
      </w:r>
      <w:r>
        <w:t xml:space="preserve"> </w:t>
      </w:r>
      <w:r>
        <w:t>I_PRP</w:t>
      </w:r>
      <w:r>
        <w:t xml:space="preserve"> </w:t>
      </w:r>
      <w:r>
        <w:t>m_VBP</w:t>
      </w:r>
      <w:r>
        <w:t xml:space="preserve"> </w:t>
      </w:r>
      <w:r>
        <w:t>sure_JJ</w:t>
      </w:r>
      <w:r>
        <w:t xml:space="preserve"> </w:t>
      </w:r>
      <w:r>
        <w:t>they_PRP</w:t>
      </w:r>
      <w:r>
        <w:t xml:space="preserve"> </w:t>
      </w:r>
      <w:r>
        <w:t>make_VBP</w:t>
      </w:r>
      <w:r>
        <w:t xml:space="preserve"> </w:t>
      </w:r>
      <w:r>
        <w:rPr>
          <w:highlight w:val="yellow"/>
        </w:rPr>
        <w:t>about_RB</w:t>
      </w:r>
      <w:r>
        <w:t xml:space="preserve"> </w:t>
      </w:r>
      <w:r>
        <w:rPr>
          <w:highlight w:val="yellow"/>
        </w:rPr>
        <w:t>hundred_CD</w:t>
      </w:r>
      <w:r>
        <w:t xml:space="preserve"> </w:t>
      </w:r>
      <w:r>
        <w:rPr>
          <w:highlight w:val="yellow"/>
        </w:rPr>
        <w:t>over_RB</w:t>
      </w:r>
      <w:r>
        <w:t xml:space="preserve"> </w:t>
      </w:r>
      <w:r>
        <w:t>at_IN</w:t>
      </w:r>
      <w:r>
        <w:t xml:space="preserve"> </w:t>
      </w:r>
      <w:r>
        <w:t>least_JJS</w:t>
      </w:r>
      <w:r>
        <w:t xml:space="preserve"> </w:t>
      </w:r>
      <w:r>
        <w:rPr>
          <w:highlight w:val="yellow"/>
        </w:rPr>
        <w:t>suh_UH</w:t>
      </w:r>
      <w:r>
        <w:t xml:space="preserve"> </w:t>
      </w:r>
      <w:r>
        <w:rPr>
          <w:highlight w:val="magenta"/>
        </w:rPr>
        <w:t>one_CD</w:t>
      </w:r>
      <w:r>
        <w:t xml:space="preserve"> </w:t>
      </w:r>
      <w:r>
        <w:t>month_NN</w:t>
      </w:r>
      <w:r>
        <w:t xml:space="preserve"> </w:t>
      </w:r>
      <w:r>
        <w:t>This_DT</w:t>
      </w:r>
      <w:r>
        <w:t xml:space="preserve"> </w:t>
      </w:r>
      <w:r>
        <w:t>guy_NN</w:t>
      </w:r>
      <w:r>
        <w:t xml:space="preserve"> </w:t>
      </w:r>
      <w:r>
        <w:t>will_MD</w:t>
      </w:r>
      <w:r>
        <w:t xml:space="preserve"> </w:t>
      </w:r>
      <w:r>
        <w:t>probably_RB</w:t>
      </w:r>
      <w:r>
        <w:t xml:space="preserve"> </w:t>
      </w:r>
      <w:r>
        <w:t>get_VB</w:t>
      </w:r>
      <w:r>
        <w:t xml:space="preserve"> </w:t>
      </w:r>
      <w:r>
        <w:rPr>
          <w:highlight w:val="yellow"/>
        </w:rPr>
        <w:t>quite_PDT</w:t>
      </w:r>
      <w:r>
        <w:t xml:space="preserve"> </w:t>
      </w:r>
      <w:r>
        <w:t>a_DT</w:t>
      </w:r>
      <w:r>
        <w:t xml:space="preserve"> </w:t>
      </w:r>
      <w:r>
        <w:t>big_JJ</w:t>
      </w:r>
      <w:r>
        <w:t xml:space="preserve"> </w:t>
      </w:r>
      <w:r>
        <w:t>sum_NN</w:t>
      </w:r>
      <w:r>
        <w:t xml:space="preserve"> </w:t>
      </w:r>
      <w:r>
        <w:rPr>
          <w:highlight w:val="yellow"/>
        </w:rPr>
        <w:t>Tsk_UH</w:t>
      </w:r>
      <w:r>
        <w:t xml:space="preserve"> </w:t>
      </w:r>
      <w:r>
        <w:rPr>
          <w:highlight w:val="yellow"/>
        </w:rPr>
        <w:t>tsk_UH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s_VBZ</w:t>
      </w:r>
      <w:r>
        <w:t xml:space="preserve"> </w:t>
      </w:r>
      <w:r>
        <w:t>per_IN</w:t>
      </w:r>
      <w:r>
        <w:t xml:space="preserve"> </w:t>
      </w:r>
      <w:r>
        <w:t>hour_NN</w:t>
      </w:r>
      <w:r>
        <w:t xml:space="preserve"> </w:t>
      </w:r>
      <w:r>
        <w:t>basis_NN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Is_VBZ</w:t>
      </w:r>
      <w:r>
        <w:t xml:space="preserve"> </w:t>
      </w:r>
      <w:r>
        <w:t>it_PRP</w:t>
      </w:r>
      <w:r>
        <w:t xml:space="preserve"> </w:t>
      </w:r>
      <w:r>
        <w:rPr>
          <w:highlight w:val="yellow"/>
        </w:rPr>
        <w:t>Ya_UH</w:t>
      </w:r>
      <w:r>
        <w:t xml:space="preserve"> </w:t>
      </w:r>
      <w:r>
        <w:t>Of_IN</w:t>
      </w:r>
      <w:r>
        <w:t xml:space="preserve"> </w:t>
      </w:r>
      <w:r>
        <w:t>course_NN</w:t>
      </w:r>
      <w:r>
        <w:t xml:space="preserve"> </w:t>
      </w:r>
      <w:r>
        <w:rPr>
          <w:highlight w:val="yellow"/>
        </w:rPr>
        <w:t>No_DT</w:t>
      </w:r>
      <w:r>
        <w:t xml:space="preserve"> </w:t>
      </w:r>
      <w:r>
        <w:t>overtime_NN</w:t>
      </w:r>
      <w:r>
        <w:t xml:space="preserve"> </w:t>
      </w:r>
      <w:r>
        <w:rPr>
          <w:highlight w:val="cyan"/>
        </w:rPr>
        <w:t>lah_SFP</w:t>
      </w:r>
      <w:r>
        <w:t xml:space="preserve"> </w:t>
      </w:r>
      <w:r>
        <w:rPr>
          <w:highlight w:val="yellow"/>
        </w:rPr>
        <w:t>aiyuh_UH</w:t>
      </w:r>
      <w:r>
        <w:t xml:space="preserve"> </w:t>
      </w:r>
      <w:r>
        <w:t>but_CC</w:t>
      </w:r>
      <w:r>
        <w:t xml:space="preserve"> </w:t>
      </w:r>
      <w:r>
        <w:t>then_RB</w:t>
      </w:r>
      <w:r>
        <w:t xml:space="preserve"> </w:t>
      </w:r>
      <w:r>
        <w:t>on_IN</w:t>
      </w:r>
      <w:r>
        <w:t xml:space="preserve"> </w:t>
      </w:r>
      <w:r>
        <w:t>top_NN</w:t>
      </w:r>
      <w:r>
        <w:t xml:space="preserve"> </w:t>
      </w:r>
      <w:r>
        <w:t>of_IN</w:t>
      </w:r>
      <w:r>
        <w:t xml:space="preserve"> </w:t>
      </w:r>
      <w:r>
        <w:t>that_DT</w:t>
      </w:r>
      <w:r>
        <w:t xml:space="preserve"> </w:t>
      </w:r>
      <w:r>
        <w:t>bonus_NN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