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Hello_UH</w:t>
      </w:r>
      <w:r>
        <w:t xml:space="preserve"> </w:t>
      </w:r>
      <w:r>
        <w:rPr>
          <w:highlight w:val="yellow"/>
        </w:rPr>
        <w:t>Hello_UH</w:t>
      </w:r>
      <w:r>
        <w:t xml:space="preserve"> </w:t>
      </w:r>
      <w:r>
        <w:t>Mary_NNP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Jenis_NNP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Have_VBP</w:t>
      </w:r>
      <w:r>
        <w:t xml:space="preserve"> </w:t>
      </w:r>
      <w:r>
        <w:t>you_PRP</w:t>
      </w:r>
      <w:r>
        <w:t xml:space="preserve"> </w:t>
      </w:r>
      <w:r>
        <w:t>had_VBD</w:t>
      </w:r>
      <w:r>
        <w:t xml:space="preserve"> </w:t>
      </w:r>
      <w:r>
        <w:t>your_PRP$</w:t>
      </w:r>
      <w:r>
        <w:t xml:space="preserve"> </w:t>
      </w:r>
      <w:r>
        <w:t>lunch_NN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had_VBN</w:t>
      </w:r>
      <w:r>
        <w:t xml:space="preserve"> </w:t>
      </w:r>
      <w:r>
        <w:t>my_PRP$</w:t>
      </w:r>
      <w:r>
        <w:t xml:space="preserve"> </w:t>
      </w:r>
      <w:r>
        <w:t>lunch_NN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Busy_JJ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Busy_JJ</w:t>
      </w:r>
      <w:r>
        <w:t xml:space="preserve"> </w:t>
      </w:r>
      <w:r>
        <w:t>playing_VBG</w:t>
      </w:r>
      <w:r>
        <w:t xml:space="preserve"> </w:t>
      </w:r>
      <w:r>
        <w:t>with_IN</w:t>
      </w:r>
      <w:r>
        <w:t xml:space="preserve"> </w:t>
      </w:r>
      <w:r>
        <w:t>my_PRP$</w:t>
      </w:r>
      <w:r>
        <w:t xml:space="preserve"> </w:t>
      </w:r>
      <w:r>
        <w:t>nieces_NNS</w:t>
      </w:r>
      <w:r>
        <w:t xml:space="preserve"> </w:t>
      </w:r>
      <w:r>
        <w:t>Both_DT</w:t>
      </w:r>
      <w:r>
        <w:t xml:space="preserve"> </w:t>
      </w:r>
      <w:r>
        <w:t>of_IN</w:t>
      </w:r>
      <w:r>
        <w:t xml:space="preserve"> </w:t>
      </w:r>
      <w:r>
        <w:t>them_PRP</w:t>
      </w:r>
      <w:r>
        <w:t xml:space="preserve"> </w:t>
      </w:r>
      <w:r>
        <w:t>are_VBP</w:t>
      </w:r>
      <w:r>
        <w:t xml:space="preserve"> </w:t>
      </w:r>
      <w:r>
        <w:t>in_IN</w:t>
      </w:r>
      <w:r>
        <w:t xml:space="preserve"> </w:t>
      </w:r>
      <w:r>
        <w:t>their_PRP$</w:t>
      </w:r>
      <w:r>
        <w:t xml:space="preserve"> </w:t>
      </w:r>
      <w:r>
        <w:t>own_JJ</w:t>
      </w:r>
      <w:r>
        <w:t xml:space="preserve"> </w:t>
      </w:r>
      <w:r>
        <w:t>place_NN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t>at_IN</w:t>
      </w:r>
      <w:r>
        <w:t xml:space="preserve"> </w:t>
      </w:r>
      <w:r>
        <w:t>your_PRP$</w:t>
      </w:r>
      <w:r>
        <w:t xml:space="preserve"> </w:t>
      </w:r>
      <w:r>
        <w:t>home_NN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The_DT</w:t>
      </w:r>
      <w:r>
        <w:t xml:space="preserve"> </w:t>
      </w:r>
      <w:r>
        <w:t>younger_JJR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is_VBZ</w:t>
      </w:r>
      <w:r>
        <w:t xml:space="preserve"> </w:t>
      </w:r>
      <w:r>
        <w:t>always_RB</w:t>
      </w:r>
      <w:r>
        <w:t xml:space="preserve"> </w:t>
      </w:r>
      <w:r>
        <w:t>at_IN</w:t>
      </w:r>
      <w:r>
        <w:t xml:space="preserve"> </w:t>
      </w:r>
      <w:r>
        <w:t>my_PRP$</w:t>
      </w:r>
      <w:r>
        <w:t xml:space="preserve"> </w:t>
      </w:r>
      <w:r>
        <w:t>home_NN</w:t>
      </w:r>
      <w:r>
        <w:t xml:space="preserve"> </w:t>
      </w:r>
      <w:r>
        <w:rPr>
          <w:highlight w:val="yellow"/>
        </w:rPr>
        <w:t>mah_UH</w:t>
      </w:r>
      <w:r>
        <w:t xml:space="preserve"> </w:t>
      </w:r>
      <w:r>
        <w:rPr>
          <w:highlight w:val="yellow"/>
        </w:rPr>
        <w:t>Both_DT</w:t>
      </w:r>
      <w:r>
        <w:t xml:space="preserve"> </w:t>
      </w:r>
      <w:r>
        <w:t>of_IN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My_PRP$</w:t>
      </w:r>
      <w:r>
        <w:t xml:space="preserve"> </w:t>
      </w:r>
      <w:r>
        <w:t>mum_NN</w:t>
      </w:r>
      <w:r>
        <w:t xml:space="preserve"> </w:t>
      </w:r>
      <w:r>
        <w:rPr>
          <w:highlight w:val="yellow"/>
        </w:rPr>
        <w:t>look_VB</w:t>
      </w:r>
      <w:r>
        <w:t xml:space="preserve"> </w:t>
      </w:r>
      <w:r>
        <w:rPr>
          <w:highlight w:val="yellow"/>
        </w:rPr>
        <w:t>after_RP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older_JJR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today_RB</w:t>
      </w:r>
      <w:r>
        <w:t xml:space="preserve"> </w:t>
      </w:r>
      <w:r>
        <w:t>my_PRP$</w:t>
      </w:r>
      <w:r>
        <w:t xml:space="preserve"> </w:t>
      </w:r>
      <w:r>
        <w:t>sis_NN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brought_VBD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here_RB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having_VBG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fun_JJ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every_DT</w:t>
      </w:r>
      <w:r>
        <w:t xml:space="preserve"> </w:t>
      </w:r>
      <w:r>
        <w:t>day_NN</w:t>
      </w:r>
      <w:r>
        <w:t xml:space="preserve"> </w:t>
      </w:r>
      <w:r>
        <w:t>that_IN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play_VB</w:t>
      </w:r>
      <w:r>
        <w:t xml:space="preserve"> </w:t>
      </w:r>
      <w:r>
        <w:t>with_IN</w:t>
      </w:r>
      <w:r>
        <w:t xml:space="preserve"> </w:t>
      </w:r>
      <w:r>
        <w:t>little_JJ</w:t>
      </w:r>
      <w:r>
        <w:t xml:space="preserve"> </w:t>
      </w:r>
      <w:r>
        <w:t>children_NNS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But_CC</w:t>
      </w:r>
      <w:r>
        <w:t xml:space="preserve"> </w:t>
      </w:r>
      <w:r>
        <w:t>very_RB</w:t>
      </w:r>
      <w:r>
        <w:t xml:space="preserve"> </w:t>
      </w:r>
      <w:r>
        <w:t>tiring_JJ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playing_VBG</w:t>
      </w:r>
      <w:r>
        <w:t xml:space="preserve"> </w:t>
      </w:r>
      <w:r>
        <w:t>with_IN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Can_MD</w:t>
      </w:r>
      <w:r>
        <w:t xml:space="preserve"> </w:t>
      </w:r>
      <w:r>
        <w:t>be_VB</w:t>
      </w:r>
      <w:r>
        <w:t xml:space="preserve"> </w:t>
      </w:r>
      <w:r>
        <w:t>very_RB</w:t>
      </w:r>
      <w:r>
        <w:t xml:space="preserve"> </w:t>
      </w:r>
      <w:r>
        <w:rPr>
          <w:highlight w:val="yellow"/>
        </w:rPr>
        <w:t>tiring_JJ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older_JJR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get_VBP</w:t>
      </w:r>
      <w:r>
        <w:t xml:space="preserve"> </w:t>
      </w:r>
      <w:r>
        <w:t>you_PRP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things_NNS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to_TO</w:t>
      </w:r>
      <w:r>
        <w:t xml:space="preserve"> </w:t>
      </w:r>
      <w:r>
        <w:t>play_VB</w:t>
      </w:r>
      <w:r>
        <w:t xml:space="preserve"> </w:t>
      </w:r>
      <w:r>
        <w:rPr>
          <w:highlight w:val="yellow"/>
        </w:rPr>
        <w:t>slide_NN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So_RB</w:t>
      </w:r>
      <w:r>
        <w:t xml:space="preserve"> </w:t>
      </w:r>
      <w:r>
        <w:t>you_PRP</w:t>
      </w:r>
      <w:r>
        <w:t xml:space="preserve"> </w:t>
      </w:r>
      <w:r>
        <w:t>must_MD</w:t>
      </w:r>
      <w:r>
        <w:t xml:space="preserve"> </w:t>
      </w:r>
      <w:r>
        <w:t>you_PRP</w:t>
      </w:r>
      <w:r>
        <w:t xml:space="preserve"> </w:t>
      </w:r>
      <w:r>
        <w:t>know_VB</w:t>
      </w:r>
      <w:r>
        <w:t xml:space="preserve"> </w:t>
      </w:r>
      <w:r>
        <w:t>use_VB</w:t>
      </w:r>
      <w:r>
        <w:t xml:space="preserve"> </w:t>
      </w:r>
      <w:r>
        <w:t>your_PRP$</w:t>
      </w:r>
      <w:r>
        <w:t xml:space="preserve"> </w:t>
      </w:r>
      <w:r>
        <w:t>leg_NN</w:t>
      </w:r>
      <w:r>
        <w:t xml:space="preserve"> </w:t>
      </w:r>
      <w:r>
        <w:t>then_RB</w:t>
      </w:r>
      <w:r>
        <w:t xml:space="preserve"> </w:t>
      </w:r>
      <w:r>
        <w:t>let_VB</w:t>
      </w:r>
      <w:r>
        <w:t xml:space="preserve"> </w:t>
      </w:r>
      <w:r>
        <w:t>her_PRP</w:t>
      </w:r>
      <w:r>
        <w:t xml:space="preserve"> </w:t>
      </w:r>
      <w:r>
        <w:t>slide_VB</w:t>
      </w:r>
      <w:r>
        <w:t xml:space="preserve"> </w:t>
      </w:r>
      <w:r>
        <w:t>down_RP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tiring_JJ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t>Really_RB</w:t>
      </w:r>
      <w:r>
        <w:t xml:space="preserve"> </w:t>
      </w:r>
      <w:r>
        <w:t>aching_VBG</w:t>
      </w:r>
      <w:r>
        <w:t xml:space="preserve"> </w:t>
      </w:r>
      <w:r>
        <w:t>legs_NNS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been_VBN</w:t>
      </w:r>
      <w:r>
        <w:t xml:space="preserve"> </w:t>
      </w:r>
      <w:r>
        <w:t>exercising_VBG</w:t>
      </w:r>
      <w:r>
        <w:t xml:space="preserve"> </w:t>
      </w:r>
      <w:r>
        <w:rPr>
          <w:highlight w:val="yellow"/>
        </w:rPr>
        <w:t>mah_UH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my_PRP$</w:t>
      </w:r>
      <w:r>
        <w:t xml:space="preserve"> </w:t>
      </w:r>
      <w:r>
        <w:t>exercise_NN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big_JJ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March_NNP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t>two_CD</w:t>
      </w:r>
      <w:r>
        <w:t xml:space="preserve"> </w:t>
      </w:r>
      <w:r>
        <w:t>years_NNS</w:t>
      </w:r>
      <w:r>
        <w:t xml:space="preserve"> </w:t>
      </w:r>
      <w:r>
        <w:t>old_JJ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Two_CD</w:t>
      </w:r>
      <w:r>
        <w:t xml:space="preserve"> </w:t>
      </w:r>
      <w:r>
        <w:t>years_NNS</w:t>
      </w:r>
      <w:r>
        <w:t xml:space="preserve"> </w:t>
      </w:r>
      <w:r>
        <w:t>So_RB</w:t>
      </w:r>
      <w:r>
        <w:t xml:space="preserve"> </w:t>
      </w:r>
      <w:r>
        <w:t>now_RB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rPr>
          <w:highlight w:val="yellow"/>
        </w:rPr>
        <w:t>plus_JJ</w:t>
      </w:r>
      <w:r>
        <w:t xml:space="preserve"> </w:t>
      </w:r>
      <w:r>
        <w:t>almost_RB</w:t>
      </w:r>
      <w:r>
        <w:t xml:space="preserve"> </w:t>
      </w:r>
      <w:r>
        <w:t>two_CD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Almost_RB</w:t>
      </w:r>
      <w:r>
        <w:t xml:space="preserve"> </w:t>
      </w:r>
      <w:r>
        <w:t>two_CD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Quite_JJ</w:t>
      </w:r>
      <w:r>
        <w:t xml:space="preserve"> </w:t>
      </w:r>
      <w:r>
        <w:t>heavy_JJ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younger_JJR</w:t>
      </w:r>
      <w:r>
        <w:t xml:space="preserve"> </w:t>
      </w:r>
      <w:r>
        <w:t>sister_NN</w:t>
      </w:r>
      <w:r>
        <w:t xml:space="preserve"> </w:t>
      </w:r>
      <w:r>
        <w:t>only_RB</w:t>
      </w:r>
      <w:r>
        <w:t xml:space="preserve"> </w:t>
      </w:r>
      <w:r>
        <w:t>two_CD</w:t>
      </w:r>
      <w:r>
        <w:t xml:space="preserve"> </w:t>
      </w:r>
      <w:r>
        <w:t>three_CD</w:t>
      </w:r>
      <w:r>
        <w:t xml:space="preserve"> </w:t>
      </w:r>
      <w:r>
        <w:t>months_NNS</w:t>
      </w:r>
      <w:r>
        <w:t xml:space="preserve"> </w:t>
      </w:r>
      <w:r>
        <w:t>old_JJ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The_DT</w:t>
      </w:r>
      <w:r>
        <w:t xml:space="preserve"> </w:t>
      </w:r>
      <w:r>
        <w:t>baby_NN</w:t>
      </w:r>
      <w:r>
        <w:t xml:space="preserve"> </w:t>
      </w:r>
      <w:r>
        <w:t>is_VBZ</w:t>
      </w:r>
      <w:r>
        <w:t xml:space="preserve"> </w:t>
      </w:r>
      <w:r>
        <w:t>only_RB</w:t>
      </w:r>
      <w:r>
        <w:t xml:space="preserve"> </w:t>
      </w:r>
      <w:r>
        <w:t>two_CD</w:t>
      </w:r>
      <w:r>
        <w:t xml:space="preserve"> </w:t>
      </w:r>
      <w:r>
        <w:t>three_CD</w:t>
      </w:r>
      <w:r>
        <w:t xml:space="preserve"> </w:t>
      </w:r>
      <w:r>
        <w:t>months_NNS</w:t>
      </w:r>
      <w:r>
        <w:t xml:space="preserve"> </w:t>
      </w:r>
      <w:r>
        <w:rPr>
          <w:highlight w:val="yellow"/>
        </w:rPr>
        <w:t>Um_UH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weekends_NNS</w:t>
      </w:r>
      <w:r>
        <w:t xml:space="preserve"> </w:t>
      </w:r>
      <w:r>
        <w:t>the_DT</w:t>
      </w:r>
      <w:r>
        <w:t xml:space="preserve"> </w:t>
      </w:r>
      <w:r>
        <w:t>parents_NNS</w:t>
      </w:r>
      <w:r>
        <w:t xml:space="preserve"> </w:t>
      </w:r>
      <w:r>
        <w:t>come_VBP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weekends_NNS</w:t>
      </w:r>
      <w:r>
        <w:t xml:space="preserve"> </w:t>
      </w:r>
      <w:r>
        <w:t>supposed_VBN</w:t>
      </w:r>
      <w:r>
        <w:t xml:space="preserve"> </w:t>
      </w:r>
      <w:r>
        <w:t>to_TO</w:t>
      </w:r>
      <w:r>
        <w:t xml:space="preserve"> </w:t>
      </w:r>
      <w:r>
        <w:t>fetch_VB</w:t>
      </w:r>
      <w:r>
        <w:t xml:space="preserve"> </w:t>
      </w:r>
      <w:r>
        <w:t>the_DT</w:t>
      </w:r>
      <w:r>
        <w:t xml:space="preserve"> </w:t>
      </w:r>
      <w:r>
        <w:t>little_JJ</w:t>
      </w:r>
      <w:r>
        <w:t xml:space="preserve"> </w:t>
      </w:r>
      <w:r>
        <w:t>baby_NN</w:t>
      </w:r>
      <w:r>
        <w:t xml:space="preserve"> </w:t>
      </w:r>
      <w:r>
        <w:rPr>
          <w:highlight w:val="yellow"/>
        </w:rPr>
        <w:t>home_RB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My_PRP$</w:t>
      </w:r>
      <w:r>
        <w:t xml:space="preserve"> </w:t>
      </w:r>
      <w:r>
        <w:t>mum_NN</w:t>
      </w:r>
      <w:r>
        <w:t xml:space="preserve"> </w:t>
      </w:r>
      <w:r>
        <w:rPr>
          <w:highlight w:val="yellow"/>
        </w:rPr>
        <w:t>look_VB</w:t>
      </w:r>
      <w:r>
        <w:t xml:space="preserve"> </w:t>
      </w:r>
      <w:r>
        <w:rPr>
          <w:highlight w:val="yellow"/>
        </w:rPr>
        <w:t>after_RP</w:t>
      </w:r>
      <w:r>
        <w:t xml:space="preserve"> </w:t>
      </w:r>
      <w:r>
        <w:t>for_IN</w:t>
      </w:r>
      <w:r>
        <w:t xml:space="preserve"> </w:t>
      </w:r>
      <w:r>
        <w:t>weekdays_NNS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t>and_CC</w:t>
      </w:r>
      <w:r>
        <w:t xml:space="preserve"> </w:t>
      </w:r>
      <w:r>
        <w:t>fetch_VB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fetch_VB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t>and_CC</w:t>
      </w:r>
      <w:r>
        <w:t xml:space="preserve"> </w:t>
      </w:r>
      <w:r>
        <w:t>fetch_VB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for_IN</w:t>
      </w:r>
      <w:r>
        <w:t xml:space="preserve"> </w:t>
      </w:r>
      <w:r>
        <w:t>this_DT</w:t>
      </w:r>
      <w:r>
        <w:t xml:space="preserve"> </w:t>
      </w:r>
      <w:r>
        <w:t>weekend_NN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different_JJ</w:t>
      </w:r>
      <w:r>
        <w:t xml:space="preserve"> </w:t>
      </w:r>
      <w:r>
        <w:t>Because_IN</w:t>
      </w:r>
      <w:r>
        <w:t xml:space="preserve"> </w:t>
      </w:r>
      <w:r>
        <w:t>the_DT</w:t>
      </w:r>
      <w:r>
        <w:t xml:space="preserve"> </w:t>
      </w:r>
      <w:r>
        <w:t>parents_NNS</w:t>
      </w:r>
      <w:r>
        <w:t xml:space="preserve"> </w:t>
      </w:r>
      <w:r>
        <w:t>intend_VBP</w:t>
      </w:r>
      <w:r>
        <w:t xml:space="preserve"> </w:t>
      </w:r>
      <w:r>
        <w:t>to_TO</w:t>
      </w:r>
      <w:r>
        <w:t xml:space="preserve"> </w:t>
      </w:r>
      <w:r>
        <w:t>leave_VB</w:t>
      </w:r>
      <w:r>
        <w:t xml:space="preserve"> </w:t>
      </w:r>
      <w:r>
        <w:t>the_DT</w:t>
      </w:r>
      <w:r>
        <w:t xml:space="preserve"> </w:t>
      </w:r>
      <w:r>
        <w:t>big_JJ</w:t>
      </w:r>
      <w:r>
        <w:t xml:space="preserve"> </w:t>
      </w:r>
      <w:r>
        <w:t>girl_NN</w:t>
      </w:r>
      <w:r>
        <w:t xml:space="preserve"> </w:t>
      </w:r>
      <w:r>
        <w:t>here_RB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Good_JJ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play_VB</w:t>
      </w:r>
      <w:r>
        <w:t xml:space="preserve"> </w:t>
      </w:r>
      <w:r>
        <w:t>with_IN</w:t>
      </w:r>
      <w:r>
        <w:t xml:space="preserve"> </w:t>
      </w:r>
      <w:r>
        <w:t>her_PRP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t>ve_VBP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entertainment_NN</w:t>
      </w:r>
      <w:r>
        <w:t xml:space="preserve"> </w:t>
      </w:r>
      <w:r>
        <w:t>Then_RB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out_RP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quite_RB</w:t>
      </w:r>
      <w:r>
        <w:t xml:space="preserve"> </w:t>
      </w:r>
      <w:r>
        <w:t>playful_JJ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rPr>
          <w:highlight w:val="yellow"/>
        </w:rPr>
        <w:t>Quite_RB</w:t>
      </w:r>
      <w:r>
        <w:t xml:space="preserve"> </w:t>
      </w:r>
      <w:r>
        <w:t>active_JJ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handle_VB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Can_MD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very_RB</w:t>
      </w:r>
      <w:r>
        <w:t xml:space="preserve"> </w:t>
      </w:r>
      <w:r>
        <w:t>attached_VBN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me_PRP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t>more_RBR</w:t>
      </w:r>
      <w:r>
        <w:t xml:space="preserve"> </w:t>
      </w:r>
      <w:r>
        <w:rPr>
          <w:highlight w:val="yellow"/>
        </w:rPr>
        <w:t>attached_VBN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me_PRP</w:t>
      </w:r>
      <w:r>
        <w:t xml:space="preserve"> </w:t>
      </w:r>
      <w:r>
        <w:t>than_IN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my_PRP$</w:t>
      </w:r>
      <w:r>
        <w:t xml:space="preserve"> </w:t>
      </w:r>
      <w:r>
        <w:t>mother_NN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You_PRP</w:t>
      </w:r>
      <w:r>
        <w:t xml:space="preserve"> </w:t>
      </w:r>
      <w:r>
        <w:t>spend_VBP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time_NN</w:t>
      </w:r>
      <w:r>
        <w:t xml:space="preserve"> </w:t>
      </w:r>
      <w:r>
        <w:t>with_IN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before_RB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Because_IN</w:t>
      </w:r>
      <w:r>
        <w:t xml:space="preserve"> </w:t>
      </w:r>
      <w:r>
        <w:t>let_VB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slide_VB</w:t>
      </w:r>
      <w:r>
        <w:t xml:space="preserve"> </w:t>
      </w:r>
      <w:r>
        <w:rPr>
          <w:highlight w:val="yellow"/>
        </w:rPr>
        <w:t>down_RP</w:t>
      </w:r>
      <w:r>
        <w:t xml:space="preserve"> </w:t>
      </w:r>
      <w:r>
        <w:t>my_PRP$</w:t>
      </w:r>
      <w:r>
        <w:t xml:space="preserve"> </w:t>
      </w:r>
      <w:r>
        <w:t>leg_NN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Sure_UH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me_PRP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Not_RB</w:t>
      </w:r>
      <w:r>
        <w:t xml:space="preserve"> </w:t>
      </w:r>
      <w:r>
        <w:t>bad_JJ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Gain_VB</w:t>
      </w:r>
      <w:r>
        <w:t xml:space="preserve"> </w:t>
      </w:r>
      <w:r>
        <w:t>experience_NN</w:t>
      </w:r>
      <w:r>
        <w:t xml:space="preserve"> </w:t>
      </w:r>
      <w:r>
        <w:t>first_RB</w:t>
      </w:r>
      <w:r>
        <w:t xml:space="preserve"> </w:t>
      </w:r>
      <w:r>
        <w:rPr>
          <w:highlight w:val="yellow"/>
        </w:rPr>
        <w:t>Cheh_UH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Because_IN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at_IN</w:t>
      </w:r>
      <w:r>
        <w:t xml:space="preserve"> </w:t>
      </w:r>
      <w:r>
        <w:rPr>
          <w:highlight w:val="yellow"/>
        </w:rPr>
        <w:t>first_NN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like_UH</w:t>
      </w:r>
      <w:r>
        <w:t xml:space="preserve"> </w:t>
      </w:r>
      <w:r>
        <w:rPr>
          <w:highlight w:val="yellow"/>
        </w:rPr>
        <w:t>dare_VB</w:t>
      </w:r>
      <w:r>
        <w:t xml:space="preserve"> </w:t>
      </w:r>
      <w:r>
        <w:t>to_TO</w:t>
      </w:r>
      <w:r>
        <w:t xml:space="preserve"> </w:t>
      </w:r>
      <w:r>
        <w:t>carry_VB</w:t>
      </w:r>
      <w:r>
        <w:t xml:space="preserve"> </w:t>
      </w:r>
      <w:r>
        <w:t>the_DT</w:t>
      </w:r>
      <w:r>
        <w:t xml:space="preserve"> </w:t>
      </w:r>
      <w:r>
        <w:t>young_JJ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nor_CC</w:t>
      </w:r>
      <w:r>
        <w:t xml:space="preserve"> </w:t>
      </w:r>
      <w:r>
        <w:t>That_DT</w:t>
      </w:r>
      <w:r>
        <w:t xml:space="preserve"> </w:t>
      </w:r>
      <w:r>
        <w:t>means_VBZ</w:t>
      </w:r>
      <w:r>
        <w:t xml:space="preserve"> </w:t>
      </w:r>
      <w:r>
        <w:t>the_DT</w:t>
      </w:r>
      <w:r>
        <w:t xml:space="preserve"> </w:t>
      </w:r>
      <w:r>
        <w:t>two-month-old_JJ</w:t>
      </w:r>
      <w:r>
        <w:t xml:space="preserve"> </w:t>
      </w:r>
      <w:r>
        <w:t>baby_NN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After_IN</w:t>
      </w:r>
      <w:r>
        <w:t xml:space="preserve"> </w:t>
      </w:r>
      <w:r>
        <w:t>a_DT</w:t>
      </w:r>
      <w:r>
        <w:t xml:space="preserve"> </w:t>
      </w:r>
      <w:r>
        <w:t>while_NN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can_MD</w:t>
      </w:r>
      <w:r>
        <w:t xml:space="preserve"> </w:t>
      </w:r>
      <w:r>
        <w:rPr>
          <w:highlight w:val="yellow"/>
        </w:rPr>
        <w:t>nah_UH</w:t>
      </w:r>
      <w:r>
        <w:t xml:space="preserve"> </w:t>
      </w:r>
      <w:r>
        <w:t>I_PRP</w:t>
      </w:r>
      <w:r>
        <w:t xml:space="preserve"> </w:t>
      </w:r>
      <w:r>
        <w:t>dare_VBP</w:t>
      </w:r>
      <w:r>
        <w:t xml:space="preserve"> </w:t>
      </w:r>
      <w:r>
        <w:t>to_TO</w:t>
      </w:r>
      <w:r>
        <w:t xml:space="preserve"> </w:t>
      </w:r>
      <w:r>
        <w:t>carry_VB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dare_VBP</w:t>
      </w:r>
      <w:r>
        <w:t xml:space="preserve"> </w:t>
      </w:r>
      <w:r>
        <w:t>to_TO</w:t>
      </w:r>
      <w:r>
        <w:t xml:space="preserve"> </w:t>
      </w:r>
      <w:r>
        <w:t>swing_VB</w:t>
      </w:r>
      <w:r>
        <w:t xml:space="preserve"> </w:t>
      </w:r>
      <w:r>
        <w:t>her_PRP</w:t>
      </w:r>
      <w:r>
        <w:t xml:space="preserve"> </w:t>
      </w:r>
      <w:r>
        <w:t>about_RB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My_PRP$</w:t>
      </w:r>
      <w:r>
        <w:t xml:space="preserve"> </w:t>
      </w:r>
      <w:r>
        <w:t>brother_NN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rPr>
          <w:highlight w:val="yellow"/>
        </w:rPr>
        <w:t>wha_UH</w:t>
      </w:r>
      <w:r>
        <w:t xml:space="preserve"> </w:t>
      </w:r>
      <w:r>
        <w:t>the_DT</w:t>
      </w:r>
      <w:r>
        <w:t xml:space="preserve"> </w:t>
      </w:r>
      <w:r>
        <w:t>two_CD</w:t>
      </w:r>
      <w:r>
        <w:t xml:space="preserve"> </w:t>
      </w:r>
      <w:r>
        <w:t>sons_NNS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very_RB</w:t>
      </w:r>
      <w:r>
        <w:t xml:space="preserve"> </w:t>
      </w:r>
      <w:r>
        <w:t>naughty_JJ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t>Nicholas_NNP</w:t>
      </w:r>
      <w:r>
        <w:t xml:space="preserve"> </w:t>
      </w:r>
      <w:r>
        <w:t>and_CC</w:t>
      </w:r>
      <w:r>
        <w:t xml:space="preserve"> </w:t>
      </w:r>
      <w:r>
        <w:t>who_WP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Heh_UH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have_VB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a_DT</w:t>
      </w:r>
      <w:r>
        <w:t xml:space="preserve"> </w:t>
      </w:r>
      <w:r>
        <w:t>Christian_JJ</w:t>
      </w:r>
      <w:r>
        <w:t xml:space="preserve"> </w:t>
      </w:r>
      <w:r>
        <w:t>name_NN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have_VB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boy_NN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is_VBZ</w:t>
      </w:r>
      <w:r>
        <w:t xml:space="preserve"> </w:t>
      </w:r>
      <w:r>
        <w:t>Wei_NNP</w:t>
      </w:r>
      <w:r>
        <w:t xml:space="preserve"> </w:t>
      </w:r>
      <w:r>
        <w:t>Wei_NNP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tedious_JJ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they_PRP</w:t>
      </w:r>
      <w:r>
        <w:t xml:space="preserve"> </w:t>
      </w:r>
      <w:r>
        <w:t>grow_VBP</w:t>
      </w:r>
      <w:r>
        <w:t xml:space="preserve"> </w:t>
      </w:r>
      <w:r>
        <w:t>up_RP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wonder_VB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rPr>
          <w:highlight w:val="yellow"/>
        </w:rPr>
        <w:t>have_VB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have_VB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t>why_WRB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Different_JJ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t>You_PRP</w:t>
      </w:r>
      <w:r>
        <w:t xml:space="preserve"> </w:t>
      </w:r>
      <w:r>
        <w:t>hear_VBP</w:t>
      </w:r>
      <w:r>
        <w:t xml:space="preserve"> </w:t>
      </w:r>
      <w:r>
        <w:t>my_PRP$</w:t>
      </w:r>
      <w:r>
        <w:t xml:space="preserve"> </w:t>
      </w:r>
      <w:r>
        <w:t>little_JJ</w:t>
      </w:r>
      <w:r>
        <w:t xml:space="preserve"> </w:t>
      </w:r>
      <w:r>
        <w:rPr>
          <w:highlight w:val="yellow"/>
        </w:rPr>
        <w:t>niece_NN</w:t>
      </w:r>
      <w:r>
        <w:t xml:space="preserve"> </w:t>
      </w:r>
      <w:r>
        <w:t>crying_VBG</w:t>
      </w:r>
      <w:r>
        <w:t xml:space="preserve"> </w:t>
      </w:r>
      <w:r>
        <w:rPr>
          <w:highlight w:val="yellow"/>
        </w:rPr>
        <w:t>Heh_UH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spring_NN</w:t>
      </w:r>
      <w:r>
        <w:t xml:space="preserve"> </w:t>
      </w:r>
      <w:r>
        <w:rPr>
          <w:highlight w:val="yellow"/>
        </w:rPr>
        <w:t>cleaning_NN</w:t>
      </w:r>
      <w:r>
        <w:t xml:space="preserve"> </w:t>
      </w:r>
      <w:r>
        <w:t>already_RB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Intend_VBP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today_RB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home_RB</w:t>
      </w:r>
      <w:r>
        <w:t xml:space="preserve"> </w:t>
      </w:r>
      <w:r>
        <w:t>whole_JJ</w:t>
      </w:r>
      <w:r>
        <w:t xml:space="preserve"> </w:t>
      </w:r>
      <w:r>
        <w:t>day_NN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like_IN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get_VB</w:t>
      </w:r>
      <w:r>
        <w:t xml:space="preserve"> </w:t>
      </w:r>
      <w:r>
        <w:t>started_VBN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Do_VBP</w:t>
      </w:r>
      <w:r>
        <w:t xml:space="preserve"> </w:t>
      </w:r>
      <w:r>
        <w:t>a_DT</w:t>
      </w:r>
      <w:r>
        <w:t xml:space="preserve"> </w:t>
      </w:r>
      <w:r>
        <w:t>little_JJ</w:t>
      </w:r>
      <w:r>
        <w:t xml:space="preserve"> </w:t>
      </w:r>
      <w:r>
        <w:t>bit_NN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want_VB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Basically_RB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because_IN</w:t>
      </w:r>
      <w:r>
        <w:t xml:space="preserve"> </w:t>
      </w:r>
      <w:r>
        <w:t>like_IN</w:t>
      </w:r>
      <w:r>
        <w:t xml:space="preserve"> </w:t>
      </w:r>
      <w:r>
        <w:t>weekends_NNS</w:t>
      </w:r>
      <w:r>
        <w:t xml:space="preserve"> </w:t>
      </w:r>
      <w:r>
        <w:rPr>
          <w:highlight w:val="yellow"/>
        </w:rPr>
        <w:t>suppose_VB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all_DT</w:t>
      </w:r>
      <w:r>
        <w:t xml:space="preserve"> </w:t>
      </w:r>
      <w:r>
        <w:t>my_PRP$</w:t>
      </w:r>
      <w:r>
        <w:t xml:space="preserve"> </w:t>
      </w:r>
      <w:r>
        <w:t>laundry_NN</w:t>
      </w:r>
      <w:r>
        <w:t xml:space="preserve"> </w:t>
      </w:r>
      <w:r>
        <w:rPr>
          <w:highlight w:val="magenta"/>
        </w:rPr>
        <w:t>one_SFP</w:t>
      </w:r>
      <w:r>
        <w:t xml:space="preserve"> </w:t>
      </w:r>
      <w:r>
        <w:rPr>
          <w:highlight w:val="yellow"/>
        </w:rPr>
        <w:t>mah_UH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must_MD</w:t>
      </w:r>
      <w:r>
        <w:t xml:space="preserve"> </w:t>
      </w:r>
      <w:r>
        <w:rPr>
          <w:highlight w:val="yellow"/>
        </w:rPr>
        <w:t>kau_UH</w:t>
      </w:r>
      <w:r>
        <w:t xml:space="preserve"> </w:t>
      </w:r>
      <w:r>
        <w:t>tim_VB</w:t>
      </w:r>
      <w:r>
        <w:t xml:space="preserve"> </w:t>
      </w:r>
      <w:r>
        <w:t>my_PRP$</w:t>
      </w:r>
      <w:r>
        <w:t xml:space="preserve"> </w:t>
      </w:r>
      <w:r>
        <w:t>laundry_NN</w:t>
      </w:r>
      <w:r>
        <w:t xml:space="preserve"> </w:t>
      </w:r>
      <w:r>
        <w:t>first_RB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clear_VB</w:t>
      </w:r>
      <w:r>
        <w:t xml:space="preserve"> </w:t>
      </w:r>
      <w:r>
        <w:t>the_DT</w:t>
      </w:r>
      <w:r>
        <w:t xml:space="preserve"> </w:t>
      </w:r>
      <w:r>
        <w:t>table_NN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Clear_VB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table_NN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Your_PRP$</w:t>
      </w:r>
      <w:r>
        <w:t xml:space="preserve"> </w:t>
      </w:r>
      <w:r>
        <w:t>own_JJ</w:t>
      </w:r>
      <w:r>
        <w:t xml:space="preserve"> </w:t>
      </w:r>
      <w:r>
        <w:rPr>
          <w:highlight w:val="yellow"/>
        </w:rPr>
        <w:t>table_NN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My_PRP$</w:t>
      </w:r>
      <w:r>
        <w:t xml:space="preserve"> </w:t>
      </w:r>
      <w:r>
        <w:t>own_JJ</w:t>
      </w:r>
      <w:r>
        <w:t xml:space="preserve"> </w:t>
      </w:r>
      <w:r>
        <w:t>table_NN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things_NNS</w:t>
      </w:r>
      <w:r>
        <w:t xml:space="preserve"> </w:t>
      </w:r>
      <w:r>
        <w:t>would_MD</w:t>
      </w:r>
      <w:r>
        <w:t xml:space="preserve"> </w:t>
      </w:r>
      <w:r>
        <w:t>have_VB</w:t>
      </w:r>
      <w:r>
        <w:t xml:space="preserve"> </w:t>
      </w:r>
      <w:r>
        <w:t>stacked_VBN</w:t>
      </w:r>
      <w:r>
        <w:t xml:space="preserve"> </w:t>
      </w:r>
      <w:r>
        <w:t>up_RP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Same_JJ</w:t>
      </w:r>
      <w:r>
        <w:t xml:space="preserve"> </w:t>
      </w:r>
      <w:r>
        <w:t>here_RB</w:t>
      </w:r>
      <w:r>
        <w:t xml:space="preserve"> </w:t>
      </w:r>
      <w:r>
        <w:t>So_RB</w:t>
      </w:r>
      <w:r>
        <w:t xml:space="preserve"> </w:t>
      </w:r>
      <w:r>
        <w:t>I_PRP</w:t>
      </w:r>
      <w:r>
        <w:t xml:space="preserve"> </w:t>
      </w:r>
      <w:r>
        <w:t>very_RB</w:t>
      </w:r>
      <w:r>
        <w:t xml:space="preserve"> </w:t>
      </w:r>
      <w:r>
        <w:t>slow_JJ</w:t>
      </w:r>
      <w:r>
        <w:t xml:space="preserve"> </w:t>
      </w:r>
      <w:r>
        <w:rPr>
          <w:highlight w:val="magenta"/>
        </w:rPr>
        <w:t>one_SFP</w:t>
      </w:r>
      <w:r>
        <w:t xml:space="preserve"> </w:t>
      </w:r>
      <w:r>
        <w:rPr>
          <w:highlight w:val="yellow"/>
        </w:rPr>
        <w:t>mah_UH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Just_RB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a_DT</w:t>
      </w:r>
      <w:r>
        <w:t xml:space="preserve"> </w:t>
      </w:r>
      <w:r>
        <w:t>little_JJ</w:t>
      </w:r>
      <w:r>
        <w:t xml:space="preserve"> </w:t>
      </w:r>
      <w:r>
        <w:t>bit_NN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t>and_CC</w:t>
      </w:r>
      <w:r>
        <w:t xml:space="preserve"> </w:t>
      </w:r>
      <w:r>
        <w:t>do_VBP</w:t>
      </w:r>
      <w:r>
        <w:t xml:space="preserve"> </w:t>
      </w:r>
      <w:r>
        <w:t>something_NN</w:t>
      </w:r>
      <w:r>
        <w:t xml:space="preserve"> </w:t>
      </w:r>
      <w:r>
        <w:t>else_RB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rPr>
          <w:highlight w:val="yellow"/>
        </w:rP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get_VB</w:t>
      </w:r>
      <w:r>
        <w:t xml:space="preserve"> </w:t>
      </w:r>
      <w:r>
        <w:t>myself_PRP</w:t>
      </w:r>
      <w:r>
        <w:t xml:space="preserve"> </w:t>
      </w:r>
      <w:r>
        <w:t>to_TO</w:t>
      </w:r>
      <w:r>
        <w:t xml:space="preserve"> </w:t>
      </w:r>
      <w:r>
        <w:t>start_VB</w:t>
      </w:r>
      <w:r>
        <w:t xml:space="preserve"> </w:t>
      </w:r>
      <w:r>
        <w:t>it_PRP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today_RB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Because_IN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near_JJ</w:t>
      </w:r>
      <w:r>
        <w:t xml:space="preserve"> </w:t>
      </w:r>
      <w:r>
        <w:t>already_RB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Left_VBD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and_CC</w:t>
      </w:r>
      <w:r>
        <w:t xml:space="preserve"> </w:t>
      </w:r>
      <w:r>
        <w:t>a_DT</w:t>
      </w:r>
      <w:r>
        <w:t xml:space="preserve"> </w:t>
      </w:r>
      <w:r>
        <w:t>half_NN</w:t>
      </w:r>
      <w:r>
        <w:t xml:space="preserve"> </w:t>
      </w:r>
      <w:r>
        <w:t>weeks_NNS</w:t>
      </w:r>
      <w:r>
        <w:t xml:space="preserve"> </w:t>
      </w:r>
      <w:r>
        <w:t>only_RB</w:t>
      </w:r>
      <w:r>
        <w:t xml:space="preserve"> </w:t>
      </w:r>
      <w:r>
        <w:t>Next_JJ</w:t>
      </w:r>
      <w:r>
        <w:t xml:space="preserve"> </w:t>
      </w:r>
      <w:r>
        <w:t>weekend_NN</w:t>
      </w:r>
      <w:r>
        <w:t xml:space="preserve"> </w:t>
      </w:r>
      <w:r>
        <w:rPr>
          <w:highlight w:val="yellow"/>
        </w:rPr>
        <w:t>Weekend_NN</w:t>
      </w:r>
      <w:r>
        <w:t xml:space="preserve"> </w:t>
      </w:r>
      <w:r>
        <w:rPr>
          <w:highlight w:val="yellow"/>
        </w:rPr>
        <w:t>Just_RB</w:t>
      </w:r>
      <w:r>
        <w:t xml:space="preserve"> </w:t>
      </w:r>
      <w:r>
        <w:t>over_IN</w:t>
      </w:r>
      <w:r>
        <w:t xml:space="preserve"> </w:t>
      </w:r>
      <w:r>
        <w:t>a_DT</w:t>
      </w:r>
      <w:r>
        <w:t xml:space="preserve"> </w:t>
      </w:r>
      <w:r>
        <w:t>week_NN</w:t>
      </w:r>
      <w:r>
        <w:t xml:space="preserve"> </w:t>
      </w:r>
      <w:r>
        <w:rPr>
          <w:highlight w:val="yellow"/>
        </w:rPr>
        <w:t>more_RBR</w:t>
      </w:r>
      <w:r>
        <w:t xml:space="preserve"> </w:t>
      </w:r>
      <w:r>
        <w:t>only_RB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Just_RB</w:t>
      </w:r>
      <w:r>
        <w:t xml:space="preserve"> </w:t>
      </w:r>
      <w:r>
        <w:t>over_IN</w:t>
      </w:r>
      <w:r>
        <w:t xml:space="preserve"> </w:t>
      </w:r>
      <w:r>
        <w:t>a_DT</w:t>
      </w:r>
      <w:r>
        <w:t xml:space="preserve"> </w:t>
      </w:r>
      <w:r>
        <w:t>week_NN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weekdays_NNS</w:t>
      </w:r>
      <w:r>
        <w:t xml:space="preserve"> </w:t>
      </w:r>
      <w:r>
        <w:t>definitely_RB</w:t>
      </w:r>
      <w:r>
        <w:t xml:space="preserve"> </w:t>
      </w:r>
      <w:r>
        <w:t>can_MD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Weekdays_NNS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so_RB</w:t>
      </w:r>
      <w:r>
        <w:t xml:space="preserve"> </w:t>
      </w:r>
      <w:r>
        <w:t>busy_JJ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office_NN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whole_JJ</w:t>
      </w:r>
      <w:r>
        <w:t xml:space="preserve"> </w:t>
      </w:r>
      <w:r>
        <w:t>this_DT</w:t>
      </w:r>
      <w:r>
        <w:t xml:space="preserve"> </w:t>
      </w:r>
      <w:r>
        <w:t>week_NN</w:t>
      </w:r>
      <w:r>
        <w:t xml:space="preserve"> </w:t>
      </w:r>
      <w:r>
        <w:t>itself_PRP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Every_DT</w:t>
      </w:r>
      <w:r>
        <w:t xml:space="preserve"> </w:t>
      </w:r>
      <w:r>
        <w:t>night_NN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Past_JJ</w:t>
      </w:r>
      <w:r>
        <w:t xml:space="preserve"> </w:t>
      </w:r>
      <w:r>
        <w:t>nine_CD</w:t>
      </w:r>
      <w:r>
        <w:t xml:space="preserve"> </w:t>
      </w:r>
      <w:r>
        <w:t>clock_NN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leave_VBP</w:t>
      </w:r>
      <w:r>
        <w:t xml:space="preserve"> </w:t>
      </w:r>
      <w:r>
        <w:t>the_DT</w:t>
      </w:r>
      <w:r>
        <w:t xml:space="preserve"> </w:t>
      </w:r>
      <w:r>
        <w:t>office_NN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Everyday_JJ</w:t>
      </w:r>
      <w:r>
        <w:t xml:space="preserve"> </w:t>
      </w:r>
      <w:r>
        <w:rPr>
          <w:highlight w:val="yellow"/>
        </w:rPr>
        <w:t>Every_DT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without_IN</w:t>
      </w:r>
      <w:r>
        <w:t xml:space="preserve"> </w:t>
      </w:r>
      <w:r>
        <w:rPr>
          <w:highlight w:val="yellow"/>
        </w:rPr>
        <w:t>fail_NN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Sometimes_RB</w:t>
      </w:r>
      <w:r>
        <w:t xml:space="preserve"> </w:t>
      </w:r>
      <w:r>
        <w:t>leave_VBP</w:t>
      </w:r>
      <w:r>
        <w:t xml:space="preserve"> </w:t>
      </w:r>
      <w:r>
        <w:t>at_IN</w:t>
      </w:r>
      <w:r>
        <w:t xml:space="preserve"> </w:t>
      </w:r>
      <w:r>
        <w:t>just_RB</w:t>
      </w:r>
      <w:r>
        <w:t xml:space="preserve"> </w:t>
      </w:r>
      <w:r>
        <w:t>after_IN</w:t>
      </w:r>
      <w:r>
        <w:t xml:space="preserve"> </w:t>
      </w:r>
      <w:r>
        <w:t>nine_CD</w:t>
      </w:r>
      <w:r>
        <w:t xml:space="preserve"> </w:t>
      </w:r>
      <w:r>
        <w:t>Sometimes_RB</w:t>
      </w:r>
      <w:r>
        <w:t xml:space="preserve"> </w:t>
      </w:r>
      <w:r>
        <w:t>leave_VBP</w:t>
      </w:r>
      <w:r>
        <w:t xml:space="preserve"> </w:t>
      </w:r>
      <w:r>
        <w:t>at_IN</w:t>
      </w:r>
      <w:r>
        <w:t xml:space="preserve"> </w:t>
      </w:r>
      <w:r>
        <w:rPr>
          <w:highlight w:val="yellow"/>
        </w:rPr>
        <w:t>nine-thirty_CD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late_JJ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So_RB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time_NN</w:t>
      </w:r>
      <w:r>
        <w:t xml:space="preserve"> </w:t>
      </w:r>
      <w:r>
        <w:t>I_PRP</w:t>
      </w:r>
      <w:r>
        <w:t xml:space="preserve"> </w:t>
      </w:r>
      <w:r>
        <w:t>take_VBP</w:t>
      </w:r>
      <w:r>
        <w:t xml:space="preserve"> </w:t>
      </w:r>
      <w:r>
        <w:t>my_PRP$</w:t>
      </w:r>
      <w:r>
        <w:t xml:space="preserve"> </w:t>
      </w:r>
      <w:r>
        <w:t>dinner_NN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ten-fifteen_CD</w:t>
      </w:r>
      <w:r>
        <w:t xml:space="preserve"> </w:t>
      </w:r>
      <w:r>
        <w:t>or_CC</w:t>
      </w:r>
      <w:r>
        <w:t xml:space="preserve"> </w:t>
      </w:r>
      <w:r>
        <w:rPr>
          <w:highlight w:val="yellow"/>
        </w:rPr>
        <w:t>ten-thirty_CD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weekdays_NNS</w:t>
      </w:r>
      <w:r>
        <w:t xml:space="preserve"> </w:t>
      </w:r>
      <w:r>
        <w:t>definitely_RB</w:t>
      </w:r>
      <w:r>
        <w:t xml:space="preserve"> </w:t>
      </w:r>
      <w:r>
        <w:t>can_MD</w:t>
      </w:r>
      <w:r>
        <w:t xml:space="preserve"> </w:t>
      </w:r>
      <w:r>
        <w:t>not_RB</w:t>
      </w:r>
      <w:r>
        <w:t xml:space="preserve"> </w:t>
      </w:r>
      <w:r>
        <w:t>do_VB</w:t>
      </w:r>
      <w:r>
        <w:t xml:space="preserve"> </w:t>
      </w:r>
      <w:r>
        <w:t>anything_NN</w:t>
      </w:r>
      <w:r>
        <w:t xml:space="preserve"> </w:t>
      </w:r>
      <w:r>
        <w:t>else_RB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just_RB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come_VBP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eat_VB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sleep_VBP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kind_NN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t>if_IN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rPr>
          <w:highlight w:val="yellow"/>
        </w:rPr>
        <w:t>clear_VB</w:t>
      </w:r>
      <w:r>
        <w:t xml:space="preserve"> </w:t>
      </w:r>
      <w:r>
        <w:t>my_PRP$</w:t>
      </w:r>
      <w:r>
        <w:t xml:space="preserve"> </w:t>
      </w:r>
      <w:r>
        <w:t>things_NNS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during_IN</w:t>
      </w:r>
      <w:r>
        <w:t xml:space="preserve"> </w:t>
      </w:r>
      <w:r>
        <w:t>the_DT</w:t>
      </w:r>
      <w:r>
        <w:t xml:space="preserve"> </w:t>
      </w:r>
      <w:r>
        <w:t>weekend_NN</w:t>
      </w:r>
      <w:r>
        <w:t xml:space="preserve"> </w:t>
      </w:r>
      <w:r>
        <w:t>there_EX</w:t>
      </w:r>
      <w:r>
        <w:t xml:space="preserve"> </w:t>
      </w:r>
      <w:r>
        <w:t>s_VBZ</w:t>
      </w:r>
      <w:r>
        <w:t xml:space="preserve"> </w:t>
      </w:r>
      <w:r>
        <w:t>no_DT</w:t>
      </w:r>
      <w:r>
        <w:t xml:space="preserve"> </w:t>
      </w:r>
      <w:r>
        <w:t>time_NN</w:t>
      </w:r>
      <w:r>
        <w:t xml:space="preserve"> </w:t>
      </w:r>
      <w:r>
        <w:t>already_RB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By_IN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like_IN</w:t>
      </w:r>
      <w:r>
        <w:t xml:space="preserve"> </w:t>
      </w:r>
      <w:r>
        <w:t>end_NN</w:t>
      </w:r>
      <w:r>
        <w:t xml:space="preserve"> </w:t>
      </w:r>
      <w:r>
        <w:t>of_IN</w:t>
      </w:r>
      <w:r>
        <w:t xml:space="preserve"> </w:t>
      </w:r>
      <w:r>
        <w:t>next_JJ</w:t>
      </w:r>
      <w:r>
        <w:t xml:space="preserve"> </w:t>
      </w:r>
      <w:r>
        <w:t>week_NN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relaxing_VBG</w:t>
      </w:r>
      <w:r>
        <w:t xml:space="preserve"> </w:t>
      </w:r>
      <w:r>
        <w:t>already_RB</w:t>
      </w:r>
      <w:r>
        <w:t xml:space="preserve"> </w:t>
      </w:r>
      <w:r>
        <w:rPr>
          <w:highlight w:val="yellow"/>
        </w:rPr>
        <w:t>enjoy_VBP</w:t>
      </w:r>
      <w:r>
        <w:t xml:space="preserve"> </w:t>
      </w:r>
      <w:r>
        <w:t>the_DT</w:t>
      </w:r>
      <w:r>
        <w:t xml:space="preserve"> </w:t>
      </w:r>
      <w:r>
        <w:t>New_NNP</w:t>
      </w:r>
      <w:r>
        <w:t xml:space="preserve"> </w:t>
      </w:r>
      <w:r>
        <w:t>Year_NNP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able_JJ</w:t>
      </w:r>
      <w:r>
        <w:t xml:space="preserve"> </w:t>
      </w:r>
      <w:r>
        <w:t>to_TO</w:t>
      </w:r>
      <w:r>
        <w:t xml:space="preserve"> </w:t>
      </w:r>
      <w:r>
        <w:rPr>
          <w:highlight w:val="yellow"/>
        </w:rPr>
        <w:t>clear_VB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by_IN</w:t>
      </w:r>
      <w:r>
        <w:t xml:space="preserve"> </w:t>
      </w:r>
      <w:r>
        <w:t>then_RB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Hopefully_RB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Maybe_RB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difficult_JJ</w:t>
      </w:r>
      <w:r>
        <w:t xml:space="preserve"> </w:t>
      </w:r>
      <w:r>
        <w:t>given_VBN</w:t>
      </w:r>
      <w:r>
        <w:t xml:space="preserve"> </w:t>
      </w:r>
      <w:r>
        <w:t>that_IN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entertain_VB</w:t>
      </w:r>
      <w:r>
        <w:t xml:space="preserve"> </w:t>
      </w:r>
      <w:r>
        <w:t>my_PRP$</w:t>
      </w:r>
      <w:r>
        <w:t xml:space="preserve"> </w:t>
      </w:r>
      <w:r>
        <w:t>little_JJ</w:t>
      </w:r>
      <w:r>
        <w:t xml:space="preserve"> </w:t>
      </w:r>
      <w:r>
        <w:rPr>
          <w:highlight w:val="yellow"/>
        </w:rPr>
        <w:t>niece_NN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how_WRB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Chinese_JJ</w:t>
      </w:r>
      <w:r>
        <w:t xml:space="preserve"> </w:t>
      </w:r>
      <w:r>
        <w:t>New_NNP</w:t>
      </w:r>
      <w:r>
        <w:t xml:space="preserve"> </w:t>
      </w:r>
      <w:r>
        <w:rPr>
          <w:highlight w:val="yellow"/>
        </w:rPr>
        <w:t>Year_NNP</w:t>
      </w:r>
      <w:r>
        <w:t xml:space="preserve"> </w:t>
      </w:r>
      <w:r>
        <w:t>Who_WP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going_VBG</w:t>
      </w:r>
      <w:r>
        <w:t xml:space="preserve"> </w:t>
      </w:r>
      <w:r>
        <w:t>visitation_NN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Visitation_NN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No_DT</w:t>
      </w:r>
      <w:r>
        <w:t xml:space="preserve"> </w:t>
      </w:r>
      <w:r>
        <w:t>plans_NNS</w:t>
      </w:r>
      <w:r>
        <w:t xml:space="preserve"> </w:t>
      </w:r>
      <w:r>
        <w:t>yet_RB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t>No_DT</w:t>
      </w:r>
      <w:r>
        <w:t xml:space="preserve"> </w:t>
      </w:r>
      <w:r>
        <w:t>plans_NNS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or_CC</w:t>
      </w:r>
      <w:r>
        <w:t xml:space="preserve"> </w:t>
      </w:r>
      <w:r>
        <w:t>two_CD</w:t>
      </w:r>
      <w:r>
        <w:t xml:space="preserve"> </w:t>
      </w:r>
      <w:r>
        <w:t>friends_NNS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in_IN</w:t>
      </w:r>
      <w:r>
        <w:t xml:space="preserve"> </w:t>
      </w:r>
      <w:r>
        <w:t>mind_NN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not_RB</w:t>
      </w:r>
      <w:r>
        <w:t xml:space="preserve"> </w:t>
      </w:r>
      <w:r>
        <w:t>arranged_VBN</w:t>
      </w:r>
      <w:r>
        <w:t xml:space="preserve"> </w:t>
      </w:r>
      <w:r>
        <w:t>yet_RB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keep_VB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day_NN</w:t>
      </w:r>
      <w:r>
        <w:t xml:space="preserve"> </w:t>
      </w:r>
      <w:r>
        <w:rPr>
          <w:highlight w:val="yellow"/>
        </w:rPr>
        <w:t>free_JJ</w:t>
      </w:r>
      <w:r>
        <w:t xml:space="preserve"> </w:t>
      </w:r>
      <w:r>
        <w:t>for_IN</w:t>
      </w:r>
      <w:r>
        <w:t xml:space="preserve"> </w:t>
      </w:r>
      <w:r>
        <w:t>me_PRP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coming_VBG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Am_VBP</w:t>
      </w:r>
      <w:r>
        <w:t xml:space="preserve"> </w:t>
      </w:r>
      <w:r>
        <w:t>I_PRP</w:t>
      </w:r>
      <w:r>
        <w:t xml:space="preserve"> </w:t>
      </w:r>
      <w:r>
        <w:t>coming_VBG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Second_JJ</w:t>
      </w:r>
      <w:r>
        <w:t xml:space="preserve"> </w:t>
      </w:r>
      <w:r>
        <w:t>day_NN</w:t>
      </w:r>
      <w:r>
        <w:t xml:space="preserve"> </w:t>
      </w:r>
      <w:r>
        <w:rPr>
          <w:highlight w:val="yellow"/>
        </w:rPr>
        <w:t>Are_VBP</w:t>
      </w:r>
      <w:r>
        <w:t xml:space="preserve"> </w:t>
      </w:r>
      <w:r>
        <w:t>you_PRP</w:t>
      </w:r>
      <w:r>
        <w:t xml:space="preserve"> </w:t>
      </w:r>
      <w:r>
        <w:t>coming_VBG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t>or_CC</w:t>
      </w:r>
      <w:r>
        <w:t xml:space="preserve"> </w:t>
      </w:r>
      <w:r>
        <w:t>am_VBP</w:t>
      </w:r>
      <w:r>
        <w:t xml:space="preserve"> </w:t>
      </w:r>
      <w:r>
        <w:t>I_PRP</w:t>
      </w:r>
      <w:r>
        <w:t xml:space="preserve"> </w:t>
      </w:r>
      <w:r>
        <w:t>coming_VBG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t>You_PRP</w:t>
      </w:r>
      <w:r>
        <w:t xml:space="preserve"> </w:t>
      </w:r>
      <w:r>
        <w:t>are_VBP</w:t>
      </w:r>
      <w:r>
        <w:t xml:space="preserve"> </w:t>
      </w:r>
      <w:r>
        <w:t>coming_VBG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want_VB</w:t>
      </w:r>
      <w:r>
        <w:t xml:space="preserve"> </w:t>
      </w:r>
      <w:r>
        <w:t>to_TO</w:t>
      </w:r>
      <w:r>
        <w:t xml:space="preserve"> </w:t>
      </w:r>
      <w:r>
        <w:t>come_VB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t>You_PRP</w:t>
      </w:r>
      <w:r>
        <w:t xml:space="preserve"> </w:t>
      </w:r>
      <w:r>
        <w:t>and_CC</w:t>
      </w:r>
      <w:r>
        <w:t xml:space="preserve"> </w:t>
      </w:r>
      <w:r>
        <w:t>him_PRP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not_RB</w:t>
      </w:r>
      <w:r>
        <w:t xml:space="preserve"> </w:t>
      </w:r>
      <w:r>
        <w:t>going_VBG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his_PRP$</w:t>
      </w:r>
      <w:r>
        <w:t xml:space="preserve"> </w:t>
      </w:r>
      <w:r>
        <w:t>place_NN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Are_VBP</w:t>
      </w:r>
      <w:r>
        <w:t xml:space="preserve"> </w:t>
      </w:r>
      <w:r>
        <w:t>you_PRP</w:t>
      </w:r>
      <w:r>
        <w:t xml:space="preserve"> </w:t>
      </w:r>
      <w:r>
        <w:t>going_VBG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his_PRP$</w:t>
      </w:r>
      <w:r>
        <w:t xml:space="preserve"> </w:t>
      </w:r>
      <w:r>
        <w:t>place_NN</w:t>
      </w:r>
      <w:r>
        <w:t xml:space="preserve"> </w:t>
      </w:r>
      <w:r>
        <w:rPr>
          <w:highlight w:val="yellow"/>
        </w:rPr>
        <w:t>Am_VBP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suppose_VB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his_PRP$</w:t>
      </w:r>
      <w:r>
        <w:t xml:space="preserve"> </w:t>
      </w:r>
      <w:r>
        <w:t>place_NN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That_DT</w:t>
      </w:r>
      <w:r>
        <w:t xml:space="preserve"> </w:t>
      </w:r>
      <w:r>
        <w:t>means_VBZ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up_RB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you_PRP</w:t>
      </w:r>
      <w:r>
        <w:t xml:space="preserve"> </w:t>
      </w:r>
      <w:r>
        <w:rPr>
          <w:highlight w:val="cyan"/>
        </w:rPr>
        <w:t>lah_VBP</w:t>
      </w:r>
      <w:r>
        <w:t xml:space="preserve"> </w:t>
      </w:r>
      <w:r>
        <w:rPr>
          <w:highlight w:val="yellow"/>
        </w:rPr>
        <w:t>Up_RB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me_PRP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prefer_VBP</w:t>
      </w:r>
      <w:r>
        <w:t xml:space="preserve"> </w:t>
      </w:r>
      <w:r>
        <w:t>us_PRP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your_PRP$</w:t>
      </w:r>
      <w:r>
        <w:t xml:space="preserve"> </w:t>
      </w:r>
      <w:r>
        <w:t>place_NN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make_VB</w:t>
      </w:r>
      <w:r>
        <w:t xml:space="preserve"> </w:t>
      </w:r>
      <w:r>
        <w:t>a_DT</w:t>
      </w:r>
      <w:r>
        <w:t xml:space="preserve"> </w:t>
      </w:r>
      <w:r>
        <w:t>courtesy_NN</w:t>
      </w:r>
      <w:r>
        <w:t xml:space="preserve"> </w:t>
      </w:r>
      <w:r>
        <w:t>call_NN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his_PRP$</w:t>
      </w:r>
      <w:r>
        <w:t xml:space="preserve"> </w:t>
      </w:r>
      <w:r>
        <w:t>place_NN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okay_JJ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I_PRP</w:t>
      </w:r>
      <w:r>
        <w:t xml:space="preserve"> </w:t>
      </w:r>
      <w:r>
        <w:t>arrange_VBP</w:t>
      </w:r>
      <w:r>
        <w:t xml:space="preserve"> </w:t>
      </w:r>
      <w:r>
        <w:t>later_RB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you_PRP</w:t>
      </w:r>
      <w:r>
        <w:t xml:space="preserve"> </w:t>
      </w:r>
      <w:r>
        <w:t>got_VBD</w:t>
      </w:r>
      <w:r>
        <w:t xml:space="preserve"> </w:t>
      </w:r>
      <w:r>
        <w:t>presents_NNS</w:t>
      </w:r>
      <w:r>
        <w:t xml:space="preserve"> </w:t>
      </w:r>
      <w:r>
        <w:t>to_TO</w:t>
      </w:r>
      <w:r>
        <w:t xml:space="preserve"> </w:t>
      </w:r>
      <w:r>
        <w:t>collect_VB</w:t>
      </w:r>
      <w:r>
        <w:t xml:space="preserve"> </w:t>
      </w:r>
      <w:r>
        <w:rPr>
          <w:highlight w:val="yellow"/>
        </w:rPr>
        <w:t>mah_UH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incentive_NN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Second_JJ</w:t>
      </w:r>
      <w:r>
        <w:t xml:space="preserve"> </w:t>
      </w:r>
      <w:r>
        <w:t>day_NN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sending_VBG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over_RB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Delivery_NN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Personalised_JJ</w:t>
      </w:r>
      <w:r>
        <w:t xml:space="preserve"> </w:t>
      </w:r>
      <w:r>
        <w:t>delivery_NN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Sky_NNP</w:t>
      </w:r>
      <w:r>
        <w:t xml:space="preserve"> </w:t>
      </w:r>
      <w:r>
        <w:rPr>
          <w:highlight w:val="yellow"/>
        </w:rPr>
        <w:t>tech_NNP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t>Sky_NNP</w:t>
      </w:r>
      <w:r>
        <w:t xml:space="preserve"> </w:t>
      </w:r>
      <w:r>
        <w:rPr>
          <w:highlight w:val="yellow"/>
        </w:rPr>
        <w:t>tech_NNP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t>it_PRP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t>late_JJ</w:t>
      </w:r>
      <w:r>
        <w:t xml:space="preserve"> </w:t>
      </w:r>
      <w:r>
        <w:t>morning_NN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at_IN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rPr>
          <w:highlight w:val="yellow"/>
        </w:rPr>
        <w:t>eleven_CD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Will_MD</w:t>
      </w:r>
      <w:r>
        <w:t xml:space="preserve"> </w:t>
      </w:r>
      <w:r>
        <w:t>it_PRP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okay_JJ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t>The_DT</w:t>
      </w:r>
      <w:r>
        <w:t xml:space="preserve"> </w:t>
      </w:r>
      <w:r>
        <w:t>second_JJ</w:t>
      </w:r>
      <w:r>
        <w:t xml:space="preserve"> </w:t>
      </w:r>
      <w:r>
        <w:t>day_NN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Second_JJ</w:t>
      </w:r>
      <w:r>
        <w:t xml:space="preserve"> </w:t>
      </w:r>
      <w:r>
        <w:t>day_NN</w:t>
      </w:r>
      <w:r>
        <w:t xml:space="preserve"> </w:t>
      </w:r>
      <w:r>
        <w:rPr>
          <w:highlight w:val="yellow"/>
        </w:rPr>
        <w:t>late_JJ</w:t>
      </w:r>
      <w:r>
        <w:t xml:space="preserve"> </w:t>
      </w:r>
      <w:r>
        <w:t>morning_NN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At_IN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rPr>
          <w:highlight w:val="yellow"/>
        </w:rPr>
        <w:t>eleven_CD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t>we_PRP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lunch_NN</w:t>
      </w:r>
      <w:r>
        <w:t xml:space="preserve"> </w:t>
      </w:r>
      <w:r>
        <w:t>at_IN</w:t>
      </w:r>
      <w:r>
        <w:t xml:space="preserve"> </w:t>
      </w:r>
      <w:r>
        <w:t>your_PRP$</w:t>
      </w:r>
      <w:r>
        <w:t xml:space="preserve"> </w:t>
      </w:r>
      <w:r>
        <w:t>place_NN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rPr>
          <w:highlight w:val="yellow"/>
        </w:rPr>
        <w:t>Informal_JJ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goodies_NNS</w:t>
      </w:r>
      <w:r>
        <w:t xml:space="preserve"> </w:t>
      </w:r>
      <w:r>
        <w:t>to_TO</w:t>
      </w:r>
      <w:r>
        <w:t xml:space="preserve"> </w:t>
      </w:r>
      <w:r>
        <w:t>eat_VB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No_DT</w:t>
      </w:r>
      <w:r>
        <w:t xml:space="preserve"> </w:t>
      </w:r>
      <w:r>
        <w:t>formal_JJ</w:t>
      </w:r>
      <w:r>
        <w:t xml:space="preserve"> </w:t>
      </w:r>
      <w:r>
        <w:t>lunch_NN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No_DT</w:t>
      </w:r>
      <w:r>
        <w:t xml:space="preserve"> </w:t>
      </w:r>
      <w:r>
        <w:t>formal_JJ</w:t>
      </w:r>
      <w:r>
        <w:t xml:space="preserve"> </w:t>
      </w:r>
      <w:r>
        <w:rPr>
          <w:highlight w:val="yellow"/>
        </w:rPr>
        <w:t>Light_JJ</w:t>
      </w:r>
      <w:r>
        <w:t xml:space="preserve"> </w:t>
      </w:r>
      <w:r>
        <w:t>snacks_NNS</w:t>
      </w:r>
      <w:r>
        <w:t xml:space="preserve"> </w:t>
      </w:r>
      <w:r>
        <w:t>There_EX</w:t>
      </w:r>
      <w:r>
        <w:t xml:space="preserve"> </w:t>
      </w:r>
      <w:r>
        <w:t>wo_MD</w:t>
      </w:r>
      <w:r>
        <w:t xml:space="preserve"> </w:t>
      </w:r>
      <w:r>
        <w:t>t_RB</w:t>
      </w:r>
      <w:r>
        <w:t xml:space="preserve"> </w:t>
      </w:r>
      <w:r>
        <w:t>be_VB</w:t>
      </w:r>
      <w:r>
        <w:t xml:space="preserve"> </w:t>
      </w:r>
      <w:r>
        <w:t>like_IN</w:t>
      </w:r>
      <w:r>
        <w:t xml:space="preserve"> </w:t>
      </w:r>
      <w:r>
        <w:t>formal_JJ</w:t>
      </w:r>
      <w:r>
        <w:t xml:space="preserve"> </w:t>
      </w:r>
      <w:r>
        <w:t>lunch_NN</w:t>
      </w:r>
      <w:r>
        <w:t xml:space="preserve"> </w:t>
      </w:r>
      <w:r>
        <w:t>like_IN</w:t>
      </w:r>
      <w:r>
        <w:t xml:space="preserve"> </w:t>
      </w:r>
      <w:r>
        <w:t>rice_NN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soup_NN</w:t>
      </w:r>
      <w:r>
        <w:t xml:space="preserve"> </w:t>
      </w:r>
      <w:r>
        <w:t>and_CC</w:t>
      </w:r>
      <w:r>
        <w:t xml:space="preserve"> </w:t>
      </w:r>
      <w:r>
        <w:t>things_NNS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we_PRP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t>be_VB</w:t>
      </w:r>
      <w:r>
        <w:t xml:space="preserve"> </w:t>
      </w:r>
      <w:r>
        <w:t>filled_VBN</w:t>
      </w:r>
      <w:r>
        <w:t xml:space="preserve"> </w:t>
      </w:r>
      <w:r>
        <w:t>by_IN</w:t>
      </w:r>
      <w:r>
        <w:t xml:space="preserve"> </w:t>
      </w:r>
      <w:r>
        <w:t>all_PDT</w:t>
      </w:r>
      <w:r>
        <w:t xml:space="preserve"> </w:t>
      </w:r>
      <w:r>
        <w:t>the_DT</w:t>
      </w:r>
      <w:r>
        <w:t xml:space="preserve"> </w:t>
      </w:r>
      <w:r>
        <w:t>goodies_NNS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Mmhm_UH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prepare_VB</w:t>
      </w:r>
      <w:r>
        <w:t xml:space="preserve"> </w:t>
      </w:r>
      <w:r>
        <w:t>something_NN</w:t>
      </w:r>
      <w:r>
        <w:t xml:space="preserve"> </w:t>
      </w:r>
      <w:r>
        <w:t>And_CC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bring_VB</w:t>
      </w:r>
      <w:r>
        <w:t xml:space="preserve"> </w:t>
      </w:r>
      <w:r>
        <w:t>something_NN</w:t>
      </w:r>
      <w:r>
        <w:t xml:space="preserve"> </w:t>
      </w:r>
      <w:r>
        <w:rPr>
          <w:highlight w:val="yellow"/>
        </w:rPr>
        <w:t>along_RB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fine_JJ</w:t>
      </w:r>
      <w:r>
        <w:t xml:space="preserve"> </w:t>
      </w:r>
      <w:r>
        <w:t>with_IN</w:t>
      </w:r>
      <w:r>
        <w:t xml:space="preserve"> </w:t>
      </w:r>
      <w:r>
        <w:t>me_PRP</w:t>
      </w:r>
      <w:r>
        <w:t xml:space="preserve"> </w:t>
      </w:r>
      <w:r>
        <w:t>too_RB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t>We_PRP</w:t>
      </w:r>
      <w:r>
        <w:t xml:space="preserve"> </w:t>
      </w:r>
      <w:r>
        <w:t>bring_VBP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also_RB</w:t>
      </w:r>
      <w:r>
        <w:t xml:space="preserve"> </w:t>
      </w:r>
      <w:r>
        <w:t>New_NNP</w:t>
      </w:r>
      <w:r>
        <w:t xml:space="preserve"> </w:t>
      </w:r>
      <w:r>
        <w:t>Year_NNP</w:t>
      </w:r>
      <w:r>
        <w:t xml:space="preserve"> </w:t>
      </w:r>
      <w:r>
        <w:rPr>
          <w:highlight w:val="yellow"/>
        </w:rPr>
        <w:t>goodies_NNS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Nothing_NN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Something_NN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curry_NN</w:t>
      </w:r>
      <w:r>
        <w:t xml:space="preserve"> </w:t>
      </w:r>
      <w:r>
        <w:t>chicken_NN</w:t>
      </w:r>
      <w:r>
        <w:t xml:space="preserve"> </w:t>
      </w:r>
      <w:r>
        <w:t>wing_NN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Where_WRB</w:t>
      </w:r>
      <w:r>
        <w:t xml:space="preserve"> </w:t>
      </w:r>
      <w:r>
        <w:t>got_VBD</w:t>
      </w:r>
      <w:r>
        <w:t xml:space="preserve"> </w:t>
      </w:r>
      <w:r>
        <w:t>time_NN</w:t>
      </w:r>
      <w:r>
        <w:t xml:space="preserve"> </w:t>
      </w:r>
      <w:r>
        <w:t>to_TO</w:t>
      </w:r>
      <w:r>
        <w:t xml:space="preserve"> </w:t>
      </w:r>
      <w:r>
        <w:t>make_VB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Beef_NN</w:t>
      </w:r>
      <w:r>
        <w:t xml:space="preserve"> </w:t>
      </w:r>
      <w:r>
        <w:rPr>
          <w:highlight w:val="yellow"/>
        </w:rPr>
        <w:t>rendang_NN</w:t>
      </w:r>
      <w:r>
        <w:t xml:space="preserve"> </w:t>
      </w:r>
      <w:r>
        <w:rPr>
          <w:highlight w:val="yellow"/>
        </w:rPr>
        <w:t>Wah_UH</w:t>
      </w:r>
      <w:r>
        <w:t xml:space="preserve"> </w:t>
      </w:r>
      <w:r>
        <w:rPr>
          <w:highlight w:val="yellow"/>
        </w:rPr>
        <w:t>No_DT</w:t>
      </w:r>
      <w:r>
        <w:t xml:space="preserve"> </w:t>
      </w:r>
      <w:r>
        <w:t>time_NN</w:t>
      </w:r>
      <w:r>
        <w:t xml:space="preserve"> </w:t>
      </w:r>
      <w:r>
        <w:t>to_TO</w:t>
      </w:r>
      <w:r>
        <w:t xml:space="preserve"> </w:t>
      </w:r>
      <w:r>
        <w:t>make_VB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New_NNP</w:t>
      </w:r>
      <w:r>
        <w:t xml:space="preserve"> </w:t>
      </w:r>
      <w:r>
        <w:t>Year_NNP</w:t>
      </w:r>
      <w:r>
        <w:t xml:space="preserve"> </w:t>
      </w:r>
      <w:r>
        <w:t>must_MD</w:t>
      </w:r>
      <w:r>
        <w:t xml:space="preserve"> </w:t>
      </w:r>
      <w:r>
        <w:t>be_VB</w:t>
      </w:r>
      <w:r>
        <w:t xml:space="preserve"> </w:t>
      </w:r>
      <w:r>
        <w:t>relaxing_VBG</w:t>
      </w:r>
      <w:r>
        <w:t xml:space="preserve"> </w:t>
      </w:r>
      <w:r>
        <w:rPr>
          <w:highlight w:val="magenta"/>
        </w:rPr>
        <w:t>one_SFP</w:t>
      </w:r>
      <w:r>
        <w:t xml:space="preserve"> </w:t>
      </w:r>
      <w:r>
        <w:rPr>
          <w:highlight w:val="yellow"/>
        </w:rPr>
        <w:t>Just_RB</w:t>
      </w:r>
      <w:r>
        <w:t xml:space="preserve"> </w:t>
      </w:r>
      <w:r>
        <w:rPr>
          <w:highlight w:val="yellow"/>
        </w:rPr>
        <w:t>eat_VB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chat_VB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second_JJ</w:t>
      </w:r>
      <w:r>
        <w:t xml:space="preserve"> </w:t>
      </w:r>
      <w:r>
        <w:t>day_NN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find_VB</w:t>
      </w:r>
      <w:r>
        <w:t xml:space="preserve"> </w:t>
      </w:r>
      <w:r>
        <w:t>out_RP</w:t>
      </w:r>
      <w:r>
        <w:t xml:space="preserve"> </w:t>
      </w:r>
      <w:r>
        <w:t>from_IN</w:t>
      </w:r>
      <w:r>
        <w:t xml:space="preserve"> </w:t>
      </w:r>
      <w:r>
        <w:t>him_PRP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t>whether_IN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t>Because_IN</w:t>
      </w:r>
      <w:r>
        <w:t xml:space="preserve"> </w:t>
      </w:r>
      <w:r>
        <w:t>he_PRP</w:t>
      </w:r>
      <w:r>
        <w:t xml:space="preserve"> </w:t>
      </w:r>
      <w:r>
        <w:t>indicated_VBD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we_PRP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go_VB</w:t>
      </w:r>
      <w:r>
        <w:t xml:space="preserve"> </w:t>
      </w:r>
      <w:r>
        <w:t>according_VBG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your_PRP$</w:t>
      </w:r>
      <w:r>
        <w:t xml:space="preserve"> </w:t>
      </w:r>
      <w:r>
        <w:t>plans_NNS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So_RB</w:t>
      </w:r>
      <w:r>
        <w:t xml:space="preserve"> </w:t>
      </w:r>
      <w:r>
        <w:t>if_IN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I_PRP</w:t>
      </w:r>
      <w:r>
        <w:t xml:space="preserve"> </w:t>
      </w:r>
      <w:r>
        <w:t>should_MD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think_VB</w:t>
      </w:r>
      <w:r>
        <w:t xml:space="preserve"> </w:t>
      </w:r>
      <w:r>
        <w:t>there_EX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a_DT</w:t>
      </w:r>
      <w:r>
        <w:t xml:space="preserve"> </w:t>
      </w:r>
      <w:r>
        <w:t>problem_NN</w:t>
      </w:r>
      <w:r>
        <w:t xml:space="preserve"> </w:t>
      </w:r>
      <w:r>
        <w:rPr>
          <w:highlight w:val="yellow"/>
        </w:rPr>
        <w:t>mah_UH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Great_JJ</w:t>
      </w:r>
      <w:r>
        <w:t xml:space="preserve"> </w:t>
      </w:r>
      <w:r>
        <w:rPr>
          <w:highlight w:val="yellow"/>
        </w:rPr>
        <w:t>Great_JJ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we_PRP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able_JJ</w:t>
      </w:r>
      <w:r>
        <w:t xml:space="preserve"> </w:t>
      </w:r>
      <w:r>
        <w:t>to_TO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rPr>
          <w:highlight w:val="yellow"/>
        </w:rPr>
        <w:t>Did_VBD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tell_VB</w:t>
      </w:r>
      <w:r>
        <w:t xml:space="preserve"> </w:t>
      </w:r>
      <w:r>
        <w:t>you_PRP</w:t>
      </w:r>
      <w:r>
        <w:t xml:space="preserve"> </w:t>
      </w:r>
      <w:r>
        <w:t>I_PRP</w:t>
      </w:r>
      <w:r>
        <w:t xml:space="preserve"> </w:t>
      </w:r>
      <w:r>
        <w:t>bought_VBD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dic_NN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game_NN</w:t>
      </w:r>
      <w:r>
        <w:t xml:space="preserve"> </w:t>
      </w:r>
      <w:r>
        <w:rPr>
          <w:highlight w:val="yellow"/>
        </w:rPr>
        <w:t>set_NN</w:t>
      </w:r>
      <w:r>
        <w:t xml:space="preserve"> </w:t>
      </w:r>
      <w:r>
        <w:rPr>
          <w:highlight w:val="yellow"/>
        </w:rPr>
        <w:t>Game_NN</w:t>
      </w:r>
      <w:r>
        <w:t xml:space="preserve"> </w:t>
      </w:r>
      <w:r>
        <w:rPr>
          <w:highlight w:val="yellow"/>
        </w:rPr>
        <w:t>set_NN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t>game_NN</w:t>
      </w:r>
      <w:r>
        <w:t xml:space="preserve"> </w:t>
      </w:r>
      <w:r>
        <w:rPr>
          <w:highlight w:val="yellow"/>
        </w:rPr>
        <w:t>set_NN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The_DT</w:t>
      </w:r>
      <w:r>
        <w:t xml:space="preserve"> </w:t>
      </w:r>
      <w:r>
        <w:t>Pictionary_NNP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The_DT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t>you_PRP</w:t>
      </w:r>
      <w:r>
        <w:t xml:space="preserve"> </w:t>
      </w:r>
      <w:r>
        <w:t>said_VBD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enjoyed_VBD</w:t>
      </w:r>
      <w:r>
        <w:t xml:space="preserve"> </w:t>
      </w:r>
      <w:r>
        <w:t>playing_VBG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t>with_IN</w:t>
      </w:r>
      <w:r>
        <w:t xml:space="preserve"> </w:t>
      </w:r>
      <w:r>
        <w:t>some_DT</w:t>
      </w:r>
      <w:r>
        <w:t xml:space="preserve"> </w:t>
      </w:r>
      <w:r>
        <w:t>friends_NNS</w:t>
      </w:r>
      <w:r>
        <w:t xml:space="preserve"> </w:t>
      </w:r>
      <w:r>
        <w:rPr>
          <w:highlight w:val="yellow"/>
        </w:rPr>
        <w:t>Aah_UH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actually_RB</w:t>
      </w:r>
      <w:r>
        <w:t xml:space="preserve"> </w:t>
      </w:r>
      <w:r>
        <w:t>Pictionary_NNP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Pictionary_NNP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heard_VBD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game_NN</w:t>
      </w:r>
      <w:r>
        <w:t xml:space="preserve"> </w:t>
      </w:r>
      <w:r>
        <w:t>You_PRP</w:t>
      </w:r>
      <w:r>
        <w:t xml:space="preserve"> </w:t>
      </w:r>
      <w:r>
        <w:t>ve_VBP</w:t>
      </w:r>
      <w:r>
        <w:t xml:space="preserve"> </w:t>
      </w:r>
      <w:r>
        <w:t>heard_VBN</w:t>
      </w:r>
      <w:r>
        <w:t xml:space="preserve"> </w:t>
      </w:r>
      <w:r>
        <w:t>but_CC</w:t>
      </w:r>
      <w:r>
        <w:t xml:space="preserve"> </w:t>
      </w:r>
      <w:r>
        <w:t>never_RB</w:t>
      </w:r>
      <w:r>
        <w:t xml:space="preserve"> </w:t>
      </w:r>
      <w:r>
        <w:rPr>
          <w:highlight w:val="yellow"/>
        </w:rPr>
        <w:t>played_VBN</w:t>
      </w:r>
      <w:r>
        <w:t xml:space="preserve"> </w:t>
      </w:r>
      <w:r>
        <w:rPr>
          <w:highlight w:val="yellow"/>
        </w:rPr>
        <w:t>before_RB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Never_RB</w:t>
      </w:r>
      <w:r>
        <w:t xml:space="preserve"> </w:t>
      </w:r>
      <w:r>
        <w:rPr>
          <w:highlight w:val="yellow"/>
        </w:rPr>
        <w:t>played_VBN</w:t>
      </w:r>
      <w:r>
        <w:t xml:space="preserve"> </w:t>
      </w:r>
      <w:r>
        <w:rPr>
          <w:highlight w:val="yellow"/>
        </w:rPr>
        <w:t>before_RB</w:t>
      </w:r>
      <w:r>
        <w:t xml:space="preserve"> </w:t>
      </w:r>
      <w:r>
        <w:rPr>
          <w:highlight w:val="yellow"/>
        </w:rPr>
        <w:t>Quite_JJ</w:t>
      </w:r>
      <w:r>
        <w:t xml:space="preserve"> </w:t>
      </w:r>
      <w:r>
        <w:t>fun_NN</w:t>
      </w:r>
      <w:r>
        <w:t xml:space="preserve"> </w:t>
      </w:r>
      <w:r>
        <w:rPr>
          <w:highlight w:val="yellow"/>
        </w:rPr>
        <w:t>nah_UH</w:t>
      </w:r>
      <w:r>
        <w:t xml:space="preserve"> </w:t>
      </w:r>
      <w:r>
        <w:t>I_PRP</w:t>
      </w:r>
      <w:r>
        <w:t xml:space="preserve"> </w:t>
      </w:r>
      <w:r>
        <w:t>bought_VBD</w:t>
      </w:r>
      <w:r>
        <w:t xml:space="preserve"> </w:t>
      </w:r>
      <w:r>
        <w:t>it_PRP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quite_RB</w:t>
      </w:r>
      <w:r>
        <w:t xml:space="preserve"> </w:t>
      </w:r>
      <w:r>
        <w:t>expensive_JJ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Because_IN</w:t>
      </w:r>
      <w:r>
        <w:t xml:space="preserve"> </w:t>
      </w:r>
      <w:r>
        <w:t>I_PRP</w:t>
      </w:r>
      <w:r>
        <w:t xml:space="preserve"> </w:t>
      </w:r>
      <w:r>
        <w:t>saw_VBD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advertised_VBN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papers_NNS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cost_VBD</w:t>
      </w:r>
      <w:r>
        <w:t xml:space="preserve"> </w:t>
      </w:r>
      <w:r>
        <w:t>at_IN</w:t>
      </w:r>
      <w:r>
        <w:t xml:space="preserve"> </w:t>
      </w:r>
      <w:r>
        <w:t>least_JJS</w:t>
      </w:r>
      <w:r>
        <w:t xml:space="preserve"> </w:t>
      </w:r>
      <w:r>
        <w:rPr>
          <w:highlight w:val="yellow"/>
        </w:rPr>
        <w:t>fifty_CD</w:t>
      </w:r>
      <w:r>
        <w:t xml:space="preserve"> </w:t>
      </w:r>
      <w:r>
        <w:t>dollars_NNS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kind_NN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Bought_VBD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fifty_CD</w:t>
      </w:r>
      <w:r>
        <w:t xml:space="preserve"> </w:t>
      </w:r>
      <w:r>
        <w:rPr>
          <w:highlight w:val="yellow"/>
        </w:rPr>
        <w:t>plus_NN</w:t>
      </w:r>
      <w:r>
        <w:t xml:space="preserve"> </w:t>
      </w:r>
      <w:r>
        <w:rPr>
          <w:highlight w:val="yellow"/>
        </w:rPr>
        <w:t>Fifty_CD</w:t>
      </w:r>
      <w:r>
        <w:t xml:space="preserve"> </w:t>
      </w:r>
      <w:r>
        <w:rPr>
          <w:highlight w:val="yellow"/>
        </w:rPr>
        <w:t>plus_NN</w:t>
      </w:r>
      <w:r>
        <w:t xml:space="preserve"> </w:t>
      </w:r>
      <w:r>
        <w:rPr>
          <w:highlight w:val="cyan"/>
        </w:rPr>
        <w:t>hor_UH</w:t>
      </w:r>
      <w:r>
        <w:t xml:space="preserve"> </w:t>
      </w:r>
      <w:r>
        <w:t>It_PRP</w:t>
      </w:r>
      <w:r>
        <w:t xml:space="preserve"> </w:t>
      </w:r>
      <w:r>
        <w:t>used_VBD</w:t>
      </w:r>
      <w:r>
        <w:t xml:space="preserve"> </w:t>
      </w:r>
      <w:r>
        <w:t>to_TO</w:t>
      </w:r>
      <w:r>
        <w:t xml:space="preserve"> </w:t>
      </w:r>
      <w:r>
        <w:t>cost_VB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rPr>
          <w:highlight w:val="yellow"/>
        </w:rPr>
        <w:t>eighty_CD</w:t>
      </w:r>
      <w:r>
        <w:t xml:space="preserve"> </w:t>
      </w:r>
      <w:r>
        <w:rPr>
          <w:highlight w:val="yellow"/>
        </w:rPr>
        <w:t>plus_NN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heard_VBD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a_DT</w:t>
      </w:r>
      <w:r>
        <w:t xml:space="preserve"> </w:t>
      </w:r>
      <w:r>
        <w:t>nice_JJ</w:t>
      </w:r>
      <w:r>
        <w:t xml:space="preserve"> </w:t>
      </w:r>
      <w:r>
        <w:t>game_NN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we_PRP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have_VB</w:t>
      </w:r>
      <w:r>
        <w:t xml:space="preserve"> </w:t>
      </w:r>
      <w:r>
        <w:t>some_DT</w:t>
      </w:r>
      <w:r>
        <w:t xml:space="preserve"> </w:t>
      </w:r>
      <w:r>
        <w:t>fun_NN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three_CD</w:t>
      </w:r>
      <w:r>
        <w:t xml:space="preserve"> </w:t>
      </w:r>
      <w:r>
        <w:t>players_NNS</w:t>
      </w:r>
      <w:r>
        <w:t xml:space="preserve"> </w:t>
      </w:r>
      <w:r>
        <w:t>are_VBP</w:t>
      </w:r>
      <w:r>
        <w:t xml:space="preserve"> </w:t>
      </w:r>
      <w:r>
        <w:t>fine_JJ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Three_CD</w:t>
      </w:r>
      <w:r>
        <w:t xml:space="preserve"> </w:t>
      </w:r>
      <w:r>
        <w:t>players_NNS</w:t>
      </w:r>
      <w:r>
        <w:t xml:space="preserve"> </w:t>
      </w:r>
      <w:r>
        <w:t>is_VBZ</w:t>
      </w:r>
      <w:r>
        <w:t xml:space="preserve"> </w:t>
      </w:r>
      <w:r>
        <w:t>fine_JJ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There_EX</w:t>
      </w:r>
      <w:r>
        <w:t xml:space="preserve"> </w:t>
      </w:r>
      <w:r>
        <w:t>are_VBP</w:t>
      </w:r>
      <w:r>
        <w:t xml:space="preserve"> </w:t>
      </w:r>
      <w:r>
        <w:t>other_JJ</w:t>
      </w:r>
      <w:r>
        <w:t xml:space="preserve"> </w:t>
      </w:r>
      <w:r>
        <w:t>friends_NNS</w:t>
      </w:r>
      <w:r>
        <w:t xml:space="preserve"> </w:t>
      </w:r>
      <w:r>
        <w:t>coming_VBG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On_IN</w:t>
      </w:r>
      <w:r>
        <w:t xml:space="preserve"> </w:t>
      </w:r>
      <w:r>
        <w:t>that_DT</w:t>
      </w:r>
      <w:r>
        <w:t xml:space="preserve"> </w:t>
      </w:r>
      <w:r>
        <w:t>on_IN</w:t>
      </w:r>
      <w:r>
        <w:t xml:space="preserve"> </w:t>
      </w:r>
      <w:r>
        <w:t>second_JJ</w:t>
      </w:r>
      <w:r>
        <w:t xml:space="preserve"> </w:t>
      </w:r>
      <w:r>
        <w:t>day_NN</w:t>
      </w:r>
      <w:r>
        <w:t xml:space="preserve"> </w:t>
      </w:r>
      <w:r>
        <w:t>itself_PRP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mention_VB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I_PRP</w:t>
      </w:r>
      <w:r>
        <w:t xml:space="preserve"> </w:t>
      </w:r>
      <w:r>
        <w:t>say_VBP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inviting_VBG</w:t>
      </w:r>
      <w:r>
        <w:t xml:space="preserve"> </w:t>
      </w:r>
      <w:r>
        <w:t>some_DT</w:t>
      </w:r>
      <w:r>
        <w:t xml:space="preserve"> </w:t>
      </w:r>
      <w:r>
        <w:t>friends_NNS</w:t>
      </w:r>
      <w:r>
        <w:t xml:space="preserve"> </w:t>
      </w:r>
      <w:r>
        <w:rPr>
          <w:highlight w:val="yellow"/>
        </w:rPr>
        <w:t>over_RB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nah_UH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like_UH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I_PRP</w:t>
      </w:r>
      <w:r>
        <w:t xml:space="preserve"> </w:t>
      </w:r>
      <w:r>
        <w:t>would_MD</w:t>
      </w:r>
      <w:r>
        <w:t xml:space="preserve"> </w:t>
      </w:r>
      <w:r>
        <w:t>like_VB</w:t>
      </w:r>
      <w:r>
        <w:t xml:space="preserve"> </w:t>
      </w:r>
      <w:r>
        <w:t>both_DT</w:t>
      </w:r>
      <w:r>
        <w:t xml:space="preserve"> </w:t>
      </w:r>
      <w:r>
        <w:t>of_IN</w:t>
      </w:r>
      <w:r>
        <w:t xml:space="preserve"> </w:t>
      </w:r>
      <w:r>
        <w:t>you_PRP</w:t>
      </w:r>
      <w:r>
        <w:t xml:space="preserve"> </w:t>
      </w:r>
      <w:r>
        <w:t>to_TO</w:t>
      </w:r>
      <w:r>
        <w:t xml:space="preserve"> </w:t>
      </w:r>
      <w:r>
        <w:t>come_VB</w:t>
      </w:r>
      <w:r>
        <w:t xml:space="preserve"> </w:t>
      </w:r>
      <w:r>
        <w:t>too_RB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Run_VB</w:t>
      </w:r>
      <w:r>
        <w:t xml:space="preserve"> </w:t>
      </w:r>
      <w:r>
        <w:rPr>
          <w:highlight w:val="yellow"/>
        </w:rPr>
        <w:t>Forgot_VBD</w:t>
      </w:r>
      <w:r>
        <w:t xml:space="preserve"> </w:t>
      </w:r>
      <w:r>
        <w:rPr>
          <w:highlight w:val="yellow"/>
        </w:rPr>
        <w:t>Forgot_VBD</w:t>
      </w:r>
      <w:r>
        <w:t xml:space="preserve"> </w:t>
      </w:r>
      <w:r>
        <w:t>already_RB</w:t>
      </w:r>
      <w:r>
        <w:t xml:space="preserve"> </w:t>
      </w:r>
      <w:r>
        <w:rPr>
          <w:highlight w:val="yellow"/>
        </w:rPr>
        <w:t>Church_NN</w:t>
      </w:r>
      <w:r>
        <w:t xml:space="preserve"> </w:t>
      </w:r>
      <w:r>
        <w:rPr>
          <w:highlight w:val="yellow"/>
        </w:rPr>
        <w:t>friends_NNS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rPr>
          <w:highlight w:val="yellow"/>
        </w:rPr>
        <w:t>better_RBR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him_PRP</w:t>
      </w:r>
      <w:r>
        <w:t xml:space="preserve"> </w:t>
      </w:r>
      <w:r>
        <w:t>know_VB</w:t>
      </w:r>
      <w:r>
        <w:t xml:space="preserve"> </w:t>
      </w:r>
      <w:r>
        <w:t>just_RB</w:t>
      </w:r>
      <w:r>
        <w:t xml:space="preserve"> </w:t>
      </w:r>
      <w:r>
        <w:t>in_IN</w:t>
      </w:r>
      <w:r>
        <w:t xml:space="preserve"> </w:t>
      </w:r>
      <w:r>
        <w:t>case_NN</w:t>
      </w:r>
      <w:r>
        <w:t xml:space="preserve"> </w:t>
      </w:r>
      <w:r>
        <w:t>he_PRP</w:t>
      </w:r>
      <w:r>
        <w:t xml:space="preserve"> </w:t>
      </w:r>
      <w:r>
        <w:t>thought_VBD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only_RB</w:t>
      </w:r>
      <w:r>
        <w:t xml:space="preserve"> </w:t>
      </w:r>
      <w:r>
        <w:t>the_DT</w:t>
      </w:r>
      <w:r>
        <w:t xml:space="preserve"> </w:t>
      </w:r>
      <w:r>
        <w:t>three_CD</w:t>
      </w:r>
      <w:r>
        <w:t xml:space="preserve"> </w:t>
      </w:r>
      <w:r>
        <w:t>of_IN</w:t>
      </w:r>
      <w:r>
        <w:t xml:space="preserve"> </w:t>
      </w:r>
      <w:r>
        <w:t>us_PRP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rPr>
          <w:highlight w:val="yellow"/>
        </w:rPr>
        <w:t>Come_VBP</w:t>
      </w:r>
      <w:r>
        <w:t xml:space="preserve"> </w:t>
      </w:r>
      <w:r>
        <w:t>here_RB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get_VBP</w:t>
      </w:r>
      <w:r>
        <w:t xml:space="preserve"> </w:t>
      </w:r>
      <w:r>
        <w:t>a_DT</w:t>
      </w:r>
      <w:r>
        <w:t xml:space="preserve"> </w:t>
      </w:r>
      <w:r>
        <w:t>shock_NN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how_WRB</w:t>
      </w:r>
      <w:r>
        <w:t xml:space="preserve"> </w:t>
      </w:r>
      <w:r>
        <w:t>many_JJ</w:t>
      </w:r>
      <w:r>
        <w:t xml:space="preserve"> </w:t>
      </w:r>
      <w:r>
        <w:rPr>
          <w:highlight w:val="yellow"/>
        </w:rPr>
        <w:t>more_RBR</w:t>
      </w:r>
      <w:r>
        <w:t xml:space="preserve"> </w:t>
      </w:r>
      <w:r>
        <w:t>are_VBP</w:t>
      </w:r>
      <w:r>
        <w:t xml:space="preserve"> </w:t>
      </w:r>
      <w:r>
        <w:t>we_PRP</w:t>
      </w:r>
      <w:r>
        <w:t xml:space="preserve"> </w:t>
      </w:r>
      <w:r>
        <w:t>expecting_VBG</w:t>
      </w:r>
      <w:r>
        <w:t xml:space="preserve"> </w:t>
      </w:r>
      <w:r>
        <w:rPr>
          <w:highlight w:val="yellow"/>
        </w:rPr>
        <w:t>Um_UH</w:t>
      </w:r>
      <w:r>
        <w:t xml:space="preserve"> </w:t>
      </w:r>
      <w:r>
        <w:t>Brenda_NNP</w:t>
      </w:r>
      <w:r>
        <w:t xml:space="preserve"> </w:t>
      </w:r>
      <w:r>
        <w:t>and_CC</w:t>
      </w:r>
      <w:r>
        <w:t xml:space="preserve"> </w:t>
      </w:r>
      <w:r>
        <w:t>her_PRP$</w:t>
      </w:r>
      <w:r>
        <w:t xml:space="preserve"> </w:t>
      </w:r>
      <w:r>
        <w:t>hubby_NN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Then_RB</w:t>
      </w:r>
      <w:r>
        <w:t xml:space="preserve"> </w:t>
      </w:r>
      <w:r>
        <w:t>we_PRP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some_DT</w:t>
      </w:r>
      <w:r>
        <w:t xml:space="preserve"> </w:t>
      </w:r>
      <w:r>
        <w:t>common_JJ</w:t>
      </w:r>
      <w:r>
        <w:t xml:space="preserve"> </w:t>
      </w:r>
      <w:r>
        <w:t>friends_NNS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ours_PRP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some_DT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have_VB</w:t>
      </w:r>
      <w:r>
        <w:t xml:space="preserve"> </w:t>
      </w:r>
      <w:r>
        <w:t>met_VBN</w:t>
      </w:r>
      <w:r>
        <w:t xml:space="preserve"> </w:t>
      </w:r>
      <w:r>
        <w:t>in_IN</w:t>
      </w:r>
      <w:r>
        <w:t xml:space="preserve"> </w:t>
      </w:r>
      <w:r>
        <w:t>University_NNP</w:t>
      </w:r>
      <w:r>
        <w:t xml:space="preserve"> </w:t>
      </w:r>
      <w:r>
        <w:rPr>
          <w:highlight w:val="yellow"/>
        </w:rPr>
        <w:t>before_RB</w:t>
      </w:r>
      <w:r>
        <w:t xml:space="preserve"> </w:t>
      </w:r>
      <w:r>
        <w:t>Lily_NNP</w:t>
      </w:r>
      <w:r>
        <w:t xml:space="preserve"> </w:t>
      </w:r>
      <w:r>
        <w:rPr>
          <w:highlight w:val="magenta"/>
        </w:rPr>
        <w:t>What_UH</w:t>
      </w:r>
      <w:r>
        <w:t xml:space="preserve"> </w:t>
      </w:r>
      <w:r>
        <w:rPr>
          <w:highlight w:val="yellow"/>
        </w:rPr>
        <w:t>People_NNS</w:t>
      </w:r>
      <w:r>
        <w:t xml:space="preserve"> </w:t>
      </w:r>
      <w:r>
        <w:t>like_IN</w:t>
      </w:r>
      <w:r>
        <w:t xml:space="preserve"> </w:t>
      </w:r>
      <w:r>
        <w:t>Lily_NNP</w:t>
      </w:r>
      <w:r>
        <w:t xml:space="preserve"> </w:t>
      </w:r>
      <w:r>
        <w:t>Wei_NNP</w:t>
      </w:r>
      <w:r>
        <w:t xml:space="preserve"> </w:t>
      </w:r>
      <w:r>
        <w:t>Tze_NNP</w:t>
      </w:r>
      <w:r>
        <w:t xml:space="preserve"> </w:t>
      </w:r>
      <w:r>
        <w:t>Lily_NNP</w:t>
      </w:r>
      <w:r>
        <w:t xml:space="preserve"> </w:t>
      </w:r>
      <w:r>
        <w:t>The_DT</w:t>
      </w:r>
      <w:r>
        <w:t xml:space="preserve"> </w:t>
      </w:r>
      <w:r>
        <w:t>group_NN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the_DT</w:t>
      </w:r>
      <w:r>
        <w:t xml:space="preserve"> </w:t>
      </w:r>
      <w:r>
        <w:t>CUT_NNP</w:t>
      </w:r>
      <w:r>
        <w:t xml:space="preserve"> </w:t>
      </w:r>
      <w:r>
        <w:t>group_NN</w:t>
      </w:r>
      <w:r>
        <w:t xml:space="preserve"> </w:t>
      </w:r>
      <w:r>
        <w:t>Lily_NNP</w:t>
      </w:r>
      <w:r>
        <w:t xml:space="preserve"> </w:t>
      </w:r>
      <w:r>
        <w:t>Wei_NNP</w:t>
      </w:r>
      <w:r>
        <w:t xml:space="preserve"> </w:t>
      </w:r>
      <w:r>
        <w:t>Tze_NNP</w:t>
      </w:r>
      <w:r>
        <w:t xml:space="preserve"> </w:t>
      </w:r>
      <w:r>
        <w:t>Last_JJ</w:t>
      </w:r>
      <w:r>
        <w:t xml:space="preserve"> </w:t>
      </w:r>
      <w:r>
        <w:t>time_NN</w:t>
      </w:r>
      <w:r>
        <w:t xml:space="preserve"> </w:t>
      </w:r>
      <w:r>
        <w:t>we_PRP</w:t>
      </w:r>
      <w:r>
        <w:t xml:space="preserve"> </w:t>
      </w:r>
      <w:r>
        <w:t>usually_RB</w:t>
      </w:r>
      <w:r>
        <w:t xml:space="preserve"> </w:t>
      </w:r>
      <w:r>
        <w:t>meet_VBP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library_NN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still_RB</w:t>
      </w:r>
      <w:r>
        <w:t xml:space="preserve"> </w:t>
      </w:r>
      <w:r>
        <w:t>in_IN</w:t>
      </w:r>
      <w:r>
        <w:t xml:space="preserve"> </w:t>
      </w:r>
      <w:r>
        <w:t>contact_NN</w:t>
      </w:r>
      <w:r>
        <w:t xml:space="preserve"> </w:t>
      </w:r>
      <w:r>
        <w:t>with_IN</w:t>
      </w:r>
      <w:r>
        <w:t xml:space="preserve"> </w:t>
      </w:r>
      <w:r>
        <w:t>them_PRP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Lily_NNP</w:t>
      </w:r>
      <w:r>
        <w:t xml:space="preserve"> </w:t>
      </w:r>
      <w:r>
        <w:t>Wei_NNP</w:t>
      </w:r>
      <w:r>
        <w:t xml:space="preserve"> </w:t>
      </w:r>
      <w:r>
        <w:t>Tze_NNP</w:t>
      </w:r>
      <w:r>
        <w:t xml:space="preserve"> </w:t>
      </w:r>
      <w:r>
        <w:t>and_CC</w:t>
      </w:r>
      <w:r>
        <w:t xml:space="preserve"> </w:t>
      </w:r>
      <w:r>
        <w:t>Lily_NNP</w:t>
      </w:r>
      <w:r>
        <w:t xml:space="preserve"> </w:t>
      </w:r>
      <w:r>
        <w:t>Wei_NNP</w:t>
      </w:r>
      <w:r>
        <w:t xml:space="preserve"> </w:t>
      </w:r>
      <w:r>
        <w:t>Tze_NNP</w:t>
      </w:r>
      <w:r>
        <w:t xml:space="preserve"> </w:t>
      </w:r>
      <w:r>
        <w:t>Mee_NNP</w:t>
      </w:r>
      <w:r>
        <w:t xml:space="preserve"> </w:t>
      </w:r>
      <w:r>
        <w:t>Lan_NNP</w:t>
      </w:r>
      <w:r>
        <w:t xml:space="preserve"> </w:t>
      </w:r>
      <w:r>
        <w:t>Mee_NNP</w:t>
      </w:r>
      <w:r>
        <w:t xml:space="preserve"> </w:t>
      </w:r>
      <w:r>
        <w:t>Lan_NNP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remember_VB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remember_VB</w:t>
      </w:r>
      <w:r>
        <w:t xml:space="preserve"> </w:t>
      </w:r>
      <w:r>
        <w:t>When_WRB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them_PRP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remember_VB</w:t>
      </w:r>
      <w:r>
        <w:t xml:space="preserve"> </w:t>
      </w:r>
      <w:r>
        <w:rPr>
          <w:highlight w:val="yellow"/>
        </w:rPr>
        <w:t>Cos_IN</w:t>
      </w:r>
      <w:r>
        <w:t xml:space="preserve"> </w:t>
      </w:r>
      <w:r>
        <w:t>we_PRP</w:t>
      </w:r>
      <w:r>
        <w:t xml:space="preserve"> </w:t>
      </w:r>
      <w:r>
        <w:t>meet_VBP</w:t>
      </w:r>
      <w:r>
        <w:t xml:space="preserve"> </w:t>
      </w:r>
      <w:r>
        <w:t>them_PRP</w:t>
      </w:r>
      <w:r>
        <w:t xml:space="preserve"> </w:t>
      </w:r>
      <w:r>
        <w:t>quite_RB</w:t>
      </w:r>
      <w:r>
        <w:t xml:space="preserve"> </w:t>
      </w:r>
      <w:r>
        <w:t>often_RB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library_NN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Who_WP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t>group_NN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rPr>
          <w:highlight w:val="yellow"/>
        </w:rPr>
        <w:t>studies_VBZ</w:t>
      </w:r>
      <w:r>
        <w:t xml:space="preserve"> </w:t>
      </w:r>
      <w:r>
        <w:t>together_RB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all_DT</w:t>
      </w:r>
      <w:r>
        <w:t xml:space="preserve"> </w:t>
      </w:r>
      <w:r>
        <w:t>girls_NNS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those_DT</w:t>
      </w:r>
      <w:r>
        <w:t xml:space="preserve"> </w:t>
      </w:r>
      <w:r>
        <w:t>CUT_NNP</w:t>
      </w:r>
      <w:r>
        <w:t xml:space="preserve"> </w:t>
      </w:r>
      <w:r>
        <w:t>group_NN</w:t>
      </w:r>
      <w:r>
        <w:t xml:space="preserve"> </w:t>
      </w:r>
      <w:r>
        <w:rPr>
          <w:highlight w:val="magenta"/>
        </w:rPr>
        <w:t>one_SFP</w:t>
      </w:r>
      <w:r>
        <w:t xml:space="preserve"> </w:t>
      </w:r>
      <w:r>
        <w:t>CUT_NNP</w:t>
      </w:r>
      <w:r>
        <w:t xml:space="preserve"> </w:t>
      </w:r>
      <w:r>
        <w:t>group_NN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Brenda_NNP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t>bringing_VBG</w:t>
      </w:r>
      <w:r>
        <w:t xml:space="preserve"> </w:t>
      </w:r>
      <w:r>
        <w:t>her_PRP$</w:t>
      </w:r>
      <w:r>
        <w:t xml:space="preserve"> </w:t>
      </w:r>
      <w:r>
        <w:t>hubby_NN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Lily_NNP</w:t>
      </w:r>
      <w:r>
        <w:t xml:space="preserve"> </w:t>
      </w:r>
      <w:r>
        <w:t>might_MD</w:t>
      </w:r>
      <w:r>
        <w:t xml:space="preserve"> </w:t>
      </w:r>
      <w:r>
        <w:t>just_RB</w:t>
      </w:r>
      <w:r>
        <w:t xml:space="preserve"> </w:t>
      </w:r>
      <w:r>
        <w:t>bring_VB</w:t>
      </w:r>
      <w:r>
        <w:t xml:space="preserve"> </w:t>
      </w:r>
      <w:r>
        <w:t>along_RP</w:t>
      </w:r>
      <w:r>
        <w:t xml:space="preserve"> </w:t>
      </w:r>
      <w:r>
        <w:t>her_PRP$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fiance_NN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another_DT</w:t>
      </w:r>
      <w:r>
        <w:t xml:space="preserve"> </w:t>
      </w:r>
      <w:r>
        <w:t>friend_NN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mine_PRP</w:t>
      </w:r>
      <w:r>
        <w:t xml:space="preserve"> </w:t>
      </w:r>
      <w:r>
        <w:rPr>
          <w:highlight w:val="yellow"/>
        </w:rPr>
        <w:t>maybe_RB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She_PRP</w:t>
      </w:r>
      <w:r>
        <w:t xml:space="preserve"> </w:t>
      </w:r>
      <w:r>
        <w:t>has_VBZ</w:t>
      </w:r>
      <w:r>
        <w:t xml:space="preserve"> </w:t>
      </w:r>
      <w:r>
        <w:t>not_RB</w:t>
      </w:r>
      <w:r>
        <w:t xml:space="preserve"> </w:t>
      </w:r>
      <w:r>
        <w:t>confirmed_VBN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girls_NNS</w:t>
      </w:r>
      <w:r>
        <w:t xml:space="preserve"> </w:t>
      </w:r>
      <w:r>
        <w:t>will_MD</w:t>
      </w:r>
      <w:r>
        <w:t xml:space="preserve"> </w:t>
      </w:r>
      <w:r>
        <w:t>dominate_VB</w:t>
      </w:r>
      <w:r>
        <w:t xml:space="preserve"> </w:t>
      </w:r>
      <w:r>
        <w:t>as_IN</w:t>
      </w:r>
      <w:r>
        <w:t xml:space="preserve"> </w:t>
      </w:r>
      <w:r>
        <w:rPr>
          <w:highlight w:val="yellow"/>
        </w:rPr>
        <w:t>usual_NN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Will_MD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quite_PDT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rowdy_JJ</w:t>
      </w:r>
      <w:r>
        <w:t xml:space="preserve"> </w:t>
      </w:r>
      <w:r>
        <w:t>group_NN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bought_VBD</w:t>
      </w:r>
      <w:r>
        <w:t xml:space="preserve"> </w:t>
      </w:r>
      <w:r>
        <w:t>the_DT</w:t>
      </w:r>
      <w:r>
        <w:t xml:space="preserve"> </w:t>
      </w:r>
      <w:r>
        <w:t>game_NN</w:t>
      </w:r>
      <w:r>
        <w:t xml:space="preserve"> </w:t>
      </w:r>
      <w:r>
        <w:t>to_TO</w:t>
      </w:r>
      <w:r>
        <w:t xml:space="preserve"> </w:t>
      </w:r>
      <w:r>
        <w:t>break_VB</w:t>
      </w:r>
      <w:r>
        <w:t xml:space="preserve"> </w:t>
      </w:r>
      <w:r>
        <w:t>the_DT</w:t>
      </w:r>
      <w:r>
        <w:t xml:space="preserve"> </w:t>
      </w:r>
      <w:r>
        <w:t>ice_NN</w:t>
      </w:r>
      <w:r>
        <w:t xml:space="preserve"> </w:t>
      </w:r>
      <w:r>
        <w:rPr>
          <w:highlight w:val="yellow"/>
        </w:rPr>
        <w:t>Will_MD</w:t>
      </w:r>
      <w:r>
        <w:t xml:space="preserve"> </w:t>
      </w:r>
      <w:r>
        <w:t>be_VB</w:t>
      </w:r>
      <w:r>
        <w:t xml:space="preserve"> </w:t>
      </w:r>
      <w:r>
        <w:t>quite_RB</w:t>
      </w:r>
      <w:r>
        <w:t xml:space="preserve"> </w:t>
      </w:r>
      <w:r>
        <w:rPr>
          <w:highlight w:val="yellow"/>
        </w:rPr>
        <w:t>fun_JJ</w:t>
      </w:r>
      <w:r>
        <w:t xml:space="preserve"> </w:t>
      </w:r>
      <w:r>
        <w:t>For_IN</w:t>
      </w:r>
      <w:r>
        <w:t xml:space="preserve"> </w:t>
      </w:r>
      <w:r>
        <w:t>me_PRP</w:t>
      </w:r>
      <w:r>
        <w:t xml:space="preserve"> </w:t>
      </w:r>
      <w:r>
        <w:t>okay_JJ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Because_IN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know_VB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Then_RB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have_VB</w:t>
      </w:r>
      <w:r>
        <w:t xml:space="preserve"> </w:t>
      </w:r>
      <w:r>
        <w:t>UNO_NNP</w:t>
      </w:r>
      <w:r>
        <w:t xml:space="preserve"> </w:t>
      </w:r>
      <w:r>
        <w:t>too_RB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New_NNP</w:t>
      </w:r>
      <w:r>
        <w:t xml:space="preserve"> </w:t>
      </w:r>
      <w:r>
        <w:t>Year_NNP</w:t>
      </w:r>
      <w:r>
        <w:t xml:space="preserve"> </w:t>
      </w:r>
      <w:r>
        <w:t>the_DT</w:t>
      </w:r>
      <w:r>
        <w:t xml:space="preserve"> </w:t>
      </w:r>
      <w:r>
        <w:t>festive_JJ</w:t>
      </w:r>
      <w:r>
        <w:t xml:space="preserve"> </w:t>
      </w:r>
      <w:r>
        <w:t>mood_NN</w:t>
      </w:r>
      <w:r>
        <w:t xml:space="preserve"> </w:t>
      </w:r>
      <w:r>
        <w:t>is_VBZ</w:t>
      </w:r>
      <w:r>
        <w:t xml:space="preserve"> </w:t>
      </w:r>
      <w:r>
        <w:t>there_RB</w:t>
      </w:r>
      <w:r>
        <w:t xml:space="preserve"> </w:t>
      </w:r>
      <w:r>
        <w:t>So_RB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breaking_VBG</w:t>
      </w:r>
      <w:r>
        <w:t xml:space="preserve"> </w:t>
      </w:r>
      <w:r>
        <w:t>the_DT</w:t>
      </w:r>
      <w:r>
        <w:t xml:space="preserve"> </w:t>
      </w:r>
      <w:r>
        <w:t>ice_NN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Can_MD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give_VB</w:t>
      </w:r>
      <w:r>
        <w:t xml:space="preserve"> </w:t>
      </w:r>
      <w:r>
        <w:t>you_PRP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suggestion_NN</w:t>
      </w:r>
      <w:r>
        <w:t xml:space="preserve"> </w:t>
      </w:r>
      <w:r>
        <w:rPr>
          <w:highlight w:val="magenta"/>
        </w:rPr>
        <w:t>What_UH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Brenda_NNP</w:t>
      </w:r>
      <w:r>
        <w:t xml:space="preserve"> </w:t>
      </w:r>
      <w:r>
        <w:t>and_CC</w:t>
      </w:r>
      <w:r>
        <w:t xml:space="preserve"> </w:t>
      </w:r>
      <w:r>
        <w:t>her_PRP$</w:t>
      </w:r>
      <w:r>
        <w:t xml:space="preserve"> </w:t>
      </w:r>
      <w:r>
        <w:t>hubby_NN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We_PRP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t>bring_VBP</w:t>
      </w:r>
      <w:r>
        <w:t xml:space="preserve"> </w:t>
      </w:r>
      <w:r>
        <w:rPr>
          <w:highlight w:val="yellow"/>
        </w:rPr>
        <w:t>Mandarin_NN</w:t>
      </w:r>
      <w:r>
        <w:t xml:space="preserve"> </w:t>
      </w:r>
      <w:r>
        <w:rPr>
          <w:highlight w:val="yellow"/>
        </w:rPr>
        <w:t>Oranges_NNS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t>the_DT</w:t>
      </w:r>
      <w:r>
        <w:t xml:space="preserve"> </w:t>
      </w:r>
      <w:r>
        <w:t>magic_JJ</w:t>
      </w:r>
      <w:r>
        <w:t xml:space="preserve"> </w:t>
      </w:r>
      <w:r>
        <w:t>word_NN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Claiming_VBG</w:t>
      </w:r>
      <w:r>
        <w:t xml:space="preserve"> </w:t>
      </w:r>
      <w:r>
        <w:t>our_PRP$</w:t>
      </w:r>
      <w:r>
        <w:t xml:space="preserve"> </w:t>
      </w:r>
      <w:r>
        <w:t>rights_NNS</w:t>
      </w:r>
      <w:r>
        <w:t xml:space="preserve"> </w:t>
      </w:r>
      <w:r>
        <w:t>as_IN</w:t>
      </w:r>
      <w:r>
        <w:t xml:space="preserve"> </w:t>
      </w:r>
      <w:r>
        <w:t>singles_NNS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t>They_PRP</w:t>
      </w:r>
      <w:r>
        <w:t xml:space="preserve"> </w:t>
      </w:r>
      <w:r>
        <w:t>may_MD</w:t>
      </w:r>
      <w:r>
        <w:t xml:space="preserve"> </w:t>
      </w:r>
      <w:r>
        <w:t>purposely_RB</w:t>
      </w:r>
      <w:r>
        <w:t xml:space="preserve"> </w:t>
      </w:r>
      <w:r>
        <w:t>forget_VB</w:t>
      </w:r>
      <w:r>
        <w:t xml:space="preserve"> </w:t>
      </w:r>
      <w:r>
        <w:t>to_TO</w:t>
      </w:r>
      <w:r>
        <w:t xml:space="preserve"> </w:t>
      </w:r>
      <w:r>
        <w:t>bring_VB</w:t>
      </w:r>
      <w:r>
        <w:t xml:space="preserve"> </w:t>
      </w:r>
      <w:r>
        <w:t>the_DT</w:t>
      </w:r>
      <w:r>
        <w:t xml:space="preserve"> </w:t>
      </w:r>
      <w:r>
        <w:t>red-coloured_JJ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Never_RB</w:t>
      </w:r>
      <w:r>
        <w:t xml:space="preserve"> </w:t>
      </w:r>
      <w:r>
        <w:rPr>
          <w:highlight w:val="yellow"/>
        </w:rPr>
        <w:t>mind_VBP</w:t>
      </w:r>
      <w:r>
        <w:t xml:space="preserve"> </w:t>
      </w:r>
      <w:r>
        <w:t>Then_RB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supply_VB</w:t>
      </w:r>
      <w:r>
        <w:t xml:space="preserve"> </w:t>
      </w:r>
      <w:r>
        <w:t>We_PRP</w:t>
      </w:r>
      <w:r>
        <w:t xml:space="preserve"> </w:t>
      </w:r>
      <w:r>
        <w:rPr>
          <w:highlight w:val="yellow"/>
        </w:rPr>
        <w:t>supply_VBP</w:t>
      </w:r>
      <w:r>
        <w:t xml:space="preserve"> </w:t>
      </w:r>
      <w:r>
        <w:t>the_DT</w:t>
      </w:r>
      <w:r>
        <w:t xml:space="preserve"> </w:t>
      </w:r>
      <w:r>
        <w:t>red_JJ</w:t>
      </w:r>
      <w:r>
        <w:t xml:space="preserve"> </w:t>
      </w:r>
      <w:r>
        <w:t>packet_NN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They_PRP</w:t>
      </w:r>
      <w:r>
        <w:t xml:space="preserve"> </w:t>
      </w:r>
      <w:r>
        <w:t>just_RB</w:t>
      </w:r>
      <w:r>
        <w:t xml:space="preserve"> </w:t>
      </w:r>
      <w:r>
        <w:t>need_VBP</w:t>
      </w:r>
      <w:r>
        <w:t xml:space="preserve"> </w:t>
      </w:r>
      <w:r>
        <w:t>to_TO</w:t>
      </w:r>
      <w:r>
        <w:t xml:space="preserve"> </w:t>
      </w:r>
      <w:r>
        <w:t>put_VB</w:t>
      </w:r>
      <w:r>
        <w:t xml:space="preserve"> </w:t>
      </w:r>
      <w:r>
        <w:rPr>
          <w:highlight w:val="yellow"/>
        </w:rPr>
        <w:t>in_RP</w:t>
      </w:r>
      <w:r>
        <w:t xml:space="preserve"> </w:t>
      </w:r>
      <w:r>
        <w:t>the_DT</w:t>
      </w:r>
      <w:r>
        <w:t xml:space="preserve"> </w:t>
      </w:r>
      <w:r>
        <w:t>fillings_NNS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better_RBR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bother_VB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Lunch_NN</w:t>
      </w:r>
      <w:r>
        <w:t xml:space="preserve"> </w:t>
      </w:r>
      <w:r>
        <w:t>time_NN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t>with_IN</w:t>
      </w:r>
      <w:r>
        <w:t xml:space="preserve"> </w:t>
      </w:r>
      <w:r>
        <w:t>your_PRP$</w:t>
      </w:r>
      <w:r>
        <w:t xml:space="preserve"> </w:t>
      </w:r>
      <w:r>
        <w:rPr>
          <w:highlight w:val="yellow"/>
        </w:rPr>
        <w:t>cleaning_NN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Think_VBP</w:t>
      </w:r>
      <w:r>
        <w:t xml:space="preserve"> </w:t>
      </w:r>
      <w:r>
        <w:rPr>
          <w:highlight w:val="yellow"/>
        </w:rPr>
        <w:t>take_VBP</w:t>
      </w:r>
      <w:r>
        <w:t xml:space="preserve"> </w:t>
      </w:r>
      <w:r>
        <w:t>my_PRP$</w:t>
      </w:r>
      <w:r>
        <w:t xml:space="preserve"> </w:t>
      </w:r>
      <w:r>
        <w:t>lunch_NN</w:t>
      </w:r>
      <w:r>
        <w:t xml:space="preserve"> </w:t>
      </w:r>
      <w:r>
        <w:t>first_RB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My_PRP$</w:t>
      </w:r>
      <w:r>
        <w:t xml:space="preserve"> </w:t>
      </w:r>
      <w:r>
        <w:t>mum_NN</w:t>
      </w:r>
      <w:r>
        <w:t xml:space="preserve"> </w:t>
      </w:r>
      <w:r>
        <w:t>chasing_VBG</w:t>
      </w:r>
      <w:r>
        <w:t xml:space="preserve"> </w:t>
      </w:r>
      <w:r>
        <w:t>me_PRP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t>lunch_NN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chasing_VBG</w:t>
      </w:r>
      <w:r>
        <w:t xml:space="preserve"> </w:t>
      </w:r>
      <w:r>
        <w:t>you_PRP</w:t>
      </w:r>
      <w:r>
        <w:t xml:space="preserve"> </w:t>
      </w:r>
      <w:r>
        <w:t>already_RB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confirm_VBP</w:t>
      </w:r>
      <w:r>
        <w:t xml:space="preserve"> </w:t>
      </w:r>
      <w:r>
        <w:t>with_IN</w:t>
      </w:r>
      <w:r>
        <w:t xml:space="preserve"> </w:t>
      </w:r>
      <w:r>
        <w:t>you_PRP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should_MD</w:t>
      </w:r>
      <w:r>
        <w:t xml:space="preserve"> </w:t>
      </w:r>
      <w:r>
        <w:t>think_VB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He_PRP</w:t>
      </w:r>
      <w:r>
        <w:t xml:space="preserve"> </w:t>
      </w:r>
      <w:r>
        <w:t>can_MD</w:t>
      </w:r>
      <w:r>
        <w:t xml:space="preserve"> </w:t>
      </w:r>
      <w:r>
        <w:t>make_VB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call_VB</w:t>
      </w:r>
      <w:r>
        <w:t xml:space="preserve"> </w:t>
      </w:r>
      <w:r>
        <w:t>you_PRP</w:t>
      </w:r>
      <w:r>
        <w:t xml:space="preserve"> </w:t>
      </w:r>
      <w:r>
        <w:t>again_RB</w:t>
      </w:r>
      <w:r>
        <w:t xml:space="preserve"> </w:t>
      </w:r>
      <w:r>
        <w:t>maybe_RB</w:t>
      </w:r>
      <w:r>
        <w:t xml:space="preserve"> </w:t>
      </w:r>
      <w:r>
        <w:rPr>
          <w:highlight w:val="yellow"/>
        </w:rPr>
        <w:t>tonight_RB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in_JJ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whole_JJ</w:t>
      </w:r>
      <w:r>
        <w:t xml:space="preserve"> </w:t>
      </w:r>
      <w:r>
        <w:t>day_NN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except_IN</w:t>
      </w:r>
      <w:r>
        <w:t xml:space="preserve"> </w:t>
      </w:r>
      <w:r>
        <w:t>maybe_RB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if_IN</w:t>
      </w:r>
      <w:r>
        <w:t xml:space="preserve"> </w:t>
      </w:r>
      <w:r>
        <w:t>I_PRP</w:t>
      </w:r>
      <w:r>
        <w:t xml:space="preserve"> </w:t>
      </w:r>
      <w:r>
        <w:t>bring_VBP</w:t>
      </w:r>
      <w:r>
        <w:t xml:space="preserve"> </w:t>
      </w:r>
      <w:r>
        <w:t>my_PRP$</w:t>
      </w:r>
      <w:r>
        <w:t xml:space="preserve"> </w:t>
      </w:r>
      <w:r>
        <w:t>niece_NN</w:t>
      </w:r>
      <w:r>
        <w:t xml:space="preserve"> </w:t>
      </w:r>
      <w:r>
        <w:rPr>
          <w:highlight w:val="yellow"/>
        </w:rPr>
        <w:t>out_RB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But_CC</w:t>
      </w:r>
      <w:r>
        <w:t xml:space="preserve"> </w:t>
      </w:r>
      <w:r>
        <w:t>that_DT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t>for_IN</w:t>
      </w:r>
      <w:r>
        <w:t xml:space="preserve"> </w:t>
      </w:r>
      <w:r>
        <w:t>a_DT</w:t>
      </w:r>
      <w:r>
        <w:t xml:space="preserve"> </w:t>
      </w:r>
      <w:r>
        <w:t>short_JJ</w:t>
      </w:r>
      <w:r>
        <w:t xml:space="preserve"> </w:t>
      </w:r>
      <w:r>
        <w:rPr>
          <w:highlight w:val="yellow"/>
        </w:rPr>
        <w:t>while_NN</w:t>
      </w:r>
      <w:r>
        <w:t xml:space="preserve"> </w:t>
      </w:r>
      <w:r>
        <w:t>kind_NN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Have_VBP</w:t>
      </w:r>
      <w:r>
        <w:t xml:space="preserve"> </w:t>
      </w:r>
      <w:r>
        <w:t>you_PRP</w:t>
      </w:r>
      <w:r>
        <w:t xml:space="preserve"> </w:t>
      </w:r>
      <w:r>
        <w:t>done_VBN</w:t>
      </w:r>
      <w:r>
        <w:t xml:space="preserve"> </w:t>
      </w:r>
      <w:r>
        <w:t>your_PRP$</w:t>
      </w:r>
      <w:r>
        <w:t xml:space="preserve"> </w:t>
      </w:r>
      <w:r>
        <w:t>New_NNP</w:t>
      </w:r>
      <w:r>
        <w:t xml:space="preserve"> </w:t>
      </w:r>
      <w:r>
        <w:t>Year_NNP</w:t>
      </w:r>
      <w:r>
        <w:t xml:space="preserve"> </w:t>
      </w:r>
      <w:r>
        <w:rPr>
          <w:highlight w:val="yellow"/>
        </w:rPr>
        <w:t>shopping_NN</w:t>
      </w:r>
      <w:r>
        <w:t xml:space="preserve"> </w:t>
      </w:r>
      <w:r>
        <w:t>New_NNP</w:t>
      </w:r>
      <w:r>
        <w:t xml:space="preserve"> </w:t>
      </w:r>
      <w:r>
        <w:t>Year_NNP</w:t>
      </w:r>
      <w:r>
        <w:t xml:space="preserve"> </w:t>
      </w:r>
      <w:r>
        <w:t>shopping_NN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Or_CC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you_PRP</w:t>
      </w:r>
      <w:r>
        <w:t xml:space="preserve"> </w:t>
      </w:r>
      <w:r>
        <w:t>intend_VB</w:t>
      </w:r>
      <w:r>
        <w:t xml:space="preserve"> </w:t>
      </w:r>
      <w:r>
        <w:t>to_TO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really_RB</w:t>
      </w:r>
      <w:r>
        <w:t xml:space="preserve"> </w:t>
      </w:r>
      <w:r>
        <w:t>intend_VB</w:t>
      </w:r>
      <w:r>
        <w:t xml:space="preserve"> </w:t>
      </w:r>
      <w:r>
        <w:t>to_TO</w:t>
      </w:r>
      <w:r>
        <w:t xml:space="preserve"> </w:t>
      </w:r>
      <w:r>
        <w:t>shop_VB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intend_VBP</w:t>
      </w:r>
      <w:r>
        <w:t xml:space="preserve"> </w:t>
      </w:r>
      <w:r>
        <w:t>to_TO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maybe_RB</w:t>
      </w:r>
      <w:r>
        <w:t xml:space="preserve"> </w:t>
      </w:r>
      <w:r>
        <w:t>we_PRP</w:t>
      </w:r>
      <w:r>
        <w:t xml:space="preserve"> </w:t>
      </w:r>
      <w:r>
        <w:t>could_MD</w:t>
      </w:r>
      <w:r>
        <w:t xml:space="preserve"> </w:t>
      </w:r>
      <w:r>
        <w:t>meet_VB</w:t>
      </w:r>
      <w:r>
        <w:t xml:space="preserve"> </w:t>
      </w:r>
      <w:r>
        <w:t>together_RB</w:t>
      </w:r>
      <w:r>
        <w:t xml:space="preserve"> </w:t>
      </w:r>
      <w:r>
        <w:t>and_CC</w:t>
      </w:r>
      <w:r>
        <w:t xml:space="preserve"> </w:t>
      </w:r>
      <w:r>
        <w:t>Maybe_RB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just_RB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buy_VB</w:t>
      </w:r>
      <w:r>
        <w:t xml:space="preserve"> </w:t>
      </w:r>
      <w:r>
        <w:t>gifts_NNS</w:t>
      </w:r>
      <w:r>
        <w:t xml:space="preserve"> </w:t>
      </w:r>
      <w:r>
        <w:t>for_IN</w:t>
      </w:r>
      <w:r>
        <w:t xml:space="preserve"> </w:t>
      </w:r>
      <w:r>
        <w:t>people_NNS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go_VBP</w:t>
      </w:r>
      <w:r>
        <w:t xml:space="preserve"> </w:t>
      </w:r>
      <w:r>
        <w:t>visitation_NN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Gifts_NNS</w:t>
      </w:r>
      <w:r>
        <w:t xml:space="preserve"> </w:t>
      </w:r>
      <w:r>
        <w:rPr>
          <w:highlight w:val="yellow"/>
        </w:rPr>
        <w:t>Bring_VBP</w:t>
      </w:r>
      <w:r>
        <w:t xml:space="preserve"> </w:t>
      </w:r>
      <w:r>
        <w:t>something_NN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just_RB</w:t>
      </w:r>
      <w:r>
        <w:t xml:space="preserve"> </w:t>
      </w:r>
      <w:r>
        <w:t>bring_VB</w:t>
      </w:r>
      <w:r>
        <w:t xml:space="preserve"> </w:t>
      </w:r>
      <w:r>
        <w:rPr>
          <w:highlight w:val="yellow"/>
        </w:rPr>
        <w:t>orange_NN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For_IN</w:t>
      </w:r>
      <w:r>
        <w:t xml:space="preserve"> </w:t>
      </w:r>
      <w:r>
        <w:t>closer_JJR</w:t>
      </w:r>
      <w:r>
        <w:t xml:space="preserve"> </w:t>
      </w:r>
      <w:r>
        <w:t>ones_NNS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s_PRP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t>like_IN</w:t>
      </w:r>
      <w:r>
        <w:t xml:space="preserve"> </w:t>
      </w:r>
      <w:r>
        <w:t>his_PRP$</w:t>
      </w:r>
      <w:r>
        <w:t xml:space="preserve"> </w:t>
      </w:r>
      <w:r>
        <w:t>mum_NN</w:t>
      </w:r>
      <w:r>
        <w:t xml:space="preserve"> </w:t>
      </w:r>
      <w:r>
        <w:t>I_PRP</w:t>
      </w:r>
      <w:r>
        <w:t xml:space="preserve"> </w:t>
      </w:r>
      <w:r>
        <w:t>got_VBD</w:t>
      </w:r>
      <w:r>
        <w:t xml:space="preserve"> </w:t>
      </w:r>
      <w:r>
        <w:t>to_TO</w:t>
      </w:r>
      <w:r>
        <w:t xml:space="preserve"> </w:t>
      </w:r>
      <w:r>
        <w:t>bring_VB</w:t>
      </w:r>
      <w:r>
        <w:t xml:space="preserve"> </w:t>
      </w:r>
      <w:r>
        <w:t>something_NN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True_JJ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We_PRP</w:t>
      </w:r>
      <w:r>
        <w:t xml:space="preserve"> </w:t>
      </w:r>
      <w:r>
        <w:t>should_MD</w:t>
      </w:r>
      <w:r>
        <w:t xml:space="preserve"> </w:t>
      </w:r>
      <w:r>
        <w:t>buy_VB</w:t>
      </w:r>
      <w:r>
        <w:t xml:space="preserve"> </w:t>
      </w:r>
      <w:r>
        <w:t>some_DT</w:t>
      </w:r>
      <w:r>
        <w:t xml:space="preserve"> </w:t>
      </w:r>
      <w:r>
        <w:t>things_NNS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thinking_VBG</w:t>
      </w:r>
      <w:r>
        <w:t xml:space="preserve"> </w:t>
      </w:r>
      <w:r>
        <w:t>of_IN</w:t>
      </w:r>
      <w:r>
        <w:t xml:space="preserve"> </w:t>
      </w:r>
      <w:r>
        <w:t>doing_VBG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t>end_NN</w:t>
      </w:r>
      <w:r>
        <w:t xml:space="preserve"> </w:t>
      </w:r>
      <w:r>
        <w:t>of_IN</w:t>
      </w:r>
      <w:r>
        <w:t xml:space="preserve"> </w:t>
      </w:r>
      <w:r>
        <w:t>next_JJ</w:t>
      </w:r>
      <w:r>
        <w:t xml:space="preserve"> </w:t>
      </w:r>
      <w:r>
        <w:t>week_NN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End_NN</w:t>
      </w:r>
      <w:r>
        <w:t xml:space="preserve"> </w:t>
      </w:r>
      <w:r>
        <w:t>of_IN</w:t>
      </w:r>
      <w:r>
        <w:t xml:space="preserve"> </w:t>
      </w:r>
      <w:r>
        <w:t>next_JJ</w:t>
      </w:r>
      <w:r>
        <w:t xml:space="preserve"> </w:t>
      </w:r>
      <w:r>
        <w:t>week_NN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So_RB</w:t>
      </w:r>
      <w:r>
        <w:t xml:space="preserve"> </w:t>
      </w:r>
      <w:r>
        <w:t>we_PRP</w:t>
      </w:r>
      <w:r>
        <w:t xml:space="preserve"> </w:t>
      </w:r>
      <w:r>
        <w:t>talk_VBP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tonight_RB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hm_UH</w:t>
      </w:r>
      <w:r>
        <w:t xml:space="preserve"> </w:t>
      </w:r>
      <w:r>
        <w:rPr>
          <w:highlight w:val="yellow"/>
        </w:rPr>
        <w:t>Hm_NN</w:t>
      </w:r>
      <w:r>
        <w:t xml:space="preserve"> </w:t>
      </w:r>
      <w:r>
        <w:rPr>
          <w:highlight w:val="yellow"/>
        </w:rPr>
        <w:t>Bye_UH</w:t>
      </w:r>
      <w:r>
        <w:t xml:space="preserve"> </w:t>
      </w:r>
      <w:r>
        <w:rPr>
          <w:highlight w:val="yellow"/>
        </w:rPr>
        <w:t>Bye_UH</w:t>
      </w:r>
      <w:r>
        <w:t xml:space="preserve"> </w:t>
      </w:r>
      <w:r>
        <w:rPr>
          <w:highlight w:val="yellow"/>
        </w:rPr>
        <w:t>bye_UH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